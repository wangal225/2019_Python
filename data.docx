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(62527, 9418560.568155754, 'JyzfQ1gfpzNAWB8KFj', {3704988: 9069317, 4891042.84762596: 9962062.263114013})</w:t>
      </w:r>
    </w:p>
    <w:p>
      <w:r>
        <w:t>(4815945, 1399315.253029939, 'dEsf0gmn1lLGgwlIpybm', {'gpBqVqDCIESFEp4zrxFe': 8563744, 6293764: 9626965.827514995, 5079908: 9746950, 'FA7E3xMChOl': 'FBrNl6TbWUDHX3FiM5', 4315277: 8738898.387237903})</w:t>
      </w:r>
    </w:p>
    <w:p>
      <w:r>
        <w:t>(565505, 3861684.3303891355, 'bX3', {3065799.9651026335: 490112.1484426829, 7070752: 3336992.180296057})</w:t>
      </w:r>
    </w:p>
    <w:p>
      <w:r>
        <w:t>(3409474, 4509358.568660682, '5QRqHWaad9Q', {54496.559423745646: 'Wu9LUc6C', 7245435.105398109: 81504.38141838134, '93AzPCph6Mu2': '6qRrHlETECGvfUta'})</w:t>
      </w:r>
    </w:p>
    <w:p>
      <w:r>
        <w:t>(2420942, 6373342.633591765, 'AdTvF8GsmYL', {1797579.2847051786: 1968364, 263642.7602821867: 5510970.501321023, 'C': 577476, 8839393: 380443.72171818884})</w:t>
      </w:r>
    </w:p>
    <w:p>
      <w:r>
        <w:t>(93237, 9733379.654049994, 'LFtnsMInD', {'m8HwFY1enyB80c': 1485329.7048436375})</w:t>
      </w:r>
    </w:p>
    <w:p>
      <w:r>
        <w:t>(4761441, 3333200.7524759546, 'i3FLkhcQIrT', {9452292.694471529: 'zif5dzFEZHrzQkre6'})</w:t>
      </w:r>
    </w:p>
    <w:p>
      <w:r>
        <w:t>(9897184, 9635326.254722472, 'GzeGXOQoTfLjLpty15z', {304155: 'UWwHa4LFacz', 8514440.344647177: 4829815.6261323765, 'AT': 7253933})</w:t>
      </w:r>
    </w:p>
    <w:p>
      <w:r>
        <w:t>(7184774, 3009212.940140896, 'RN2pg8O7XZvPuK', {'Ma': 8366087.472493644, 'KxUBZ': 'mQkp3TPkiTUAbRMtf', 722651.1977136652: 8422945.635352854, 'LLUV6s9QARX2w2DJm5': 1255817, 1811241.963608492: 5362563})</w:t>
      </w:r>
    </w:p>
    <w:p>
      <w:r>
        <w:t>(2895946, 7613890.478984809, 'uPPRtl2', {'vZ0w03e': 'gvfibwmC', 'Austv6KDSh': 3716487, 'g9ONPlum1FbTuaE1U7': 'pIfyY3KnO', 4072929.8065565657: 4691057, 9342078.680723269: 'guDLYsf'})</w:t>
      </w:r>
    </w:p>
    <w:p>
      <w:r>
        <w:t>(8483228, 8174035.738547151, 'vJvpBAzviVFED6RByK8', {9521257.925996738: 1230816})</w:t>
      </w:r>
    </w:p>
    <w:p>
      <w:r>
        <w:t>(1354018, 7085574.364214349, 'uqZbcqf5W', {3976250: 1195127.9233664614})</w:t>
      </w:r>
    </w:p>
    <w:p>
      <w:r>
        <w:t>(5180563, 2681324.149336398, 'tXta01Atc', {7979008.21690891: 'lzhZGB2o9', 6729911.868447465: 'd94y0Q', 'S': 'lerErudrh', 796193.9187307066: 'sDyQWqgz', 3918827.408244068: 'AcVx'})</w:t>
      </w:r>
    </w:p>
    <w:p>
      <w:r>
        <w:t>(2878500, 2693780.1790661197, 'DnZ3G7HV2i4YVY', {428528: 9179794, 527632: 5491847, 1079495.5094528936: 3389000})</w:t>
      </w:r>
    </w:p>
    <w:p>
      <w:r>
        <w:t>(2847639, 9171546.936103376, 'rqW6BAMW3tFDUhJV', {3583131: 'LB83viF'})</w:t>
      </w:r>
    </w:p>
    <w:p>
      <w:r>
        <w:t>(143968, 7029561.694351585, 'ahrjWLp6mUZD7VqSIQwS', {533978: 'kyWO', 'DWGeD': 270051.64077693265, 9265600: 'CSz8TeYQlJuvX3FvGeE'})</w:t>
      </w:r>
    </w:p>
    <w:p>
      <w:r>
        <w:t>(4968129, 8285021.511604926, '3reGvpbljdC7wjMXI', {3056029.3122233762: 'IR', 'fXHJvLQgUE': 'PX', 7741731: 4961094.858410394})</w:t>
      </w:r>
    </w:p>
    <w:p>
      <w:r>
        <w:t>(1690865, 7677035.297030451, '5JynkQa47YJpC', {9083409: 2845339.71869353})</w:t>
      </w:r>
    </w:p>
    <w:p>
      <w:r>
        <w:t>(7549576, 7665043.020500427, '1dWv', {'7bVQQssTuWcwWrOQ4Z9': 3317103, '1L1I': 7446670.086333366, 9962972: 'nxGNtVbqp0eeM'})</w:t>
      </w:r>
    </w:p>
    <w:p>
      <w:r>
        <w:t>(3878432, 9624851.933536774, 'tJdVNxGlKPHlPUI', {'u6TrzSpK7bUu': 8544987.234330615, 4520107.500426046: 6972489, 2904148: 1681199})</w:t>
      </w:r>
    </w:p>
    <w:p>
      <w:r>
        <w:t>(5946982, 989723.2063114247, 'Tbk', {2349007: 'Z4j1A7aSA7vkI', 'QArI': 'vstm3z3jl1uY'})</w:t>
      </w:r>
    </w:p>
    <w:p>
      <w:r>
        <w:t>(1122014, 38335.010508545594, 'nkkmRfAuJ3', {'G3xdgg': 7497875.400697637, 'r8CmRkITQ2pYguocERqv': 2785531.8932456253, 'g2dWEQ': 'Oest9QEyXxL', 'RHexBlI8KD63MTU': 5009948})</w:t>
      </w:r>
    </w:p>
    <w:p>
      <w:r>
        <w:t>(2488662, 5629154.57864971, 'ye0s', {'vbYRda': 'VpWwJt5InkSqI00', 7915921.430884135: 2811113, 9347059.550623136: 1779318.5053067585, 'JmM3ukFjmRXFGipIs': 1161744, 'JPItsiKYveAtTve': '42KWj7ZYQMww1DCFu'})</w:t>
      </w:r>
    </w:p>
    <w:p>
      <w:r>
        <w:t>(6789347, 6716032.64763367, 'p2ebZbnQ0Hi', {8637962.753850887: 4592348, 7076460.053909518: 'eErYXWG1jP9', 938101: 3657649.6426501484, 'lfGeBXhT': 'MUsg', 2617111.557925116: 6969260})</w:t>
      </w:r>
    </w:p>
    <w:p>
      <w:r>
        <w:t>(4647744, 7394074.327360815, '5lZ0QM13x0', {446518: 'QrlzJLK3xGsZ', 'KVEN8ugg8v0HR': '89DmkAOb', 2674140.321997136: 'u83wXE8FbqOgS'})</w:t>
      </w:r>
    </w:p>
    <w:p>
      <w:r>
        <w:t>(5937802, 7647552.085888148, 'cXGkO8oP51E09Bzh', {6763186: 'dXgDMIM', 'LtarbL': 7536783, 'IqkXlcVSpyh': 'WQsyL7yYwl0Pva'})</w:t>
      </w:r>
    </w:p>
    <w:p>
      <w:r>
        <w:t>(742964, 4402360.6338331355, 'BLrMM65JNQe2gw6', {4814704.6381527595: 7156827, 5521733.709541938: 3407357.7119289213, 4599227.804902315: 'DsA9yqYSf2', 7808816.781566729: 9144209})</w:t>
      </w:r>
    </w:p>
    <w:p>
      <w:r>
        <w:t>(4588172, 7639187.148118605, 'Yl', {'gdRVbL': '7GC2keHfZe4onfNVQ5PO', 'oDqPy4T': 'LijtFZ6', '8geUqMVURDYE1nXsOs2j': 3679795, 9753017.989673104: 7996124.22280256})</w:t>
      </w:r>
    </w:p>
    <w:p>
      <w:r>
        <w:t>(5486177, 8637954.79499429, 'mC', {'5udp3KedND3p2ToONtWd': 6403399, '9dhUnHxCg2eD': 464279.4080856682, 9331714: 3176940, 4469289.897922275: 2395393, 156851.86849822008: 7638870})</w:t>
      </w:r>
    </w:p>
    <w:p>
      <w:r>
        <w:t>(5148633, 5354394.630551046, '1YiUZKsbbCrIWRpsefGe', {2242139.274176073: 7709818.265796785, 'fsvF': 164470.33376134068, 'orEmsK': 4268394, 'UvR89bhBk2CGwu': 5912248, 3105042.9486473384: 9240955.12736191})</w:t>
      </w:r>
    </w:p>
    <w:p>
      <w:r>
        <w:t>(5570177, 5614826.707458043, '460', {8776207: 'PpcM', 4827497.188790216: 6191105.340619119, 8184015: 5854595})</w:t>
      </w:r>
    </w:p>
    <w:p>
      <w:r>
        <w:t>(2411189, 9008679.796346089, 'gsLBF', {'rNqVc4arJo2RXZ': 'MqzcOQbMpmjxD0fSvuSL', 'n4NtzHoZW': 'hC1QcpL95Qo9BP'})</w:t>
      </w:r>
    </w:p>
    <w:p>
      <w:r>
        <w:t>(5504549, 672744.7429945255, 'SwXCS9wJ4vHIW', {'83Bp6lGzrQ0hTC': 'tAwgEp', 'mrtGKQzToGWUE': '7UU3V0gGow2XNV', 4244356: '6CKPDTL9PJkUIasDaj'})</w:t>
      </w:r>
    </w:p>
    <w:p>
      <w:r>
        <w:t>(2397006, 4461079.732673534, '5IN5Jqvj2RJpCcD', {'b2': 3173473.8686347264, 7916228: 8629524.606160644, 5257104.963703548: 'f1j', '7C': 3280276.4827206433})</w:t>
      </w:r>
    </w:p>
    <w:p>
      <w:r>
        <w:t>(8269672, 8512218.982012454, 'pW0A8Aov9vC', {1376476.0537452358: 4121375, 4701790: 627981, 7904206: 619601.709291997})</w:t>
      </w:r>
    </w:p>
    <w:p>
      <w:r>
        <w:t>(8557054, 5500613.342037843, '174VnXKwjO47Vl', {7634695: 8802113.740145989, '3rYc4Yu': 6665716})</w:t>
      </w:r>
    </w:p>
    <w:p>
      <w:r>
        <w:t>(4303847, 937574.8404140339, 'Q9U09r33dGv', {5851845.614136614: 'YS08', 1076873: 'XqGqRI', 3301629: 1531062, 394645: '5syW7uOT1ehE', 'knGLTl': '0d07g5JWlTh3M'})</w:t>
      </w:r>
    </w:p>
    <w:p>
      <w:r>
        <w:t>(5719113, 7366399.509899815, 'D1UQ', {758781: 1819925})</w:t>
      </w:r>
    </w:p>
    <w:p>
      <w:r>
        <w:t>(6923276, 4013176.331955286, 'APxL', {'1FonezH56GERk3adiDc2': 4231447, 6915560: 2003401.447039298})</w:t>
      </w:r>
    </w:p>
    <w:p>
      <w:r>
        <w:t>(1933778, 2921286.2808496165, 'oG8nPTTFLfUgQ9WoX', {3925556: 9094610, 6021218: '2eA'})</w:t>
      </w:r>
    </w:p>
    <w:p>
      <w:r>
        <w:t>(3265933, 1966405.1331206246, 'T1sl', {7265869.532440871: 9355933.20954643, 'GjAva4vklbe8sbPIetq5': 'zen0VQiQ49HrJ', 5427849.630093403: 1608117, 3089320: 'bZjXh97mSW', '0FKhOR1oLDdA9tGpvtGd': '6ObRDuadSgVnonowN'})</w:t>
      </w:r>
    </w:p>
    <w:p>
      <w:r>
        <w:t>(7882010, 6763314.525435067, '1588Ueb', {7485169.594528931: 2945546})</w:t>
      </w:r>
    </w:p>
    <w:p>
      <w:r>
        <w:t>(8072211, 6819170.726006688, 'FFI8AGTp', {4329179.924165813: 7684940.974045927})</w:t>
      </w:r>
    </w:p>
    <w:p>
      <w:r>
        <w:t>(1962448, 3508879.5611612443, 'HkKg3Puhew91mV8Z', {7340223.807192764: 745898, 3910056: 6144442.342111483})</w:t>
      </w:r>
    </w:p>
    <w:p>
      <w:r>
        <w:t>(3467080, 2041309.7282649083, 'DT1NW', {3821418: 'CdVGSYrfw1q', 5012965: 'hMrNcOtOB6eU58k'})</w:t>
      </w:r>
    </w:p>
    <w:p>
      <w:r>
        <w:t>(8678104, 9425585.596692363, 'NLZPB', {7010270: 619788.6410361587, 'X8JtAL1tT0I6QEp': 'ZXke18Inbx1QAzIfb', 3363097: 'KCok4gg2Y6eEjYOGbEzw', 1176386.6743779017: 110379.76079854683, 2463002.814498012: 624499.1669690625})</w:t>
      </w:r>
    </w:p>
    <w:p>
      <w:r>
        <w:t>(8665978, 575711.1322853381, 'cb8FMmI', {8174732: 'RnOKrHT1dX', 'IQZVN6h38lJA5gQ6g': 579224})</w:t>
      </w:r>
    </w:p>
    <w:p>
      <w:r>
        <w:t>(1773982, 8909112.808425399, 'H7IqfGn8', {7543283.924221423: 'YM2UM84vjXZw2YOC', 'BpAqyk': 'Z'})</w:t>
      </w:r>
    </w:p>
    <w:p>
      <w:r>
        <w:t>(1052927, 627143.1276709483, 'kf2kXzoigmLSgNSW', {'p': 4983683, 4416470: 'ZIhHeBO', 4005401: 2841423.399132119, 9230949.436253745: 1810355})</w:t>
      </w:r>
    </w:p>
    <w:p>
      <w:r>
        <w:t>(4135475, 2040968.7331280834, 'PyIvaXX70Iv2', {'MFLXTLm': 5361791, 'FsT2xtT57S2kLIR': 'cLA4g70'})</w:t>
      </w:r>
    </w:p>
    <w:p>
      <w:r>
        <w:t>(47909, 8140691.31887489, 'oDAzqr', {7252393.375900164: 'w4yUvxbsABqy5'})</w:t>
      </w:r>
    </w:p>
    <w:p>
      <w:r>
        <w:t>(5236537, 8237477.435363756, 'EQdlwnHmKSZOL4flKtE', {4539477.893805418: 8821569, 9039800: 'S7opqClaJY9VT61'})</w:t>
      </w:r>
    </w:p>
    <w:p>
      <w:r>
        <w:t>(4868111, 1817716.7213574008, 'P2B', {2768112: 7254976})</w:t>
      </w:r>
    </w:p>
    <w:p>
      <w:r>
        <w:t>(269178, 3538105.482398599, 'sfI', {'L5NmdNtTfTWIsfS9j': 4598769, 'F0VrLYObrzTzWaJNfUI': 3784279.584792184})</w:t>
      </w:r>
    </w:p>
    <w:p>
      <w:r>
        <w:t>(1930471, 2143812.9689491414, 'QaE7kYKr059Xtea', {2081829: 5698769, 7650017: 1545138})</w:t>
      </w:r>
    </w:p>
    <w:p>
      <w:r>
        <w:t>(9502671, 5670516.3249967, 'HW', {80624: 'ck9', 3779798: 3289711.347584725})</w:t>
      </w:r>
    </w:p>
    <w:p>
      <w:r>
        <w:t>(542008, 766840.50192933, 'rY5raSUyhdfeaV1H3nCy', {5118648: 7602988.965557717, 3843527.128054103: 'ZC5Rc4HWsJ3YuHapFB', 6105364: 5895179.023145648, 'ZS39mTiJ': 'eM86or3DUfP2k', 1533540: 'o0hZTLkgWMkS'})</w:t>
      </w:r>
    </w:p>
    <w:p>
      <w:r>
        <w:t>(1026398, 5139164.126787758, '1c8kf4lN2raA', {5003256: 4621346})</w:t>
      </w:r>
    </w:p>
    <w:p>
      <w:r>
        <w:t>(7517627, 1758364.6895417771, '4jhnB5RdWngWwpx', {9042609: 508996.74748378864, 7953127.035747116: '6vXjMfkcYLuBz', 2863448: 9592107})</w:t>
      </w:r>
    </w:p>
    <w:p>
      <w:r>
        <w:t>(2782809, 1927582.2726281965, '1YbCZYaYnaHjvZN', {8466870: '6H0XwoPjB', 5807562: 1418571, 'pBP0zQsNA': 2989087, 1114853.3103011926: 4244418})</w:t>
      </w:r>
    </w:p>
    <w:p>
      <w:r>
        <w:t>(6459756, 7675783.157166341, 'jhn85LK', {2295632: 'NmA', 1662580.5889697876: 'c6h3ZNg35', 6397497: 3734024})</w:t>
      </w:r>
    </w:p>
    <w:p>
      <w:r>
        <w:t>(3093046, 8138322.882609086, 'TDCWm', {'qJ2': 1710701, 2074958.5252633495: 'WSl'})</w:t>
      </w:r>
    </w:p>
    <w:p>
      <w:r>
        <w:t>(8357776, 3584689.599785741, 'j0CFWuxPUCSN2u4ZUt9', {4140302.5627020453: 'k'})</w:t>
      </w:r>
    </w:p>
    <w:p>
      <w:r>
        <w:t>(9998108, 672834.6708107269, 'E7dyRmAvJGwV9EK', {'eTmAkRsivPPnQg3YC7Y': 8667976.474265521, 7365636: '3wA', 'J3pZISuRwauM6HypMaDk': 1662709.9942144707, 9660187.79001162: 3309818})</w:t>
      </w:r>
    </w:p>
    <w:p>
      <w:r>
        <w:t>(5982996, 8709105.3256893, 'mDQ8qqWZThxFQgU', {3416018.232619101: '0Xu2NL8E'})</w:t>
      </w:r>
    </w:p>
    <w:p>
      <w:r>
        <w:t>(1850607, 2424111.4143533916, 'FfD7a3E', {3048542: 3258427, 'Z': 'aJl8uHpkpF5', 5355721: 'Cg4EO1KKFnQ4X6DT'})</w:t>
      </w:r>
    </w:p>
    <w:p>
      <w:r>
        <w:t>(9795385, 7488739.7054768605, 'yXeBHl0shshBB1kWXX4L', {9260902.80820544: 3738321, '1Lr': 'Vj6'})</w:t>
      </w:r>
    </w:p>
    <w:p>
      <w:r>
        <w:t>(5548149, 1942198.0812030104, 'CGf2jV', {5591070: 1604414, 552392: 'FNHD7FY', 8151626: 6700247})</w:t>
      </w:r>
    </w:p>
    <w:p>
      <w:r>
        <w:t>(7583457, 2985198.9536938015, 'I0Oc7nqo9RhJ', {4857068.240300798: 2161228, 4638997: '6', 2321298.6887798994: 9029485.23000629, 5800509.510302456: 'XW0PqSaM4Pm1yY', 'Q': 103893.2623299882})</w:t>
      </w:r>
    </w:p>
    <w:p>
      <w:r>
        <w:t>(7712775, 8383778.795830028, 'iiT', {'lW': 'RKO', 3590872: 4379521, 4999545.142471198: 3418044, 'nMIGAlD3D': 2412529.0507617667, 1237683: 5292753})</w:t>
      </w:r>
    </w:p>
    <w:p>
      <w:r>
        <w:t>(9964621, 1641091.3488284284, 'Jm', {2100129: 8271802, 291324.7606018654: 'prpFK96', 'nY': '4o3xS8gdr1', 'OIumtYcOph2YG1f7Y': 4839730})</w:t>
      </w:r>
    </w:p>
    <w:p>
      <w:r>
        <w:t>(9726208, 1515017.5733530857, '2td5hBjxpk7D', {'Y1mAPsjWBtAVFejh2m': 7079019.951045942, 6841737.5127339745: 1162693.1836672993, 7427298.353631496: 1628656.722319345, 2745968.671865351: 2901882.8918603654, 2092049.664643778: 5892560})</w:t>
      </w:r>
    </w:p>
    <w:p>
      <w:r>
        <w:t>(410135, 3803854.6866778787, 'BSPeh1aeN4qq', {5714640.742051368: 'CIhq0aHQ79Do7HbbuMz', 2300661.319461563: 5798300.640943593})</w:t>
      </w:r>
    </w:p>
    <w:p>
      <w:r>
        <w:t>(2382479, 377796.6720386716, 'shBQYUE5uFoHib3pR', {'JSp8': 3487399, 5777368: 'xKUWpR', 8018360: 7560294.040136453})</w:t>
      </w:r>
    </w:p>
    <w:p>
      <w:r>
        <w:t>(5390445, 3371158.068569015, '9RO', {4714187: 8219950, 1326673: 'Hc', 2310041.7463680776: 'mMDxVD9'})</w:t>
      </w:r>
    </w:p>
    <w:p>
      <w:r>
        <w:t>(9011537, 6135757.047553375, 'lRHmTAD1E2LScnw', {232260.24911966236: 3301516.9015301815})</w:t>
      </w:r>
    </w:p>
    <w:p>
      <w:r>
        <w:t>(2413377, 2822014.6316207997, 'NIQPcuJkJc', {'BiJklgAN': 9748855.599199004, 3249851.169842808: 5853846.666065953, 'p4SGBvy9nReZQF13': 'IBlkmYC', 'KeeOJv': 'A4s6QGXJksS', 1528706: 4843952})</w:t>
      </w:r>
    </w:p>
    <w:p>
      <w:r>
        <w:t>(15629, 9709514.949804502, 'Q2T1zUkmY1Y', {9101790: 2544408, '9oT2EVW': 'SIsYXF7xPTefrK3', '53KDbQr228': 896418, '4z1Bvhh8GP1': 2154625.621270576, 8543945: 'JpMIgOA'})</w:t>
      </w:r>
    </w:p>
    <w:p>
      <w:r>
        <w:t>(1800412, 431491.06292658334, 'NAcndlNat', {8143131.028422937: 4468693.346935894, 'Oq1GkHGhWNJIVBeHW1P': 7707283, 2827192.2759774616: 637222, 'OjcevU21wv': 'AzUM'})</w:t>
      </w:r>
    </w:p>
    <w:p>
      <w:r>
        <w:t>(2758343, 2461390.8331146194, 'pqUOCAiSI9nl6wCq1uvd', {419269.8664027439: 7705982, 'j9': 2164263, 171849: 9376747, 5049235: 3860194.698044066})</w:t>
      </w:r>
    </w:p>
    <w:p>
      <w:r>
        <w:t>(7843609, 4494566.501392952, 'rE8tJ8td8DaE9z', {'MEpXgReJggNk44rPBIN': 4479119.801594004, '1Ryybm5': 8599007.047774578, 't': 8975455.929796066})</w:t>
      </w:r>
    </w:p>
    <w:p>
      <w:r>
        <w:t>(7011700, 2419570.945511442, 'AlONGkkTfLS', {'lAbMG2s2kCUY': 2648799, 'sxVHLYutbbO8p6kLp': 3565971, 7943716: 'r4wf0AXxFE84U', 'lTyx2LO': 'PxamsM', 442524: 'BHdE19FBWampFce2d5'})</w:t>
      </w:r>
    </w:p>
    <w:p>
      <w:r>
        <w:t>(1709655, 8270183.984762087, 'nkJL9g1JVT58', {5009187.237959571: 'nh', 5025266.6274600625: '8ZQsW9ERZqXX8acZSGM', '9Ed40hdlsO4pIK': 796687.2452869156, 'nWUpTB9l7': 'vlyNcsgrMIXOZoR'})</w:t>
      </w:r>
    </w:p>
    <w:p>
      <w:r>
        <w:t>(9266100, 3568915.9789693104, 'JmA4Af', {'8XuDUC': 7356796.713548662, 'jFEyHrwh': 2624417})</w:t>
      </w:r>
    </w:p>
    <w:p>
      <w:r>
        <w:t>(2724268, 8873853.782237059, 'c', {5230641.670612618: 3270822})</w:t>
      </w:r>
    </w:p>
    <w:p>
      <w:r>
        <w:t>(573921, 2744543.776087618, 'NWNaB2Y38fsT2yJZ', {7336433: 5989534.897268345, 3721792: 7671906.29015836, 8650291.300481828: 3455804.8349868464, 1925918.1245539912: 1662819})</w:t>
      </w:r>
    </w:p>
    <w:p>
      <w:r>
        <w:t>(3404130, 3581228.582868343, 'ahFn', {3097833.9123702813: 'CCYdvZswX417W', 4955504.021249849: '2X', 'brzyEvjQR8RnEQ4hR': 'v', 4094733: 1604767.11130233})</w:t>
      </w:r>
    </w:p>
    <w:p>
      <w:r>
        <w:t>(6035757, 4516008.888796019, 'yXHT0w', {6380194: 7369940, 6795091: 1337642.1758837753})</w:t>
      </w:r>
    </w:p>
    <w:p>
      <w:r>
        <w:t>(5621948, 9127867.213292362, 'rsO9E9EAb', {6004661: 'IVGpgkSka8VD'})</w:t>
      </w:r>
    </w:p>
    <w:p>
      <w:r>
        <w:t>(7118760, 5516374.249601121, 'mfe', {5631600.590323407: 461057})</w:t>
      </w:r>
    </w:p>
    <w:p>
      <w:r>
        <w:t>(1739597, 5835054.253314606, '37CEDrbXD3kqPggv', {5331147: 1562813.2942559815})</w:t>
      </w:r>
    </w:p>
    <w:p>
      <w:r>
        <w:t>(8848539, 7423894.348420878, 'gkbJ', {'nNVx6Rs5g45A4inQUp': 'wVjum5AtgO', 5432316: 5760400, 'ou5y': 4553275, 1104978.4294436327: 8347544.262206357, 4331479.959629082: 4991489})</w:t>
      </w:r>
    </w:p>
    <w:p>
      <w:r>
        <w:t>(7495123, 8940241.480180861, '1EypaAoH20eAgL3l', {'xJ2LhDm': 2910590, 3754950.503603575: 7415961, 4439055: 'rK7YC', 4094772.5094909137: '1dyCoMMfo0uUfvw', '9ZTPtJQNqV': 519474.53871860175})</w:t>
      </w:r>
    </w:p>
    <w:p>
      <w:r>
        <w:t>(5251109, 6083403.451491827, 'B8', {'Pm6c7gKUuFcz': 'I2TY0DGnfzVVWYyN', 8290750: 'Na48XuAz', 1608291: 'Q0BTPDsqxGwH0', 9182499: 1579663, 246027.71426132653: '7uYAjXQF2YX4TpmeRO'})</w:t>
      </w:r>
    </w:p>
    <w:p>
      <w:r>
        <w:t>(5554613, 8794613.179908892, 'ZXgPOTj7J3GIbk', {'sDRx': 'c9QpjVdaaf2bARnR', 8506684.496594917: 'OROYf', 5085986: 'LP1F0WSG78oFzsX1F56', 8509150.74926172: 687123.5245393958, 6595000: 2130710})</w:t>
      </w:r>
    </w:p>
    <w:p>
      <w:r>
        <w:t>(2331297, 1791036.1061655588, 'c2gO', {7089604: 7750425.871790429, 'RrF3uKz': 7627505.2955153175, 'GMEbVDHn5uuH': 1973890.9610604139, 903198: 6897013.724043487, 2712905.173201979: 8219119})</w:t>
      </w:r>
    </w:p>
    <w:p>
      <w:r>
        <w:t>(8007665, 4726364.007362309, 'QraKNH', {1524690.257199436: 'hVya9u', 5742804.159652786: 9422991})</w:t>
      </w:r>
    </w:p>
    <w:p>
      <w:r>
        <w:t>(6423329, 796824.2728975927, '7c2HrDikVXnRqTpPrZ', {'4Otxbb': 4445251, 6449279.086959021: 7571664.463891351, 7411248: 5978203.311594092, 631111.7044047343: 992530})</w:t>
      </w:r>
    </w:p>
    <w:p>
      <w:r>
        <w:t>(1857045, 4579223.2596963225, 'T', {7893058.273258238: 'E6Z90FJTL3SmM7b8Diwn', 6267887: 'sV', 5728367.955402442: 5682327, 8981606.747381253: 4019257, 9866659: 2528738})</w:t>
      </w:r>
    </w:p>
    <w:p>
      <w:r>
        <w:t>(1378377, 4491776.508318838, 'BIaIMIlry1KdbkBuI', {4529759: 'DWpmNP32i', '4cJvUJ7G7vzj0xcfy': 'MzB'})</w:t>
      </w:r>
    </w:p>
    <w:p>
      <w:r>
        <w:t>(3119958, 9793284.934140047, 'ls9M3w', {'YxoFxZspv': 6640033.803679743, 'ES1iJ9cj5NX': 709669.0088270019, 'FHc52oykrVS4EsP8j': '3F20dyu2L9U3zukK', 5346216: 2315118.510328282, 8291850: 'NIfbqn'})</w:t>
      </w:r>
    </w:p>
    <w:p>
      <w:r>
        <w:t>(9369792, 4692564.63800233, 'H2JB', {'tDy92d2OcCQ8MhKlj': 2492390.6518781525, 3136989.9572038753: 6013311, 4384151: 1765553, 6707293.817787456: 3593392})</w:t>
      </w:r>
    </w:p>
    <w:p>
      <w:r>
        <w:t>(8970308, 4518962.050448459, 'Zr', {'IUc7dQUaipI0dL': 5164801, 'I59': 'khtt3PX2sA', 5290870.8091862025: '0fnKSUwgptkzCvQ8Hz', 'p8839iUeZAoBgPh': 'k5uYy3gOkPCwg', 4070475.5641360832: 1276614.9658531367})</w:t>
      </w:r>
    </w:p>
    <w:p>
      <w:r>
        <w:t>(9478366, 8283186.635377629, 'XX9CCEBpl9vbi', {1512447: 4660286, 3092825: 2575666, 3416886: 6291134.04801067, 4085303.530847195: 3876920, 'EUpXLgowfeqR': 'JtcLzrhKEJmE9Tbx5'})</w:t>
      </w:r>
    </w:p>
    <w:p>
      <w:r>
        <w:t>(4671359, 4649522.937423807, 'MWyYq2Dw', {577033.4157254464: 1433741})</w:t>
      </w:r>
    </w:p>
    <w:p>
      <w:r>
        <w:t>(5281602, 5090597.660732444, 'mRVMLQ2I2bwGPC4BjrMN', {3022687: '11SnmrWcR', 'KmbHuhPYyX744': 4147601.134627834, 2225173: 4998294.818486975})</w:t>
      </w:r>
    </w:p>
    <w:p>
      <w:r>
        <w:t>(4396891, 5144076.865689098, 'QXg8yKKgvSAkXGCIsF', {8844489: '9hg'})</w:t>
      </w:r>
    </w:p>
    <w:p>
      <w:r>
        <w:t>(5778711, 2559293.4997609784, 'J80E', {979303: 'g9PtvSkvevQjpqbHu', 'lNjRBrQiOCExnns': 6427913.185827014, 2435448: 7585235, 'mhlh1RIyz3C77xK4': 2611542, 'b2ZKg2JOP4deQgJEkx': 5270747})</w:t>
      </w:r>
    </w:p>
    <w:p>
      <w:r>
        <w:t>(4247525, 1832109.358812255, 'Mc', {6037314.1421616115: 6256736, 'gVIRqIF57OpUQEJEFZ': 'f5ZHfS', 'P0jjZW3IMb8T7j': 'Gopl0koKaiWV', 'hTbaOvu': 5981201})</w:t>
      </w:r>
    </w:p>
    <w:p>
      <w:r>
        <w:t>(302617, 8764474.98144138, 'aoEGepN49NNa8', {817819.3688136237: 8280934, 6078356.942000902: 'tOEazpx7v2oi', '5kcyUqVWICOxe': 2307389, 'MXCkY0WBrHIf6iQptUJP': 'StxHAqRHNlxtrCO1x'})</w:t>
      </w:r>
    </w:p>
    <w:p>
      <w:r>
        <w:t>(1119867, 2583985.6097961664, 'JB3GkVCoivwwM', {4020233: 5151318.479674851, 8011958: 'L9Mwd', 9263474: 5456138, 8911526.828532822: 8567210.67248465})</w:t>
      </w:r>
    </w:p>
    <w:p>
      <w:r>
        <w:t>(4192311, 9459403.777860269, '8bML', {341855.14531591354: 3312008, 3976846: 1451226.793947409})</w:t>
      </w:r>
    </w:p>
    <w:p>
      <w:r>
        <w:t>(3878094, 8274570.195980203, 'mM', {1689376: 'wDGbA9QzLoZA', 'O1vUpBgCZpR6d': 3026645, 7614410: 117287, 6095994: 5659399.152170213})</w:t>
      </w:r>
    </w:p>
    <w:p>
      <w:r>
        <w:t>(9391316, 9418845.86624362, 'D34cP', {'ABNSiJBGoJe': 5879255.3421078995, 4264113: 444267.97714540054, 7397042: 'xolTdiIjW2bv', 'ZZpSx': 3099113.940436664})</w:t>
      </w:r>
    </w:p>
    <w:p>
      <w:r>
        <w:t>(6298343, 2658042.2718259757, 'hZt93pWzR29wxZ', {4697910: 'RtGQSeZeLpfJA'})</w:t>
      </w:r>
    </w:p>
    <w:p>
      <w:r>
        <w:t>(1025848, 8543083.451597229, '4Xf1pbF2UwGseB', {1773088.7465283175: 5283580, 'XAVqA': 7791228.176180571, 'XIuDvX2OwGE61cEH': 5230208, 8044731.389951105: 'A'})</w:t>
      </w:r>
    </w:p>
    <w:p>
      <w:r>
        <w:t>(3396870, 2178171.273015297, 'tP6IazSyWVIBDHH79', {'0cPBFTVogwH': 939264.0672403707, 2065156.7684374317: 4629975.316206722, 2265869: 7480641.579771318, 6489307: 'RfA1LfJITtSW'})</w:t>
      </w:r>
    </w:p>
    <w:p>
      <w:r>
        <w:t>(8728898, 600607.1029642778, 'LsmQmWhqRv6Q9xiS', {8225317.628756226: 6587945.939152764, 7737767: '4eSnLmJ'})</w:t>
      </w:r>
    </w:p>
    <w:p>
      <w:r>
        <w:t>(5580865, 3541047.408694784, 'RS09w8O3Ob', {'AEz9O6xse0tlxcX': 'Yp4m', 1553997.2265138323: 7603455})</w:t>
      </w:r>
    </w:p>
    <w:p>
      <w:r>
        <w:t>(6881297, 709017.825566699, '0', {'VuK8gWg8wly': 4593740.043390135, 8419453: 2727069.826551196})</w:t>
      </w:r>
    </w:p>
    <w:p>
      <w:r>
        <w:t>(1200542, 9621051.392653566, 'wlGxR', {1226931.9183023807: 8271803.680851704, 1309533.036242666: 'QaF', 8986800.351455335: 'XrFGSAHlMkusi', '59ueYh12MAZ9Hlwurl3': 4324914})</w:t>
      </w:r>
    </w:p>
    <w:p>
      <w:r>
        <w:t>(4097604, 1979070.9996895494, '0BxhU10R', {'nKgrWxPS9MSKxuzcu': 1045232, 9054666: 8552741.952331837, 3252428: 8085990})</w:t>
      </w:r>
    </w:p>
    <w:p>
      <w:r>
        <w:t>(4094154, 6528945.741056363, 'bO3XteLGnvlnWw1Y6m', {8705529.441133684: 3833168, 3295460: 'qKwmYK3Bx7pKObJ', 8720543: 'lkstekDsnu', '3urHy40I': 1853907.0540524328, 3263832.5637113187: 'dv1z1Qa63KjrvTCt57'})</w:t>
      </w:r>
    </w:p>
    <w:p>
      <w:r>
        <w:t>(5443733, 9848111.348863438, '9zAOvq', {'MBODTocUYEdBJrT': 'CAqe'})</w:t>
      </w:r>
    </w:p>
    <w:p>
      <w:r>
        <w:t>(2497981, 1077378.291493325, 't7', {'HaeEV9QiJzz4': 'e3gUSELylqLF', 4070050: 7403258.80859149})</w:t>
      </w:r>
    </w:p>
    <w:p>
      <w:r>
        <w:t>(4158097, 9955920.166761264, 'E4h', {9729678.35607266: 8294984})</w:t>
      </w:r>
    </w:p>
    <w:p>
      <w:r>
        <w:t>(4820824, 7106714.793069724, '1eYLq', {7221494: 2128789, 'BX1vZqJDZzbvvYi7l2': 'rcr', 'fnIYNp4YpDnnnyFn': 1056127.2210290306, 60471: 9952553})</w:t>
      </w:r>
    </w:p>
    <w:p>
      <w:r>
        <w:t>(6682864, 1699455.174723944, 'hS5bNHBP', {'JDWq7Ljf65hs': 'YXBF6GmpgWuJW0Qwga', 9171731: 2792694})</w:t>
      </w:r>
    </w:p>
    <w:p>
      <w:r>
        <w:t>(6855755, 8296582.570290707, 'TBbemSd24ud0UIiE9re', {7051758.567616079: 'dneLV8SvdOgaX7I5gq', 'vqDHXxL1n': 1908027.1419620765, 'SZcnOAk7mS': 9336567.67558192, 9824956.690291503: 1979997.3386339764})</w:t>
      </w:r>
    </w:p>
    <w:p>
      <w:r>
        <w:t>(9670379, 7802977.509975698, 'a', {4548600.271855293: 3140050, 'QWNHqhtUEq6ZMg9LKd5': 8036626.306583649, 5582226.246703518: 6821622.202023458})</w:t>
      </w:r>
    </w:p>
    <w:p>
      <w:r>
        <w:t>(3824936, 7379389.575337713, 'OVPuGXopcOXmVeceJO', {2081274.3844787152: 'Yytqe9hWOJ', 'cHuLWuTdbhYe': 7651231, 5954463: 'h'})</w:t>
      </w:r>
    </w:p>
    <w:p>
      <w:r>
        <w:t>(4672872, 1075382.131679604, '68O9QeERrmDIeEUbF', {'a': 6918531.995456979, 7839517.348841058: 'nOj8VoofE5JTYpw9bu', 7764300: 2343123.2630246812, 5873955: '6p6VX2XbHzriYcyC'})</w:t>
      </w:r>
    </w:p>
    <w:p>
      <w:r>
        <w:t>(6990497, 8117956.0422133375, 'hDJheM8tCEVBCz', {'s5fKRWmfB23lL': 'GiKTRFVfv5', 5538204.383806344: 'cGqSsE', 5661845: 1836836.1654989761, 3412789.7263845685: 'QJCflCKzaspjuZ', 7542475.955791396: 6447707.647112547})</w:t>
      </w:r>
    </w:p>
    <w:p>
      <w:r>
        <w:t>(9262054, 201168.78915230397, 'U17WHZI6BSVo8d4dhmVO', {915664: 'kjtgjmyMavYF03', 8202020.514847991: 8190900.144760239, 'RN08': 7097362.164546595, 7800963.556847927: 3939543.9086761563, 'CnJVQ42nUB4bg': 8108034.448272975})</w:t>
      </w:r>
    </w:p>
    <w:p>
      <w:r>
        <w:t>(9273000, 5332461.5241292715, 'Hf5i3hjdh', {247492: 'BnxIotUO39'})</w:t>
      </w:r>
    </w:p>
    <w:p>
      <w:r>
        <w:t>(3467697, 9787323.067455243, 'AYPtPA', {'9O5mFzWGXBvFjd': 'AChotUdzXb3', '362E6ACXNbJk': 'eCsJQa4hqM', 'Ty9R3H': 'JDq1Ci9zbyHhhSBbmPyU', 'eTaPCvT': 7885944.096965919, 9942908: 9960390})</w:t>
      </w:r>
    </w:p>
    <w:p>
      <w:r>
        <w:t>(6220206, 1215515.9229768498, 'o9PorDsdm95X', {3632561: 5828038, 5313360.871380143: 'ehiuraZaWdttbKLbeRp', 1513825.8213054156: 2788606})</w:t>
      </w:r>
    </w:p>
    <w:p>
      <w:r>
        <w:t>(513715, 9909121.024645763, 'fYb', {4604293: 8177276.922106337, 'HPhL5SAgE5s': 7025619, 9733271.62774959: 'WOC77FUmlUDfo'})</w:t>
      </w:r>
    </w:p>
    <w:p>
      <w:r>
        <w:t>(2499973, 2755928.2027479047, 'DmnEtqOU3rlRrl91S0A', {1077306.0274849022: 4724468, 3453792: 7485107.44150095, 3998245: '8oHlDUgkkXJwqf', 5437978: '0sXaKkC'})</w:t>
      </w:r>
    </w:p>
    <w:p>
      <w:r>
        <w:t>(3677777, 2189937.8750912845, 'nNeEMurNHYyESpBv', {4252528: 3830474, 7143782: 1723888.3076418065, 7097773.192854157: '28KxdIJuceaoGB59u8h'})</w:t>
      </w:r>
    </w:p>
    <w:p>
      <w:r>
        <w:t>(4513054, 426326.42480767146, 'p39qhxSN3', {'irvuXK6XBdQ9': 7937803, 'pmG': 1086401})</w:t>
      </w:r>
    </w:p>
    <w:p>
      <w:r>
        <w:t>(9357548, 8241843.6224942515, 'jgeVbc', {7739240.640293503: 'Gh5roc0Ch04', 2441045: '7KAX3'})</w:t>
      </w:r>
    </w:p>
    <w:p>
      <w:r>
        <w:t>(7744209, 4225334.324902818, 'TmAfovURu0IUveKI2607', {7377752.904908754: 2996612, 'JP': 1791183, 'REmUe5': 'yZnUGHCAq'})</w:t>
      </w:r>
    </w:p>
    <w:p>
      <w:r>
        <w:t>(3028285, 5513791.560063432, '73B6TYy', {3220698.9766004155: 'H05K6U8Ktcch'})</w:t>
      </w:r>
    </w:p>
    <w:p>
      <w:r>
        <w:t>(8091019, 5138481.263138089, 'iH', {'B': 6220286.151460955})</w:t>
      </w:r>
    </w:p>
    <w:p>
      <w:r>
        <w:t>(6178904, 5337342.082669223, 'dNUck6v9A2', {3401831: 7808869})</w:t>
      </w:r>
    </w:p>
    <w:p>
      <w:r>
        <w:t>(8767840, 6497948.925711816, 'Q5h80yCu4Vr7SqlhM', {4157725.0994286365: 5393021, 4402178.542576912: '4kgWZF2wiq'})</w:t>
      </w:r>
    </w:p>
    <w:p>
      <w:r>
        <w:t>(7301281, 2841418.0012630154, '9fhvbvZ', {'QgeogQoXq': 1733255})</w:t>
      </w:r>
    </w:p>
    <w:p>
      <w:r>
        <w:t>(178348, 781780.1087641175, 'sVfzhiNuT77', {6874948: 'clERpaLj', 6096301.843336196: 'G', 4585024.371863712: 8415737, 'fRLjPe': 9759753, 4815112.926109928: 3506944})</w:t>
      </w:r>
    </w:p>
    <w:p>
      <w:r>
        <w:t>(7280147, 8177515.405898821, '1oMWjQdNcBs9l', {5004894.666587445: 2068702, 4225575: '6F8UNzjP4KDMHgRhBK', 592480.6657278647: 2561901, 'Vo5uoraBA8mE': 9992694.743558016, '5kkzpUxP': 8375588})</w:t>
      </w:r>
    </w:p>
    <w:p>
      <w:r>
        <w:t>(4603894, 5839757.879070563, 'g6GvBIbTHwnC', {526706: 127721, 'nit4K': 2830958, 7779535: 6296348, '8': 1910631.301696797})</w:t>
      </w:r>
    </w:p>
    <w:p>
      <w:r>
        <w:t>(7604660, 2227521.571397506, 'ghinVyL', {1947028: 4485991, 622525: '4tPMSVwngQccjFAbzihP', 5756262.5985016795: 3901639.7680989145, 5718394.294639161: 5426249})</w:t>
      </w:r>
    </w:p>
    <w:p>
      <w:r>
        <w:t>(8613126, 5640910.619760858, 'nQYFtYsh6dL', {6838716.857167198: 'QNIpZJpbjG0CeKLc', 8972974: 7510572.960467951, 'TBZ2txzvNRLi8U06': 9031000})</w:t>
      </w:r>
    </w:p>
    <w:p>
      <w:r>
        <w:t>(3432086, 445340.7856534375, 'p2WcQXGWFCs2m0l', {'TZq1IUEC7lyR': 'tBf', 7270086.755452491: 6188152.702238411})</w:t>
      </w:r>
    </w:p>
    <w:p>
      <w:r>
        <w:t>(2594159, 4920313.244721889, 'wID0', {493208.05926176824: 'JLgztAu6', 5202070: 419874, 6479736.983402217: 2941237.2129303277, 9124112: 8578737, 2710100.1740684914: 'TAKBaXGD1n4p86v'})</w:t>
      </w:r>
    </w:p>
    <w:p>
      <w:r>
        <w:t>(8531077, 1634916.4929797344, 'CpD1u9E2uX', {'QIwHYiz7ajs6j9LjDAH': 1646838, 'XWyoK5AjK': 9353313, 'x0UcSuAPDhB9QplmGoI': 533305})</w:t>
      </w:r>
    </w:p>
    <w:p>
      <w:r>
        <w:t>(678543, 200247.4324186321, 'ONtJZZhK8XKH', {1190173: 8693768.161392158, 'i70lNEDGoRZ0IDHF': '4bGN', 'cQ06HLnXYuCwC': '5EdISbT88mvbU'})</w:t>
      </w:r>
    </w:p>
    <w:p>
      <w:r>
        <w:t>(9454236, 4601851.8755414765, 'OLcFaf9KZWJJTnU0yA', {3839206: 5884199.065711606})</w:t>
      </w:r>
    </w:p>
    <w:p>
      <w:r>
        <w:t>(7534968, 9925940.192286573, 'M0QK2SA0MgaCoDl1', {6110264.175458943: 'XFo6U4x', 8035458.253212404: '5qHHh1KGtbk', '3sPOBKE2': 7050572.74506925, 'vv7upL1iPg3vHosDWNh': 2056716})</w:t>
      </w:r>
    </w:p>
    <w:p>
      <w:r>
        <w:t>(8336255, 2387227.566714394, 'UYfLtBa1DD6', {'qMfQwNfs9pu': 8366755.669163256, 4686905: 'VlHt6qAGQNgwV7o48', 'et': 'Y9nbSMNaP1VQ'})</w:t>
      </w:r>
    </w:p>
    <w:p>
      <w:r>
        <w:t>(9093752, 7103350.692795313, 'QgbO3PmcPnUZOXxm', {7021890.861741547: 992416.371408329, 'YGvang7w': 5918250, 'MZ48F': 9444099.154956112, 2812109.8779286123: 8233460.031801229, 3461082: 'IGpahjjfVz20'})</w:t>
      </w:r>
    </w:p>
    <w:p>
      <w:r>
        <w:t>(4154903, 830123.7900465474, '2rCoi4Lo', {'BIvRe6feCF29FMVXUhw2': 'YYrJ4PTGCe4Jt7gzD', 9048415: 2961383, 1940887: 5090349, '2lRUhqy7EOJ9b': 'OfQZywy43wQ', 2137852: 'aQNtXftc53QuxDAy'})</w:t>
      </w:r>
    </w:p>
    <w:p>
      <w:r>
        <w:t>(2695823, 8304036.407319695, 'OiFsyzws3YT4sc8Oug', {6379072.019514811: 4593219, 1876146: 6402548, '0': 362637.7470559916, 'zFHvPP': 4843576.569195173, 'R4qTbst8wUeb2': 2641177})</w:t>
      </w:r>
    </w:p>
    <w:p>
      <w:r>
        <w:t>(3592980, 3355767.7954928866, 'f', {'Sb1YIBUCl9oxa': 3677335, 3833434.6579460967: 'Kyq4rPW9XP758jr', 5104908.769142224: 1804942})</w:t>
      </w:r>
    </w:p>
    <w:p>
      <w:r>
        <w:t>(1409062, 4565282.705539053, 'Jn6ccYouf0Nkhz6c7H', {'CyxjPFiZJsZPl6qciHw': 1781440.1014107883, 4813173: 7345398.891313825, 'FLEum2atJ4fGaYf7zn': 3236299, 669600: 2796071, 3583138: 213544})</w:t>
      </w:r>
    </w:p>
    <w:p>
      <w:r>
        <w:t>(2893862, 1367613.795376973, 'o9rdTGdQu', {602357.2005087896: '6vl9Bs4Aw8kX2j0INB', 4269218: 6286823, 'opr': 'd2rh4NRr43H', 'WpQcHc2u1Ni': 2678059})</w:t>
      </w:r>
    </w:p>
    <w:p>
      <w:r>
        <w:t>(2170984, 9090693.445628518, '7V11', {'YEMN6kzSF9EAzOe': 917045.4583416332, 499978.9914489161: 294283.7043451274, 1419889.033948828: 8871443, '8N': 2429744})</w:t>
      </w:r>
    </w:p>
    <w:p>
      <w:r>
        <w:t>(1700173, 1956197.2322679532, 'dK2I59f9ti2HF', {'H2aDYAMO9YOa9T': 6816460, 5468018: 'usQYFP8LiQFYx'})</w:t>
      </w:r>
    </w:p>
    <w:p>
      <w:r>
        <w:t>(3024601, 8094587.941757788, 'lVvjiIbAzA5aHNl', {951976: 2053575})</w:t>
      </w:r>
    </w:p>
    <w:p>
      <w:r>
        <w:t>(2449875, 4310626.722595981, 'adNKw', {5226821: 'S5aMDL', 'iSqeiSxG8': 'mRZPdk', 9966568: 4694680.207293635, 7836395: 4760263.542946698})</w:t>
      </w:r>
    </w:p>
    <w:p>
      <w:r>
        <w:t>(1723896, 7863374.282542537, 'vERonnnn2p3238H', {4399302.145181838: 'rUWru4Jw78jO'})</w:t>
      </w:r>
    </w:p>
    <w:p>
      <w:r>
        <w:t>(7298069, 1962760.4229977757, 'iR70HTKC9tmgDp', {569507.1712895338: 9074426.090060368, '5hLStRHkdneofI': 6598971, 3768975: 'wjA9QZAY7DTJbDoMPFD'})</w:t>
      </w:r>
    </w:p>
    <w:p>
      <w:r>
        <w:t>(2382524, 5177625.377066669, '7pBa', {1605456.1499988306: 7135722})</w:t>
      </w:r>
    </w:p>
    <w:p>
      <w:r>
        <w:t>(2285009, 8014842.23644724, 'pr', {7542532.242629215: 'JheDrzxgxYfwRQ2i', 2641783.096617928: 3182660.0566695184})</w:t>
      </w:r>
    </w:p>
    <w:p>
      <w:r>
        <w:t>(6239155, 1053836.9069288257, 'bvmZnxCfLCl7OoaJ2', {4531926.052831689: 'cEoAz3gflRMQ3Ud', 4853761.014048469: 7376982.818703308, 'h8cSUA': 4611482, 4323665.270330037: 2422672.1858216827})</w:t>
      </w:r>
    </w:p>
    <w:p>
      <w:r>
        <w:t>(6950605, 9247906.995995915, '4o7eLuKas', {1466671: 'WTuPMCx', 8472991.783764321: 'fV0po7uYUKQugRXv9', 6522992.528380379: 'bJzZ', 4052987.8014407614: 539710})</w:t>
      </w:r>
    </w:p>
    <w:p>
      <w:r>
        <w:t>(407458, 185004.9795020914, '6gP', {'6AAB7V60s5kP9dtltY': 5812145.839086504, 'CsPKVw2dL5': 'TtjLvj4aYRfYRIc'})</w:t>
      </w:r>
    </w:p>
    <w:p>
      <w:r>
        <w:t>(8874601, 6824182.937863054, 'SknGL3', {143129: 3125369, 'NKukCZVrkywLol7E': 9009364.467214251, 7030081.167006647: '0fywwNqubdzc', 2946295: 'LwnAw9Rc', 'XXAoPF29f2W': 'GeIn'})</w:t>
      </w:r>
    </w:p>
    <w:p>
      <w:r>
        <w:t>(5276466, 9906928.167875746, '9ndPKDcAU2', {2821995.53406137: 8873677, '7DK': 5281621.275602348, 2800038.5466523203: 4847957})</w:t>
      </w:r>
    </w:p>
    <w:p>
      <w:r>
        <w:t>(2506196, 9035492.675009493, 'fbk', {'XDZfPKS6JyJwX': '4gJhJLhkCor', 6375809: 5133635.9480254855, 5898972.080418821: 1454722})</w:t>
      </w:r>
    </w:p>
    <w:p>
      <w:r>
        <w:t>(3097690, 6381201.285574214, 'wsp0R4', {'8dJT6r1PhHdvwU': 7395901, 9042073: 1385242, 6347907.901713668: 'bUsW', 4058218.9916717582: 'XEObma8DYbJFpB', 6426532: 'U'})</w:t>
      </w:r>
    </w:p>
    <w:p>
      <w:r>
        <w:t>(4418117, 9202626.299021827, 'YvCHEvGsFrCWofO', {1477837: 'B'})</w:t>
      </w:r>
    </w:p>
    <w:p>
      <w:r>
        <w:t>(3499855, 2324647.535651586, '532qiErXMlMnRh9WWz', {9133788.750726435: 7539826, 'URU18YFDba5WGsh': 'xSjgrBodSZZ'})</w:t>
      </w:r>
    </w:p>
    <w:p>
      <w:r>
        <w:t>(418760, 4897833.956083045, 'hX5vwUuhaLjA8Qlk', {1362674: 5912660.666537343})</w:t>
      </w:r>
    </w:p>
    <w:p>
      <w:r>
        <w:t>(6753227, 5451111.136385954, 'VyTS3Iwi4', {7832283.56757808: '6ZGgF6aG1IzP5l7y', 1902979: 1003222})</w:t>
      </w:r>
    </w:p>
    <w:p>
      <w:r>
        <w:t>(9970978, 2188245.167477495, '55Q57TiW0bpB', {223039.67482072307: 'i61', 3033174: '7vO6GQf2yX5ld'})</w:t>
      </w:r>
    </w:p>
    <w:p>
      <w:r>
        <w:t>(1030186, 2617061.7008686503, 'J1O4Pyts9ASN80FCh', {9027518.335090773: 3135607.3599265334, 'nke': 4684776.168021367})</w:t>
      </w:r>
    </w:p>
    <w:p>
      <w:r>
        <w:t>(1335383, 4498270.4579097545, 'YAUtLBrIq8WKauyYSY4A', {6322862.719782121: 7639055, 8905429: 3878959.6244639335, 'vR98gFO': 8509385.227315592, 177509: 2850614, 5621259.065453235: 9221330.694955774})</w:t>
      </w:r>
    </w:p>
    <w:p>
      <w:r>
        <w:t>(1892933, 4336746.114916041, 'HdeIFgwtJTPb', {6160690.532512609: 5041398.779420352})</w:t>
      </w:r>
    </w:p>
    <w:p>
      <w:r>
        <w:t>(7042056, 8371346.804607629, 'mdn', {'WGSxa': 'Ze3W6UI8jynh5I3', 'yC2c': 9915787.127468703, 4637586: 'q7XhVhMala24FZHw57G', 5592966.647862454: 2675954.1503206897, 2193700: 1666784.8480983726})</w:t>
      </w:r>
    </w:p>
    <w:p>
      <w:r>
        <w:t>(5507828, 7344103.21137357, 'kPQ878', {6133592: 8386007.639400847, 7189222.302306845: 7516153, 3948164: 7996016.177137774, 'fnt87QDbAqU': 799802.3887163008, 803835.7588935607: 9407254.280650303})</w:t>
      </w:r>
    </w:p>
    <w:p>
      <w:r>
        <w:t>(7471626, 6091523.795351945, 'oBcr', {3004366.4171480434: 4973901, 5059010.6179788755: 6607210})</w:t>
      </w:r>
    </w:p>
    <w:p>
      <w:r>
        <w:t>(4191760, 2725808.143642545, 'ipXYWTJIcMsYG9', {1369113: 5058027.279517845, 1881345: 3241241.2081291163})</w:t>
      </w:r>
    </w:p>
    <w:p>
      <w:r>
        <w:t>(4643309, 5763457.578490853, '4nm59jWp19lh1z7C', {4022526.25405669: 280400.47852151305})</w:t>
      </w:r>
    </w:p>
    <w:p>
      <w:r>
        <w:t>(2152173, 7175245.318695439, 'i1', {860914.3897311933: 940610, 'xcesioMrPcJkdsPlPz': 'vJia8sEW'})</w:t>
      </w:r>
    </w:p>
    <w:p>
      <w:r>
        <w:t>(4613276, 2686835.105942247, '45eerLKB', {'wkZ07gV0XMj9L': 8225051.557163948, 3351355: 7848460.717317834, 5459250: 902443, 3143176.453604338: 'EXSWN6dRRTDHEWuIhyN'})</w:t>
      </w:r>
    </w:p>
    <w:p>
      <w:r>
        <w:t>(4078959, 3187695.8392942245, 'eEoM3196FIsFVxAjFeJY', {34914: 'VzXv', '7QfITnBvTijSaFvM8': 4449477, 'eNItc3gEWwlahJPk5': 2446245.5927226422, 'Els9XXvHXtMyMyGDz2l': 48119.42996465146, 7175583.420661: 'xdSlRzqBB'})</w:t>
      </w:r>
    </w:p>
    <w:p>
      <w:r>
        <w:t>(5781720, 4251035.578667708, 'B7ZOB9H', {7561233.157372631: 2867485})</w:t>
      </w:r>
    </w:p>
    <w:p>
      <w:r>
        <w:t>(8354728, 7917624.42580486, '7j3Ygj', {8309971: 201747.24207232654, 7041090: 9435502.297948945, 1655740.7399732538: 623592.669638987, 1425466: 5009859})</w:t>
      </w:r>
    </w:p>
    <w:p>
      <w:r>
        <w:t>(6468108, 4433240.864144324, 'pLZxoZ0gz8E8ZGxs', {2879178: '0UztMVXgHR0eHqP', 'NeX0q': 'G90XVoaOiCoZpIiV2h'})</w:t>
      </w:r>
    </w:p>
    <w:p>
      <w:r>
        <w:t>(9150744, 8572891.065776391, 'JZqVMnroUy', {3514096.143278552: 'zz'})</w:t>
      </w:r>
    </w:p>
    <w:p>
      <w:r>
        <w:t>(3757725, 1862928.3825820286, 'OeO8sNO9LtsG23h', {'sCC1dQLwKWz3FBWM7f': 'dh9mfpV22oRy', 'qZpGxg1WbdsN': 1651199, 6932565.665617537: 'XF9wZNN8K3', 3906128: 'xuO8GaQtT4', 'MEnRPFCvhxST': 6962089.732293142})</w:t>
      </w:r>
    </w:p>
    <w:p>
      <w:r>
        <w:t>(1395394, 996775.9784173347, '0r21a', {'zpKlW': 9915684.100273514, 6979843.918217997: 7053472, 6836881.174427426: 1692988.2467661106, 3823985: '969Tcjxg4ZMRlnDmhpVN'})</w:t>
      </w:r>
    </w:p>
    <w:p>
      <w:r>
        <w:t>(1262403, 7941242.624701464, 'SCSH4z', {'FpD43OGdITmOYGiqsmki': 'pRuCIp5h2yL2T'})</w:t>
      </w:r>
    </w:p>
    <w:p>
      <w:r>
        <w:t>(2706672, 1092528.803224757, 'bdCj9I', {8237254.27754826: 2867868, 'mUfdg5i4RHHmPskK': 1679576, 8252306.43722749: 7948074.850456607})</w:t>
      </w:r>
    </w:p>
    <w:p>
      <w:r>
        <w:t>(6815026, 3936077.319717326, 'wdUw2zGiw', {'uC2dzTUDL': 3453597})</w:t>
      </w:r>
    </w:p>
    <w:p>
      <w:r>
        <w:t>(80206, 8195879.885994503, 'Nu6GLAm5St6q0c', {'ydtsXo1YdeETgL': 'Oh6B'})</w:t>
      </w:r>
    </w:p>
    <w:p>
      <w:r>
        <w:t>(8945921, 5326839.763433456, 'RInl4LDb7TRe', {4122726.68977086: '34BsTFEPrdM2g', 'MSB7qVzNAaBKZBDu': 2151649, 9713190.463261148: 3841127})</w:t>
      </w:r>
    </w:p>
    <w:p>
      <w:r>
        <w:t>(3341122, 2470737.0440979446, 'dBCG7vlRRVVQ9dv4SL28', {6743481.546522149: 1621344.6995658632, 'YptqOBgTceTtxMrZRZz': 5718090, 2972953.5040300125: 4251779.791720585, 'LUq5kuf2sR': 6342002.693652145})</w:t>
      </w:r>
    </w:p>
    <w:p>
      <w:r>
        <w:t>(335960, 9210395.416666942, 'ReF', {136665.05731214973: 790408, 449331: 'C8d6', '0e3e4S90Fh': 5577974.070599826, 5049336.931061865: 6894578, 1595279.846859199: 6888939.514049618})</w:t>
      </w:r>
    </w:p>
    <w:p>
      <w:r>
        <w:t>(2161126, 2253788.9447966153, 'NSKS1bfC5', {'mE4nKYi': 6117139.325721786})</w:t>
      </w:r>
    </w:p>
    <w:p>
      <w:r>
        <w:t>(232728, 6122547.876094247, 'mxPhNxc2oFspqCbS', {'IqBuyx59lc3': 1184343})</w:t>
      </w:r>
    </w:p>
    <w:p>
      <w:r>
        <w:t>(9698825, 8546298.88029001, 'BXd9yFIoymrXr0h', {'yQCwhuRt8str30': 'xxieGZKch7XwTssrO'})</w:t>
      </w:r>
    </w:p>
    <w:p>
      <w:r>
        <w:t>(3844634, 6477784.248717513, 'qsmaa', {8525576: 'CSLan6', 'SPcNk3R3': 'jd46bkqqnE8TU9xY'})</w:t>
      </w:r>
    </w:p>
    <w:p>
      <w:r>
        <w:t>(6979360, 9254663.463272974, 'cJNxBhnyNvLmo', {5834275: 2012454.270519405})</w:t>
      </w:r>
    </w:p>
    <w:p>
      <w:r>
        <w:t>(882584, 6707520.6374394735, 'DhNJONa7rDH4lf5NpGi', {'ywqVZEZv0JPPU': 'ZtJCJXtVYsbaq2aZa'})</w:t>
      </w:r>
    </w:p>
    <w:p>
      <w:r>
        <w:t>(1685610, 1004881.3468365902, 'ajMyE6', {5295405: 7029248.465327773, 9935223: 2444636.2164786328, 6522790.77695336: 3566754.950535369, 9536659.49209964: 1694319, 5412586.53096879: 'XMldqE6YiUt9'})</w:t>
      </w:r>
    </w:p>
    <w:p>
      <w:r>
        <w:t>(9769431, 909733.440958418, 'mH1r8Tbdp8TBvIV', {'VXPPN4p02zNMPqY5': 9045262.107104495, 977786: 3970167.649338453, 908054: 'oqQLHuS2UIKXtqZ', 9113285.144474024: 'wiR1akMI7TNEYK5AdUJi', 'Pnt': 1290996})</w:t>
      </w:r>
    </w:p>
    <w:p>
      <w:r>
        <w:t>(268573, 2588332.660712499, 'dr8BGDUgMR', {'Ehr': 'u', 1454132.534792082: 2322578.817559895, '8uhtMKq296nkpgWRm': 9627803, 8410061.32621272: 'snDk693kK3gGlQV'})</w:t>
      </w:r>
    </w:p>
    <w:p>
      <w:r>
        <w:t>(5271320, 3324643.376923283, 'JF4jUEW3m', {'76jmtizzePrp6utBQg': 2919492.4828839432, '4qMVI278KWbk3iDQcWAh': 'fpqdx', 'LKIXKD1HsQSxO': 8101155, 'DK9HP5H': 'WTs8'})</w:t>
      </w:r>
    </w:p>
    <w:p>
      <w:r>
        <w:t>(8900526, 9527104.816689529, 'tM391YFAX9C', {2978871.93109179: 2367700, 1887851: 1771238.9012200702, 'WcTfJxf': 984850, 7031813: 7292389, 4206814.216559033: 478841.5944194846})</w:t>
      </w:r>
    </w:p>
    <w:p>
      <w:r>
        <w:t>(6912313, 7812720.646733205, 'O0fgdgQEx3hUxxcb', {1379675: 8209716, 6107771.190407548: 895192, 2774505: 7952463.331596051, 5931007: 9266374})</w:t>
      </w:r>
    </w:p>
    <w:p>
      <w:r>
        <w:t>(918371, 7997801.6652040165, 'Aq4nAhu', {7605331: 965861.7361495403, 5857716.9360218365: 'No', 8997348.482919946: 516267.39223543106, 3356588: 4652226.351002677, 'uA65CukHvOmU': 'Vgx8pNNCEqnGuXhlSaQ'})</w:t>
      </w:r>
    </w:p>
    <w:p>
      <w:r>
        <w:t>(778853, 2727399.8036420997, '43', {'SCpVvfIsFVrsHDVLzt': 'kPib5BDY1wNWkiRjL', 'RMj': 94290, 1561296: 9573486, 9050086.10477127: 8170774, 'BBCo34zvfaq1': 2682741})</w:t>
      </w:r>
    </w:p>
    <w:p>
      <w:r>
        <w:t>(2099950, 9946483.159701237, 'Nu00Lo9tuU3PXOpWXb', {2218790.6022553663: 3351577.718469938, '12QgTE2ugzfgc': 3646359.5950961704})</w:t>
      </w:r>
    </w:p>
    <w:p>
      <w:r>
        <w:t>(8888957, 3655362.684272635, 'ddIqclwCBxt2aCFH', {'ClJIutFZS4F220luu': 7177978.679719132, 1651003: 'mjXnfU2MjrResrTPhq'})</w:t>
      </w:r>
    </w:p>
    <w:p>
      <w:r>
        <w:t>(6032758, 8256945.60336032, 'yOnNI6f', {'l9VBNMxZIReR7c': 'WWzM0RB8eff', 6580883.196731271: 8046233.310574671, 4286833.010647709: 6578163.990405602, 'bhj8Wg9rzMWZSWHO1': 3503257.7836909117})</w:t>
      </w:r>
    </w:p>
    <w:p>
      <w:r>
        <w:t>(3376252, 1984087.9120470278, 'ZxAH2q', {'ooMB': 1646669, 5342051.95922977: 635548.7452079855, 6562423.753461098: 'Ce1DO811oN59u', 'RqwjKs3XGx7rfmykop': 'qJ'})</w:t>
      </w:r>
    </w:p>
    <w:p>
      <w:r>
        <w:t>(4663679, 8204073.688421532, 'iKZCWyh7oVX', {'VRi9oei3rQNfCWl': 'QFXs2n', 9079810: 4156257, 3680336.5468767425: 1133830.715233607})</w:t>
      </w:r>
    </w:p>
    <w:p>
      <w:r>
        <w:t>(6121655, 2237092.130153876, 'ei49tTpiJixnrjB5sd', {'qyH5aDxxWSRhra': 5439359, 8602080: 345112})</w:t>
      </w:r>
    </w:p>
    <w:p>
      <w:r>
        <w:t>(7088100, 844467.4491307603, 'A87PnEvPtvnccC2', {2899601.328653203: 96945.85996962157, 1810264.736885947: 8226650.983712135, 5485909: 'IsfnIxefj3w'})</w:t>
      </w:r>
    </w:p>
    <w:p>
      <w:r>
        <w:t>(8191584, 8375994.106534181, '1x', {'c3anbVZ0sKY63ERo5': 8007469.743205322})</w:t>
      </w:r>
    </w:p>
    <w:p>
      <w:r>
        <w:t>(3655157, 8020012.058449194, 'LfABBaIWmxS1', {406343.3683041728: '6a58SpgrJMq', 7567480.14694692: 'd'})</w:t>
      </w:r>
    </w:p>
    <w:p>
      <w:r>
        <w:t>(2427462, 4008437.4794242075, 'C6', {8669178.582687797: 'Rhkq35QFCi'})</w:t>
      </w:r>
    </w:p>
    <w:p>
      <w:r>
        <w:t>(2844215, 4352271.974124468, 'TR0cyGgD8Qo7uLX', {'o5kFPFwZozE': 'mM9zkMh0KtO'})</w:t>
      </w:r>
    </w:p>
    <w:p>
      <w:r>
        <w:t>(7733284, 1710338.9567023185, 'FrlFbgiNF3MhajSor', {'1lqM19TGpNkT': 3963956.5728271985, 1326220.0353117127: 950515.6215332045, 'RHpsRgjvzdqApesF': 'z0M1No2QI7M1m', '2lJ4rKiOZY': 'h7qhgpO6Nhe7aWwY', 6724788.342176003: 'pKs6R1gkr'})</w:t>
      </w:r>
    </w:p>
    <w:p>
      <w:r>
        <w:t>(9608976, 2059880.4048296504, 'i4JO8TOxsd0SKyd', {7527436: 8294685.5571458135, 7597173: 3786060})</w:t>
      </w:r>
    </w:p>
    <w:p>
      <w:r>
        <w:t>(5203934, 640660.3483967443, 'bgk6Ir3MzAH7OkiVRM', {5500338: 475646.0457284239})</w:t>
      </w:r>
    </w:p>
    <w:p>
      <w:r>
        <w:t>(2258288, 889341.2105929732, 'EnW', {868544: 'fykgregqE1QidTt0TXV', 'EkckbUt1BiSv9vL': 4829778, 948132: 5430259, 8126743: 'gqp'})</w:t>
      </w:r>
    </w:p>
    <w:p>
      <w:r>
        <w:t>(1947973, 1546291.9959690135, 'W3wCJnlb957WxoC', {304996: 'R8mZR1hisGZlKXd', 740662: 'bD3hr6xNqgP', 4901303.907952183: 'dvI2nVLhPy0UGzg6lq5', 8087638.377465007: 153631, 2875152: 6361753})</w:t>
      </w:r>
    </w:p>
    <w:p>
      <w:r>
        <w:t>(7821722, 5423015.986501051, 'TIV21hpGgT', {3307563.6744130854: '5LvNrkH6e', 5058504: 5279692.218200778, 5715313: 5363123.441905926, 8191458.781448315: 3539131})</w:t>
      </w:r>
    </w:p>
    <w:p>
      <w:r>
        <w:t>(9026743, 6439579.901031962, '1U2qBjvp61c', {8238155.612676969: 6045394, 's8j6NAqRJY0N9l': 8504363, 4639982.33484508: 5859969, 947401.2254173614: 5183423, 2169289: 2118043})</w:t>
      </w:r>
    </w:p>
    <w:p>
      <w:r>
        <w:t>(6726289, 4186654.556924396, 'n6Er6WKGxcltEk', {'C': 8663113.00556156, 'uOf': 7402139.880428027, 7415946.204525177: 6853063.113020017})</w:t>
      </w:r>
    </w:p>
    <w:p>
      <w:r>
        <w:t>(2167133, 8713349.764185034, '2VST8SVyx34Nqv96O', {6789963.665116929: 7099501.703928231, 'y8yrgLJH': 'vbTm5jEIJPj', 5651640.11280359: 3012606, 'fzUEI1': 'VA5YwXpppKAh8Hwx8'})</w:t>
      </w:r>
    </w:p>
    <w:p>
      <w:r>
        <w:t>(2033678, 2551159.252687607, 'XxZ3Q', {6086566.413724924: 'IRdp6qVGfV9gukI', 5123792.582933753: 'ehqWTRdSHZylkd8Uylxx'})</w:t>
      </w:r>
    </w:p>
    <w:p>
      <w:r>
        <w:t>(7261409, 5213423.429819262, 'JMZEzdCaOT0', {1883949.8095639928: 2158842.606334799, 1336537: 3785873.5842952793, 5592663.6240114495: 'iIfoDRSgJaG3LbCir'})</w:t>
      </w:r>
    </w:p>
    <w:p>
      <w:r>
        <w:t>(4370789, 6256769.302081845, 'E3ZlhZ1', {'zlcuskZHGlHU': 6750975, 9776323: 1624126.0408575342, 'gY0YWa': 302199.6988413378, 'NquYwKnVAe2EblrW': 4879324.04283413})</w:t>
      </w:r>
    </w:p>
    <w:p>
      <w:r>
        <w:t>(4548627, 3458467.2495634663, 'AcwSKf07Fs1', {1012869: 7654008.268934506, 'VFymfCALqKoiKUzSi': 'hn60EuP', 5923737.157745656: 5034470, 'W4c9XaeYAryu6WolBs': 3044268})</w:t>
      </w:r>
    </w:p>
    <w:p>
      <w:r>
        <w:t>(2738584, 6739927.341605386, 'ZGA1A', {'crUW4CG': 8617373, 7831033: 5386892.175839594, 7412892.345218563: 8931375, 1291360.8316713243: 'kNsZNTVC6AA8g'})</w:t>
      </w:r>
    </w:p>
    <w:p>
      <w:r>
        <w:t>(9847719, 1698184.5869426671, 'w02LQmW2COOowi', {7790717: 4717268, '8cwSgJroWSx': 4953782.629974564})</w:t>
      </w:r>
    </w:p>
    <w:p>
      <w:r>
        <w:t>(1186989, 1539682.8386184624, 'gQXU', {107527.13871848064: 4673182, 8213831.223678589: 'hiA', 1172815.4408105651: 'j', 'zREVwL6U1': 5866084, 647760.6243873724: 983074.5529366502})</w:t>
      </w:r>
    </w:p>
    <w:p>
      <w:r>
        <w:t>(8627362, 4677655.430588072, 's5gU5LF5woM0', {7541107.996904351: 'MeTpOu3vk'})</w:t>
      </w:r>
    </w:p>
    <w:p>
      <w:r>
        <w:t>(1172621, 6410618.068897234, 's', {3521789: 'yFz1LvXyESjuS6DWed'})</w:t>
      </w:r>
    </w:p>
    <w:p>
      <w:r>
        <w:t>(9813792, 8345801.462256571, 'BuQkc', {9680135.03624331: 5261983.286217462, 'hJ2d920kiroRn': 'M', 'aOlA0wjvKWbOXWmLQ7l': 3421174.8212765823, 8482750: 'OTn', 7959252.708239807: 'EsUt'})</w:t>
      </w:r>
    </w:p>
    <w:p>
      <w:r>
        <w:t>(9365269, 1937470.94459349, 'L', {7756806: 6044780, 'Kf2D': 2654823.7351155924})</w:t>
      </w:r>
    </w:p>
    <w:p>
      <w:r>
        <w:t>(2493854, 721886.3840746859, 'TXjps1A', {'temd7wAz': 6748822.25020281, 8669626: 7518952.767741536, 9536412.996618517: 6177146.1209179135, 'QCw2uU': '7TxeSwm0dgRcP5jk4Tx5', 5283637: 4547516.091919598})</w:t>
      </w:r>
    </w:p>
    <w:p>
      <w:r>
        <w:t>(3057487, 6636222.662850927, 'Sbn', {'47gV7J0qVjYXQ': 'Y1jJTLSn1qFrAXt8hv'})</w:t>
      </w:r>
    </w:p>
    <w:p>
      <w:r>
        <w:t>(459512, 644662.7127896831, 'T22hts', {7773855: 6857084.895994933, 'MSpFkziC3F': 7488334})</w:t>
      </w:r>
    </w:p>
    <w:p>
      <w:r>
        <w:t>(1310929, 4581337.180205008, 'adVZUSon8joeByqYk', {9262677.626761869: 5072517.237263184, 4473430: 'VhDYz', 'R6e0DRME5': 7823744, 8303451.743375355: 8988712.219774764})</w:t>
      </w:r>
    </w:p>
    <w:p>
      <w:r>
        <w:t>(281810, 6907740.038949093, 'BldS8je6bfFSo', {6232821.541960563: 479476, 'r4B9AndiTEimWs14': 9625618, 5567226.383119728: 9943756.963926738})</w:t>
      </w:r>
    </w:p>
    <w:p>
      <w:r>
        <w:t>(3813487, 6630320.635611783, 'yugFqtbcT7n', {4410707: 3945675, 6004613: 'Q8FFDuOoX', 2866239: 'QWdOh4pJHI', 4307461.794237482: 5356420.067991524, 'c': 4661430.744345748})</w:t>
      </w:r>
    </w:p>
    <w:p>
      <w:r>
        <w:t>(2902288, 3757426.7921740278, 'S83aZ7', {5878626.847348231: 4748533, 9988681.14864095: 2633523})</w:t>
      </w:r>
    </w:p>
    <w:p>
      <w:r>
        <w:t>(6051357, 4292014.089174122, 'Iv7c1u', {'VzfFgCuYvlLPgP6I5X': 6870242.107181736, 1555741.136465435: 'X', 4465135.538305622: '6ZhQYXEECYCRuKGj8Yh', 8823203.553872727: 6304712.47878276})</w:t>
      </w:r>
    </w:p>
    <w:p>
      <w:r>
        <w:t>(6849717, 1026379.4187394426, 'bR8T8GD959Qt2DB', {'3HWIeoM': 485837.77031910856, 'cfTm0s': 'Ua7a95', 1032109.3743729693: 7951946})</w:t>
      </w:r>
    </w:p>
    <w:p>
      <w:r>
        <w:t>(9621394, 1313503.4296020754, 'oHvVoMt3x8ISaBQ9', {8069877.801193629: 'Vavok7Rp3i1qkxJDF', 6317018.493568918: '3nhsOs0cgG', 4904910.494002325: 2920731.11938124, 4598911.002871025: 5332290.126611876, 'TQfH8FXgDeQeDWm': 'Sr7feNS'})</w:t>
      </w:r>
    </w:p>
    <w:p>
      <w:r>
        <w:t>(5917839, 748997.1115142857, 'gTdjYN5iAkQ', {7023162.969645817: 1230575, 'RWpvKFz5qn': 8274550, 'mqGYMFIQ9qkvIfsT': 9684343, 3639196.0013298085: 8215356})</w:t>
      </w:r>
    </w:p>
    <w:p>
      <w:r>
        <w:t>(9978737, 2907000.675905187, 'TZyRfX28s', {1704569.9356225764: 'YVeqc5nGFZ3ZUKoiqiO', 6945643.735566296: 392874})</w:t>
      </w:r>
    </w:p>
    <w:p>
      <w:r>
        <w:t>(4249432, 4515990.958743242, '8zTJZ7L9KeiOA9KhcNy', {'rcNilm8oZfd1': 'QxNK', 6871639.927647712: 8623531, 'bHCDJHz5CP6tp2Z1ax': 9929118.078550316, 1268503.1993943541: 6159582.900568468})</w:t>
      </w:r>
    </w:p>
    <w:p>
      <w:r>
        <w:t>(9015871, 6599677.127005136, '0kaZTiUnw8', {'Kp': 217637.09527665266, 6397240.464561229: 2025950, 'Bkn4F': 6293468, 4613146: 6770914, 4515341.850370258: 5177252})</w:t>
      </w:r>
    </w:p>
    <w:p>
      <w:r>
        <w:t>(7387757, 293941.7565134206, 'dmA1m', {4942271.637974705: 'JQ3guNOTGu', 4350513.465087094: 'lOiUr', 4812494.478066693: 109306.87724600264, 6191212.120547527: 2780276.539498566, 'jfBWW53nw3wXUU8nm7m': 9116531.518628195})</w:t>
      </w:r>
    </w:p>
    <w:p>
      <w:r>
        <w:t>(7388978, 1181834.042545541, 'ckntL2qT', {9049515.430863993: 'QT8ahZ03hMMb8BY', 283206: 5993400.099882525, 'PyIHdlwEajZLoG73': 863282.2999004996})</w:t>
      </w:r>
    </w:p>
    <w:p>
      <w:r>
        <w:t>(8823654, 5399113.281804682, 'ce8SLM', {'ocF4dCJ4JWaCrrFCl': 9116937})</w:t>
      </w:r>
    </w:p>
    <w:p>
      <w:r>
        <w:t>(2908864, 948265.0103079127, 'X9rK8pq0FTHKt', {'ZO4Dx': 1139256.8153320048, 2424376.702750283: 'MRTXTPFCz8cDNesi'})</w:t>
      </w:r>
    </w:p>
    <w:p>
      <w:r>
        <w:t>(7113440, 5903975.308956454, 'WwmJvLVrt6I', {6059328.536018282: 8510139.853496334, 8374137.787260009: 6830884, 3186053.8627827438: 'kJ824fWYox8TuH'})</w:t>
      </w:r>
    </w:p>
    <w:p>
      <w:r>
        <w:t>(2881959, 9248848.953634925, 'FgGm', {3211978.9953414667: 8785249, 1906470: 1167267, 2682168.4382121926: 9114437.29798647})</w:t>
      </w:r>
    </w:p>
    <w:p>
      <w:r>
        <w:t>(7081078, 9194340.48601016, 'ojn', {1456149: 4320040, 2821292.7939451504: 500594.22603535245, 9063121.938661499: 9164335, 5556717: 6233625.860452466, 3508354.0947737736: 8484071.084841771})</w:t>
      </w:r>
    </w:p>
    <w:p>
      <w:r>
        <w:t>(1330680, 6790686.963789002, 'BWh7b25l9', {1691413: '5lPNARd', 3212025: 5662381.050493118, 5226117.802475689: 'ABTxwtxPz', 3921811: 5784387.944370056})</w:t>
      </w:r>
    </w:p>
    <w:p>
      <w:r>
        <w:t>(3468094, 8188498.886550244, 'Lthg5CUeZY', {'mM': 1731822.2598689138, '6wTzJbfFGEq6D2frMo3': 4233069, 'tEn6': 1614169, 8883659: 2683639})</w:t>
      </w:r>
    </w:p>
    <w:p>
      <w:r>
        <w:t>(1342755, 3521587.0645275973, 'ea2lmhDcbrMyEmKLwfE', {'KMhQ5flEPXIrzD2fYpE': 'X6C4ZrpxoXwgu', '6SbosWfrfAeuIaFtNzs1': 242274, 7945487: 9922629.376560215})</w:t>
      </w:r>
    </w:p>
    <w:p>
      <w:r>
        <w:t>(3447681, 9594753.718233196, 'QuIu', {1511989.147679188: 7791053.5396059, 161369: 'r', 8744319: 'xEA8'})</w:t>
      </w:r>
    </w:p>
    <w:p>
      <w:r>
        <w:t>(6872813, 727534.1749225883, 'LTbvyHj1HZkz2AOTH', {'TRZKo': 777366.6789046985, 'VRSyPZO': 'nDmVPUUOSJ', 3629513: 'AmGj2NnHEQ'})</w:t>
      </w:r>
    </w:p>
    <w:p>
      <w:r>
        <w:t>(6782936, 1954861.290501879, 'COSTwsb6Bht', {'YyiTiwFwEhnxsQ6w': 8443074.532196447, 528169: 4786603.17768284, 'eNuv9sVFmMPfu3a': '6D7wPOHAVBgmByM1', 'T82Xr5BrAm9bP0': 2084148, 'WI2qCa2zKK': 'ldhnya96Ujq'})</w:t>
      </w:r>
    </w:p>
    <w:p>
      <w:r>
        <w:t>(5731158, 7393419.0734806545, 'X0zicxhfUiDf', {'esFFrlM1rRy3xrMpN': 5101525, 'NbT0Hfc0l3I7mJYF9VC': 'Jq1qqYoQJ'})</w:t>
      </w:r>
    </w:p>
    <w:p>
      <w:r>
        <w:t>(1439057, 6746470.872389029, 'cejyLWKEM40', {6464324: 4470880})</w:t>
      </w:r>
    </w:p>
    <w:p>
      <w:r>
        <w:t>(4588295, 9859727.399125062, 'TG5fAPFWQi8v9k', {'29SRitt5mGBwtdcy': 4102658, 2317482.4285519267: 'sQ5fDan', 'LkfQSF5G': 5878596.215149763})</w:t>
      </w:r>
    </w:p>
    <w:p>
      <w:r>
        <w:t>(5749161, 7264771.4847677825, 'wOif2znJRpXK', {'CNcdrxGrIJ5hQ4zDIKS': 4954377, 3446184: 'IwMeVdxyKOPKom', 6502689: 'mXdWkU'})</w:t>
      </w:r>
    </w:p>
    <w:p>
      <w:r>
        <w:t>(8935068, 3162155.3547302294, 'T7', {'diomInRv6Rl': '8ucGu', 3426827.748809246: 9157320.48694717, 'mEgEWgZFAIq': 8597019.97197472, 1810833.9591353107: 306077})</w:t>
      </w:r>
    </w:p>
    <w:p>
      <w:r>
        <w:t>(2955158, 9445163.728878256, 'pB', {'Gp1yMm5': 3414340.3541464168, 2786304: 5065988, 8661096.35172659: 6964888.398515111, 1181573: '1QdUlQfCRH', 'Goh60xFX0S74xYKfTtU6': 'OT1'})</w:t>
      </w:r>
    </w:p>
    <w:p>
      <w:r>
        <w:t>(8139812, 6991851.645025658, 'mMt1q7S1e2kcBL8MokP9', {3705637.672964047: 345734, 9652402.03379971: 'BoRrYIL1r', 5904079.057715697: 5245525.104344344, 1306911.5927997932: 'D'})</w:t>
      </w:r>
    </w:p>
    <w:p>
      <w:r>
        <w:t>(8358904, 7406299.6270280015, 'h5Q247gfFO979I5Q6aU', {'UgGIKYLGEafW': 9464250, 710487: 'IgN', 'K6tlnrd': 5348014.731697747, 'pwc4MdZkH4': 8796685, 3309149: 2301980.1850432})</w:t>
      </w:r>
    </w:p>
    <w:p>
      <w:r>
        <w:t>(6499743, 9475582.53765409, 'sP6bWU', {358504.33005465864: 'xzgWrjVyyL8bht3LQdO5', 1157997: 'DXBWaMxGg1', 1955458: 9699202.596705602})</w:t>
      </w:r>
    </w:p>
    <w:p>
      <w:r>
        <w:t>(6994323, 6019952.153080924, '4KivxNt4iyMQ9', {6545708: 'L5bqX2YG9M', 8911862: 6685728, 3994469: 4278305})</w:t>
      </w:r>
    </w:p>
    <w:p>
      <w:r>
        <w:t>(7745556, 617292.814127165, 'yB419drmdM1l7REX4IxQ', {'fKAt7phCOrl38TajhK': 2824566, 4166441: 'bOmnLy525qXxIUldI3', '81RN0Eal': 3338162.555103411, 4633253.522660961: 3217632.46588493, 9359211.77451333: 1804863.8401248206})</w:t>
      </w:r>
    </w:p>
    <w:p>
      <w:r>
        <w:t>(9593177, 3813806.097732343, '8DYYTS', {'Tn7OFH': 9397275})</w:t>
      </w:r>
    </w:p>
    <w:p>
      <w:r>
        <w:t>(9942154, 5244017.897536517, 'j3I', {9196745.215173608: 4149703.4561760225, 4092542.9336042083: 2280946})</w:t>
      </w:r>
    </w:p>
    <w:p>
      <w:r>
        <w:t>(7707765, 6000560.704959643, 'noXJpy4WP85kZup2l5F', {9416292.173147678: 5841287.02289162, 87785.14628783429: 941875.8449411935, '8': 8878582.733432567})</w:t>
      </w:r>
    </w:p>
    <w:p>
      <w:r>
        <w:t>(5580975, 2448419.4725244646, 'bm4rr5', {3168129: 4700642, 'vebAW9w': 'DrtaI2QEahnBM', 4820759.028932356: 9573958.925580015, 8105443.022752687: 5157126, 1756892.006134223: 'rR1cX68zO'})</w:t>
      </w:r>
    </w:p>
    <w:p>
      <w:r>
        <w:t>(3905022, 3940496.1188496156, 'exAMq2vYK', {516139: 'MRsiLULLkaisrc', 'tX62UAJ7viR': 'c3qkd6eF4FaC', 'rTKWBlHUU6YhuZPx4C': 'ynMa1FWEExdT8FQGzUGM', 8037512: 694252, 5487445: 7117890})</w:t>
      </w:r>
    </w:p>
    <w:p>
      <w:r>
        <w:t>(4844522, 2869398.6106167925, 'dU3Tdv', {8270778.796574281: 4518059, 1529690: 9533145, 9815312.94699773: 'FQ2mIXOALw1UHGWN1sSB', 2456010: 4116481.4114485327})</w:t>
      </w:r>
    </w:p>
    <w:p>
      <w:r>
        <w:t>(7543680, 858858.0977819238, 'XCEY3vetPG7JvlAOFxnu', {2831347.813860605: 7380802.142465843})</w:t>
      </w:r>
    </w:p>
    <w:p>
      <w:r>
        <w:t>(6277923, 8315568.068238808, 'cLgJ', {8849632: 4026502.99520827, 499709.87634349597: 645557.5934251378, 'pC0': 9386034, 6110574.604307989: '2aMtfL2YpbR5DuIXJr5'})</w:t>
      </w:r>
    </w:p>
    <w:p>
      <w:r>
        <w:t>(4162673, 4142598.5208784686, 'H', {6269064.778383498: 'o2SDcVkDaA', 6636014.611156498: 'oOdbg5oT', 'osse': 3219428})</w:t>
      </w:r>
    </w:p>
    <w:p>
      <w:r>
        <w:t>(1663106, 8870526.439406836, 'YtD8sFsWeZiKOzKe5I5', {3861471.665374264: 8967847.672553895, 1390376: 8315817.205685909, 'EItgWkpkBxQ28': 9803587.100638451, 8774785.031339029: 6304595, 2116918.7755642473: 9094170})</w:t>
      </w:r>
    </w:p>
    <w:p>
      <w:r>
        <w:t>(4328833, 7427944.269580868, 'FoCKzjv', {'7P2sSdToDxqwkPVhTwf': 'KHQZfd5uZUP2LMZ7N', 9629935.63168299: 'VHEnyVjw6cn'})</w:t>
      </w:r>
    </w:p>
    <w:p>
      <w:r>
        <w:t>(4022914, 4325929.537428475, 'bNGxyRrN1', {7269066.979041365: 'bYyzJVZSKduAU', 'G2Kw': 1476545, 9933178: 'TppJ5gk', 7883616.090993064: 'qJVSeeM6Eq9YI0niaips', 5686399: 6936612.580244299})</w:t>
      </w:r>
    </w:p>
    <w:p>
      <w:r>
        <w:t>(8021610, 2345957.138309043, 'R73ikVw3GWFhnUc0Gy', {502981: 6150229, 'SHW8fBQaa': 5567418, 427230: 2973859})</w:t>
      </w:r>
    </w:p>
    <w:p>
      <w:r>
        <w:t>(9053714, 143102.15693479232, 'DGEFe1idvbaBPRm', {4590445.010662313: 'cnprLUpAoGr8DNn', 'p': 'oROCCiF4h', '8MtoeP': 'uDyRDkawzvITSw3a5w'})</w:t>
      </w:r>
    </w:p>
    <w:p>
      <w:r>
        <w:t>(9566872, 1311170.027029046, 'SmduK8IQdYRkTdtY2T', {683681: 'PAJV6p', 4283707.892547698: 6366354.40160267, 'cw6zB72uORdryJzffD': 3024668.82969235, 'KEGKgh': '2TeyYEO9c'})</w:t>
      </w:r>
    </w:p>
    <w:p>
      <w:r>
        <w:t>(8287215, 3911170.3966714097, 'E', {5941409.469277461: 1183904.2847206881, '1JuNJmp1ejQ': 'lHLyS3hG', 5193633: 8866548, 8517625.077841092: 7947137})</w:t>
      </w:r>
    </w:p>
    <w:p>
      <w:r>
        <w:t>(252622, 7001794.273711857, 'A', {9484674.921388317: '49igDCmSlgzi', 'nWHFAASCCgusfbN': 3005990, 2506797.6954529: 'R'})</w:t>
      </w:r>
    </w:p>
    <w:p>
      <w:r>
        <w:t>(3392125, 1179618.4028292366, 'h27TP3g', {228328: 4775276, 'WePUdMaNnd36J': 8872820.399909798, 49996: 471747, 3740651.124313961: 'P3gDB'})</w:t>
      </w:r>
    </w:p>
    <w:p>
      <w:r>
        <w:t>(8526400, 3694857.3752040593, 'MxGRF666', {1077614: 5306224.388985557})</w:t>
      </w:r>
    </w:p>
    <w:p>
      <w:r>
        <w:t>(4542412, 8971816.709821882, 'kyrS', {2334860: 2577106.9514396717, 2191263: 'dfxNwsMdqeT', 'Eq6vxxxCYNgbBJFelc': 3132365.0558654945, 2557086.169284457: 'ig93MagnhqIL'})</w:t>
      </w:r>
    </w:p>
    <w:p>
      <w:r>
        <w:t>(4191800, 1420702.8897659767, '9h', {6894555: 'CyPEiuQApcKa', 'o': 'zh'})</w:t>
      </w:r>
    </w:p>
    <w:p>
      <w:r>
        <w:t>(6630021, 9174228.37779781, 'N5byUQVexu5BDx9Yi', {'3y': 2927319.803455787, 1995668: 'EOEB3Cjlt5', 4816079.908983637: 808225.709121353, 8135106.889681473: 'okGuXXW', 8005261.494958375: 'L60'})</w:t>
      </w:r>
    </w:p>
    <w:p>
      <w:r>
        <w:t>(8737066, 691281.8387787611, 'pp4A995z2pAp2hG', {6717430.228342838: 6913205.890036592, 8596603: 3289696.7256941632, 3537437: 6164365.24864046, 7949634.309326308: 451061.85507706064})</w:t>
      </w:r>
    </w:p>
    <w:p>
      <w:r>
        <w:t>(8799476, 6012092.553816255, '2p3OL', {9875170.19482815: 8368944, 'nuZQ': 8540187, 'MCc3eY3TeqAxUxUKR': 8484067.193083752})</w:t>
      </w:r>
    </w:p>
    <w:p>
      <w:r>
        <w:t>(117030, 8421714.551724544, 'q5k', {5288479.507828214: 4557827, 'W6tRjl41FB5xa': 'CmXyvW6IkbN1YgLDlJVQ', 1719781.3905190951: '7', 9080842: 3253586, 7576611: 357146})</w:t>
      </w:r>
    </w:p>
    <w:p>
      <w:r>
        <w:t>(5162458, 4860989.925253777, 'Oam4kQV8T7pBXR', {6076079: 1476705.0368353052, 'F7': 793961.2127464745})</w:t>
      </w:r>
    </w:p>
    <w:p>
      <w:r>
        <w:t>(8692016, 2629197.705812578, 'kJWCJkmNjYa', {6663275.274920543: '8nAvz5ktkv', 4103274: 9425813.221537258, 'p8v1f': 'g0KRZfN1Z6X', 4057554: 710024.2787419208, 9553240.937838836: 4182225.039460028})</w:t>
      </w:r>
    </w:p>
    <w:p>
      <w:r>
        <w:t>(5761721, 1631319.8388747484, 'e', {5677746: 3951041.258601141, 9928403: 3979051.554479328, 2860534: 9914532, 1518698.5577057942: 3778614.927573262, 6763592.929690648: 'BNJvswr8oRt7XNLnQUri'})</w:t>
      </w:r>
    </w:p>
    <w:p>
      <w:r>
        <w:t>(695760, 9554696.102383886, '0kHDppVbNRApl1e2', {1444228: 'o', 4781068.185678304: 8578597.704888253, 7561214.538725963: 5051500.479807793, 9056032.742085263: 'uA', 1706332.070683686: 'iIhyFQ'})</w:t>
      </w:r>
    </w:p>
    <w:p>
      <w:r>
        <w:t>(8430339, 4480684.568295998, 'K', {5795720: 5328104, 4703272: 7145771.51244313, 'xHM3xyjFvn3YsjkY0d8': 1452040.2673117716})</w:t>
      </w:r>
    </w:p>
    <w:p>
      <w:r>
        <w:t>(343213, 209173.67501210203, 'CYzyrbBMk', {'7V1g': 6033169.840651833, 5636491.979374097: 7966206, 8551186: 2992972.8944000765})</w:t>
      </w:r>
    </w:p>
    <w:p>
      <w:r>
        <w:t>(2886269, 9956808.743168307, '0g', {4304142: 7096864.890158394, 2199187: 2717395, 7595378: 292338})</w:t>
      </w:r>
    </w:p>
    <w:p>
      <w:r>
        <w:t>(7065401, 3470985.2150565223, '2ZDtfdF9L3', {3648131.7686560876: 'JsTUSogZhUW7', 1041909: 4623094, 5796083: 6877342})</w:t>
      </w:r>
    </w:p>
    <w:p>
      <w:r>
        <w:t>(1534060, 7854595.659248518, 'w', {6290561.53461454: 'rkO6aWiDW3fCR', 'arWx': 8031149, 4147784: 'L8kOV', 3170416.4948154967: 4750898.762557127})</w:t>
      </w:r>
    </w:p>
    <w:p>
      <w:r>
        <w:t>(7349108, 4657401.694763171, 'yiK', {8923732: 2420979})</w:t>
      </w:r>
    </w:p>
    <w:p>
      <w:r>
        <w:t>(6651180, 231798.03434950963, 'TaVeuPBxuH4z', {'Kfwf': 'JwH2ge', 2126815.4110974926: 5450215})</w:t>
      </w:r>
    </w:p>
    <w:p>
      <w:r>
        <w:t>(7619886, 5733068.310732319, 'dXhxcLp9wBGB3b9G', {8838492: 7055113})</w:t>
      </w:r>
    </w:p>
    <w:p>
      <w:r>
        <w:t>(7225399, 2337714.695775499, 'ekOxf7WBYw', {'yj8dZ0A4AVmbx': 'tEl822lzvyZG8kOsL9zw', 1677392: 9856482, 7648568.679028805: 4426993.797980709})</w:t>
      </w:r>
    </w:p>
    <w:p>
      <w:r>
        <w:t>(8763884, 4920753.758869161, '6o5H0y6CRqkb862eTo', {'BwG00De': 'IL', 5536537.109940855: 8934223, 'ptvIjCOJQsteh': 'HigplfAbbD9qB', 8088501.12717431: 8313913, 'gPRTcifdgafcwC5mxZB': 'ZmE'})</w:t>
      </w:r>
    </w:p>
    <w:p>
      <w:r>
        <w:t>(3886561, 1724358.0644165913, 'S', {5067979: 'hxaRSU72j', 9033937.209524864: 5966128, 9938793.03132147: 'l2NImDfhvAm8v', 'UmaLyk8Zj39V0': 'sBqJo29gsw', 9286125: 283933.1226549202})</w:t>
      </w:r>
    </w:p>
    <w:p>
      <w:r>
        <w:t>(8043901, 1539655.9456464741, 'Oxy8jL7SfZ', {8235280: 'lrdbEJyRO'})</w:t>
      </w:r>
    </w:p>
    <w:p>
      <w:r>
        <w:t>(2385051, 4646312.437934436, 'hAS8kissMhfQ', {4197873: 3725836, 'zf1u0CGn': 'STemU7pbp1'})</w:t>
      </w:r>
    </w:p>
    <w:p>
      <w:r>
        <w:t>(4411323, 2802090.711781536, 'xvwPvM5KQ7', {'P': 'YBmCwutmWjXHSzDLR', 9709501: 3922337, 'TkGUX': 'kGWE', 'cYbCzjSdRKCVj65': 124309.37725223412})</w:t>
      </w:r>
    </w:p>
    <w:p>
      <w:r>
        <w:t>(5824159, 5234976.675294666, 'CiTG2f', {6514273.232774135: 773332, 9123553: 'vCmSW', 6512088.333207855: 3015322})</w:t>
      </w:r>
    </w:p>
    <w:p>
      <w:r>
        <w:t>(2039041, 5485780.816759707, 'GyzxxEqQe1tTtBAg2', {'bec74Z1C5': 2419311.485281369, 'rJf3nPPh8mD8d': 8623041.387223205, 3122847: 9498621})</w:t>
      </w:r>
    </w:p>
    <w:p>
      <w:r>
        <w:t>(1851430, 2153327.810102517, 'xsV8Lel5Sh2V3yOOpr', {9681201.432467906: 3963067.4938622424, 5150781: 'JWiLQdzxOYyaPCLd', 9399652.747645399: 8251046, 'BkF2J': 'gHJSEwIHILaw', 4768707: 1910434})</w:t>
      </w:r>
    </w:p>
    <w:p>
      <w:r>
        <w:t>(442428, 3114740.0030672923, '2Ah8DGp5KlmP7ernK0Zb', {'5ll02AqjGG34pe': 8756623.569238393, 'kfNUC0vSYxIQBdY2UcP': 8502906.881630322, 'v4gmOJtv': 5465714, 8538126: 'SS4CB'})</w:t>
      </w:r>
    </w:p>
    <w:p>
      <w:r>
        <w:t>(2312546, 3389550.2319779815, 'OpDRfZVRympCy2NllbKp', {5203165: '1Gb05Kl3i00', 9811456: '8nn', 5695328: 3589838, 7251838: 1308789, 1582551.187393253: 'bD4'})</w:t>
      </w:r>
    </w:p>
    <w:p>
      <w:r>
        <w:t>(2689891, 8315508.245702933, 'g', {'4': 'Gze2q6Wrqag3VqxPZhSQ'})</w:t>
      </w:r>
    </w:p>
    <w:p>
      <w:r>
        <w:t>(3946642, 9126634.834036835, 'DO6JGV', {'nRsiGbNxEW': 'AYFWS', 1034196: 587475, 'mH': 3179405.1440842096, 772877: 'f9wpgXnsqiR'})</w:t>
      </w:r>
    </w:p>
    <w:p>
      <w:r>
        <w:t>(44774, 7824002.532576646, 'VSkP49sxJt7gqQmjRqoI', {1636204.4247709806: 'fortFCSqb', 9475255: 8743389.72879105, 9207253.912694959: 'LXodW49tuVsdp', 1734236.8042566313: 2959222, 2261384: 5207447.933290925})</w:t>
      </w:r>
    </w:p>
    <w:p>
      <w:r>
        <w:t>(9972829, 1996038.6643483841, 'xx', {'e6Ktz868PUX42mXI': 'MvqjIOq2ZpCmOo4GQg'})</w:t>
      </w:r>
    </w:p>
    <w:p>
      <w:r>
        <w:t>(5228389, 1126336.775502076, 'ZwhMcHUN', {'6bVHpqCTr2np7': 9673829, 8932967: 9187752})</w:t>
      </w:r>
    </w:p>
    <w:p>
      <w:r>
        <w:t>(4625925, 1941892.43413317, 'zFwlvM5YgHVaJ3neAA', {6597704: 8804853.282381713, 5334529: '1E7kNBKZHy8rAayPUilv'})</w:t>
      </w:r>
    </w:p>
    <w:p>
      <w:r>
        <w:t>(2947863, 2115250.664942798, 'VYGZni8kEofX7vGg4a', {6468123: 3163866, 'J5mLWxSaOn3yNu': 'T1L9wPxfhtGkroRKkZ', 9711203: '0zWs344iKxKccSlz', 814845.9124270969: 5533960.978669953, 4062648.489166438: 2317102})</w:t>
      </w:r>
    </w:p>
    <w:p>
      <w:r>
        <w:t>(6363837, 8248376.265347615, '96BoVkgeNIm', {5739760: 'aN', 8644267.439674161: 'TyAl5Tx65NCrBPJjp', 'BRS9tpeJ': 'owD5N8'})</w:t>
      </w:r>
    </w:p>
    <w:p>
      <w:r>
        <w:t>(3467020, 1716377.8822556674, 'Bv6gKqQd1bH', {1931324.9252535847: 6779024, 8094086: 2587444.61148264, 'nsOufTB9g': '2mCJAPoOrD', 5232568: 5561975.582229868, 6973852: 'IFBcq1'})</w:t>
      </w:r>
    </w:p>
    <w:p>
      <w:r>
        <w:t>(7749364, 8793176.98849571, 'qiKC2JXi5', {4638931.778934417: 2345242.864852601, 1300693.1284351887: 'IPMMIB1HbS', 1597544: 635074})</w:t>
      </w:r>
    </w:p>
    <w:p>
      <w:r>
        <w:t>(59669, 73051.35345222146, 'dy9Ai4woae244xtmeek', {7343261: 'fZSDsuNZmlmv8W'})</w:t>
      </w:r>
    </w:p>
    <w:p>
      <w:r>
        <w:t>(9648146, 3193046.6147322766, '5NRB3rOBs', {9739509: 4314859.35456623})</w:t>
      </w:r>
    </w:p>
    <w:p>
      <w:r>
        <w:t>(5370053, 8656378.49073264, 'WAWmZZMm', {'aiq': 'AxMSLDhEfltia4', 'CQn': 5797569.075475132, 4945713: 9756770.36685249, 2406991: '4IcQ7', 'PHNO': 4888419.776881996})</w:t>
      </w:r>
    </w:p>
    <w:p>
      <w:r>
        <w:t>(1772126, 1312051.4589002864, 'mTJXq9', {'qMeEoZyHedM1WqWQj': 2953627, 4424173.532210538: 4857656, 8860452: 9170091, 6746472.8341157595: 'PMLhOMLXxu6'})</w:t>
      </w:r>
    </w:p>
    <w:p>
      <w:r>
        <w:t>(1472334, 4323155.028914879, 'ESBgUha4Pt3K0DjBQ9ak', {6032429.935064441: 1539288.779394413})</w:t>
      </w:r>
    </w:p>
    <w:p>
      <w:r>
        <w:t>(3111443, 5030788.802679554, '9yFd8Ghh6jh8CMfPeE', {3562579.8549429243: 'I5p'})</w:t>
      </w:r>
    </w:p>
    <w:p>
      <w:r>
        <w:t>(8403192, 8877805.377926566, '6H8', {7897006.7121084: 5872743.5943221})</w:t>
      </w:r>
    </w:p>
    <w:p>
      <w:r>
        <w:t>(3088632, 823532.5068134591, 'wsbMMeCzowTE', {1345012.772592803: 8116004.810139621, 9505913.885882184: 1951928})</w:t>
      </w:r>
    </w:p>
    <w:p>
      <w:r>
        <w:t>(3520183, 3192294.6252106456, 'HDtkK60obcQyAnRHI', {1893719: 7336619.082041043, 2203081.0489474097: 4960882, 'Jm': 8035125.5008384045, 2271478: 'aErisJxc'})</w:t>
      </w:r>
    </w:p>
    <w:p>
      <w:r>
        <w:t>(3664246, 516274.00477561867, 'TU42PM5gk', {1752455: 333770, 2447505: '1qM', '2y7SEfS': 3928705.202385908, 2860994.1630752143: 3231031, 'rn8Uu1e': 'V2js3LIIRXsZ5'})</w:t>
      </w:r>
    </w:p>
    <w:p>
      <w:r>
        <w:t>(406875, 1293314.0981713752, 'CnSHenogyZdRxzuq', {408279: 9106416.2542433, 8760270: 5760962, 'Tu0a9UJ4Uff13': 2306190, 3592552.2069083983: 751555})</w:t>
      </w:r>
    </w:p>
    <w:p>
      <w:r>
        <w:t>(8391369, 4571571.370234217, 'tPxIYVp7c2MrNam', {'Yyv': '4Q'})</w:t>
      </w:r>
    </w:p>
    <w:p>
      <w:r>
        <w:t>(7687205, 9671096.15384439, 'sT9ItMv8XL', {'KCTJUM': 6475277, 2616698: 'ZAJ8FmKSFs7MDgCSohO', 5896187: 7900024.201996552})</w:t>
      </w:r>
    </w:p>
    <w:p>
      <w:r>
        <w:t>(8509799, 2459526.590618738, 'YB', {8835651.696545338: 7202695})</w:t>
      </w:r>
    </w:p>
    <w:p>
      <w:r>
        <w:t>(1289467, 8127857.136102925, '1hmK', {3709552.360586599: 718423.3012319152, 'fmLo1dboJm7K': 6458539.554917505, '3tUcdRECezf': 4355422.774886452})</w:t>
      </w:r>
    </w:p>
    <w:p>
      <w:r>
        <w:t>(3194507, 7048007.140944112, 'F7x5', {'IdP6EAH6iJbcjJpOlJy2': 'zS3t41znUcrh27DFAg3'})</w:t>
      </w:r>
    </w:p>
    <w:p>
      <w:r>
        <w:t>(3553193, 558402.2838544411, '2lO', {'3k': 'CEYfEjQc5HzcD6jB', 1889671: 'hbMWBgoQhrbFq6KtwuV9'})</w:t>
      </w:r>
    </w:p>
    <w:p>
      <w:r>
        <w:t>(6402619, 6121495.827731269, 'OLnFN6tDJp', {'DbDnhr1DfFwV3ZT': 464487, 1432992.921446846: 9282717.487624293, 9641712: 4303721.746776329})</w:t>
      </w:r>
    </w:p>
    <w:p>
      <w:r>
        <w:t>(8267465, 6319684.514576986, 'mI8icyS', {'SZoku5fyA8yE': 'UwFrLc3Sw', 79824.16125822067: 'ieiRVmhhr', 1041309: 2732746.2207018263, 1628518.856748784: 378058, 698101.3905640931: 3408991.061826713})</w:t>
      </w:r>
    </w:p>
    <w:p>
      <w:r>
        <w:t>(1785875, 7157520.036794964, 'xutrj6Ijt', {1238682: 'KA', 5557637.627099644: 7697720.387668493})</w:t>
      </w:r>
    </w:p>
    <w:p>
      <w:r>
        <w:t>(4898458, 2565075.380670666, 'KZRhSu9knYAk2ucr', {'Hh': 4474594, 3968719: 'XCtEE7wAha', 3559226.9939116584: 5920078, '1KktSTopTehnxlKVA': 1920869})</w:t>
      </w:r>
    </w:p>
    <w:p>
      <w:r>
        <w:t>(214508, 8568989.49764022, 'hIq', {2706489.486388202: 'vID1', 'qdk1kjhCRx3ldCsk': 3566186.683303584, 4980834.229098301: 121194, 'gB': 'kogq0HevPEH', 'cIb3cAzFRXLX': 2879653.6962353014})</w:t>
      </w:r>
    </w:p>
    <w:p>
      <w:r>
        <w:t>(7651128, 1373152.3085038767, '8SJMbPit8', {'PJFxoAYGlvILhL5FOSM': 8179016.717360118, 3044085: 1678064})</w:t>
      </w:r>
    </w:p>
    <w:p>
      <w:r>
        <w:t>(8974895, 866630.6445924232, 'Vq6c2kZ6x3jOtneN', {5374467.167391035: 2750607.793589841, 'OypCnaa8HSTefzX': 'dThmxCImWmMB336Hf8S', '9XsUbAuICV': '2', 9111247: 'UoqZ9KmkgTdM9'})</w:t>
      </w:r>
    </w:p>
    <w:p>
      <w:r>
        <w:t>(4753456, 3261901.156303407, 'K57UMx9lr8vA', {8887063: 9740073, '4': '2k3KDW21CO', 7585046.62422081: 9626763.480573503, 8435496.615693348: 'gW4Hj3V4M4h7aHGk0uI', 2904990: 720436})</w:t>
      </w:r>
    </w:p>
    <w:p>
      <w:r>
        <w:t>(18700, 9362939.115618313, 'Yg26', {4207083: 3115770, 7184526: 3015191.9336940013, 'vXlqFjwr5': 7215550.738186905, 'IajkmlWR6Y9WYISZrp': 1614212.8015058432})</w:t>
      </w:r>
    </w:p>
    <w:p>
      <w:r>
        <w:t>(5652746, 8457223.256263323, 'dYWoEEmNSGWZZ', {'UDLu6nmjle2Zftfo': 1511029, 3280330.4457308715: 1335112.3701192113, 'y4U2': 175302.0597402921, 'LDXmSguiKQFqY2WzuP': 5771743.1142991735, 'g': 4298465})</w:t>
      </w:r>
    </w:p>
    <w:p>
      <w:r>
        <w:t>(1068726, 3229365.016572028, 'AxYUb82Kq9eoeOvrQLBi', {'Skp2hcIvXoUiItdLbSSo': 'yBW', 'ORoXNb9kN': 7031819, 1981225: 9213990, 9879511: 7180715.292542649})</w:t>
      </w:r>
    </w:p>
    <w:p>
      <w:r>
        <w:t>(5691163, 2698484.6081752833, 'WUsyZxoVIXENEoJA', {6065879: 9875053.315983497, 7954125: 7439395, 695793.312205506: '2B1RJq6AK', 1929321: 296309})</w:t>
      </w:r>
    </w:p>
    <w:p>
      <w:r>
        <w:t>(2931739, 534645.8203099669, 'jTOAp443AIJosQD0qZWa', {426454.8274908542: 7184554, 4517419.072833305: 'kRYQ18p2nyB0T', 765234: 9080625.44915657})</w:t>
      </w:r>
    </w:p>
    <w:p>
      <w:r>
        <w:t>(4801257, 7998189.613311931, '1HRfxGrgQR9NIxG', {'ZiOydthjErfmDTEI8yA': 'Xo7qQbu4X', 422671: 3916425, 'AffGhyN': 8180582.196054043, '8a22VL2': 2250433, 'HWCnq6GwH': 583360})</w:t>
      </w:r>
    </w:p>
    <w:p>
      <w:r>
        <w:t>(6156809, 1160718.0875144906, 'P5t62', {9514614.252953809: 'vvSWRb', 1024574.1906317496: 216274.01218770936, 765584: 8734304.169162536})</w:t>
      </w:r>
    </w:p>
    <w:p>
      <w:r>
        <w:t>(8958852, 1229336.4227265157, 'YN3w9UJ', {5811395.042965024: 7743001, 4039911.1486170157: '06O', 'aauiIa5C9OUq': 'VoR9', 1783179.2006175916: 271991.78913029475, 8143010: 4591417.609123749})</w:t>
      </w:r>
    </w:p>
    <w:p>
      <w:r>
        <w:t>(9104736, 1266181.0030124886, 'm0Y7KxFISRYNRATh9KtB', {5003632.234412431: 3727268.730399974, 4534255: 7588856, 'pGIx5Q': 2101481.0581047903})</w:t>
      </w:r>
    </w:p>
    <w:p>
      <w:r>
        <w:t>(9600573, 7436728.54666678, 'XIrGQAb', {'Q0uFF6P5pOUrdIT8Zf': 'zd74J6WpLQ9J', 3644579.9168820623: 3514905})</w:t>
      </w:r>
    </w:p>
    <w:p>
      <w:r>
        <w:t>(211654, 4145499.68631612, 'erdtTbHlP13', {9084855: 4670354.719485481})</w:t>
      </w:r>
    </w:p>
    <w:p>
      <w:r>
        <w:t>(6617999, 6760788.838471011, 'bFNHSt2UJ', {4671484: 3647688, 'CftcF': '5FNNOzBe', 6905335.961634979: 6452242.178487296, 'Dgjkft4bfxNTaF2XO9': 'UgmzfTdkIw'})</w:t>
      </w:r>
    </w:p>
    <w:p>
      <w:r>
        <w:t>(1271666, 7218462.650224086, 'Utg59pP7hAwB', {'ZgMYNZoir': 7176137.229614149, 'm55J62Q': '7k9aoRCjtJzQApl9SM'})</w:t>
      </w:r>
    </w:p>
    <w:p>
      <w:r>
        <w:t>(1232065, 672715.0340100597, 'jipMv', {'BdqC6El1': 1406576.1794192889})</w:t>
      </w:r>
    </w:p>
    <w:p>
      <w:r>
        <w:t>(4428528, 8977978.938082324, 'flr5W7SiggQjPNtWpS', {7936872: '19dq6ohDpSVsNhaSo', 9841606: 786363, 'pZIJoY6lKiU': 896409.5765467773})</w:t>
      </w:r>
    </w:p>
    <w:p>
      <w:r>
        <w:t>(5896409, 996278.377512193, 'NUIOb9fFf', {'2eamS': 7706548, 3128093: 'W1OF', 2865373: 9641857, 7513453.929429519: 5810825})</w:t>
      </w:r>
    </w:p>
    <w:p>
      <w:r>
        <w:t>(4512179, 5052765.076881285, '9h2CRFmHEtO', {3214893.423674198: 'HtC8jOImDOEcUN9'})</w:t>
      </w:r>
    </w:p>
    <w:p>
      <w:r>
        <w:t>(6677069, 491742.5955196286, 'iNyR1A8wACHs5QwCk', {9832548: 'phHMK'})</w:t>
      </w:r>
    </w:p>
    <w:p>
      <w:r>
        <w:t>(6354354, 7986318.97653176, '38VvtNTe0x', {8188846: 1207931.1736652376, 'fZp1yN': '6', 'OuCgC40wzXxCm3i': 'B'})</w:t>
      </w:r>
    </w:p>
    <w:p>
      <w:r>
        <w:t>(4600368, 1261340.6128415538, 'kqD6tLb', {'SgtRPiiz3g': 3140076, 5919601.058353291: 'p1VdPevhY', 4187945: 2389235.544382132})</w:t>
      </w:r>
    </w:p>
    <w:p>
      <w:r>
        <w:t>(6515379, 6626884.863536581, 'uLwUqBEGCrUaV', {220171: 753311, 8633622.824196348: 'sKPM35cEMKJL', 2139440.7851162613: 'lzeUi1aReQv24'})</w:t>
      </w:r>
    </w:p>
    <w:p>
      <w:r>
        <w:t>(4980120, 3684295.7030289625, '8VeWO1CTKK5k87c63iqh', {3358531.625092528: 'VRofk0c'})</w:t>
      </w:r>
    </w:p>
    <w:p>
      <w:r>
        <w:t>(1001708, 3703050.4704824784, 'Pp', {'H7kvfklmyEYGPlKLl9r9': 6671180.92258412})</w:t>
      </w:r>
    </w:p>
    <w:p>
      <w:r>
        <w:t>(8956769, 4032294.7256827704, 'pIPQRnbaxpE1f', {9320926: 2391879, 6666342.621782146: 'T9NOEJ0mA', 4088703.9866702314: 1306551.130583209})</w:t>
      </w:r>
    </w:p>
    <w:p>
      <w:r>
        <w:t>(8832486, 379577.90519363765, 'FNZxY5E', {'ZCk0Q': 6623706.922267528, 2760382: 8085086.407279924, 9196122: 'YE'})</w:t>
      </w:r>
    </w:p>
    <w:p>
      <w:r>
        <w:t>(5068268, 8405630.899443366, 'N', {5977689: 'ikuDjilwR7PJrmyeW', 'HU': 6101852.886529664, 'Yr6C': 2276826.4348351164})</w:t>
      </w:r>
    </w:p>
    <w:p>
      <w:r>
        <w:t>(5174244, 8118072.85392113, 'zhRyFcCaEFDyY8xecVT', {3779176.761071815: 3686719, 6526031.310577539: 'HYzeOJklfbz', 5819177.83912249: 913737, 8367023.2213234585: 8598272})</w:t>
      </w:r>
    </w:p>
    <w:p>
      <w:r>
        <w:t>(7789204, 2104089.669458199, '0xwEoAUBCBWRFN', {9791925: 'BjWXEaVCLBiHcVvWSpnV', 2471362.396050771: 4081710.7664019736, 'hBkPw': 1483466.0119692478, 540400.7935657651: '8x2Ro8p9ssw6P', '5MLgrLBegERqhBDpE3aF': 9804723.104922816})</w:t>
      </w:r>
    </w:p>
    <w:p>
      <w:r>
        <w:t>(8203908, 8442708.953193216, '0cWfyOaeUx9PYhqwu', {7150398.639922515: 2768774})</w:t>
      </w:r>
    </w:p>
    <w:p>
      <w:r>
        <w:t>(3745620, 3399328.505187239, 'EcGCXQ7nDf6w17iv', {'PZkFOeLcag4au1SiXBN': 5273149.623865439, 7648702.930148191: 2776989.6301345597, 980370.181022453: 'QyNaGNoOZ5DEbgK3'})</w:t>
      </w:r>
    </w:p>
    <w:p>
      <w:r>
        <w:t>(1677490, 1216152.3130662143, 'MncVv3PPLQAh', {7518931: 'H9TXWOjmdtbMdh', 9274956: 2655865})</w:t>
      </w:r>
    </w:p>
    <w:p>
      <w:r>
        <w:t>(8816755, 9703383.861324267, 'yoLioP4kvlEn6kbDRG', {'N': '3YTMXYYjyd', 'ith4XGQ17OejGp5gUIDL': 6617800.045037397, '2RFxb8jpj': 9427324})</w:t>
      </w:r>
    </w:p>
    <w:p>
      <w:r>
        <w:t>(6311056, 5687297.170146711, 'RjhBSnHfq', {3579154: 2136324, 'uGrSwEVxd8XAE': 6165304})</w:t>
      </w:r>
    </w:p>
    <w:p>
      <w:r>
        <w:t>(988854, 6587209.459821624, 'Vwovpx4Thy2LZaCu7L', {'bFDOx2AytFK9': 3885251.4280446405, 'Z48A': 3766604.130495078})</w:t>
      </w:r>
    </w:p>
    <w:p>
      <w:r>
        <w:t>(2586366, 6173132.994721105, 'NxAatLnUnE4tJyjm', {9955152.244537428: 1550838})</w:t>
      </w:r>
    </w:p>
    <w:p>
      <w:r>
        <w:t>(6098420, 5372946.24309837, 'Ql3wlR6', {6475748: 7435664})</w:t>
      </w:r>
    </w:p>
    <w:p>
      <w:r>
        <w:t>(1276683, 5465082.975245978, 'Yqd3h', {2184401: 6830174, 3593831.878659587: 6789531})</w:t>
      </w:r>
    </w:p>
    <w:p>
      <w:r>
        <w:t>(7992203, 2003643.7056595369, '4EB1tFEzIO0nu', {1083814.7527772868: 903816.6578420004, 'wS9hct8': 'SQyd9ilP8o3CZQW4joM', 4934520: 226919, 'DEXX1xahIWwRxXkV3k9X': 8026317.924925868})</w:t>
      </w:r>
    </w:p>
    <w:p>
      <w:r>
        <w:t>(7215746, 9746860.892536962, 'JTxIe3H2znbkvJ', {8517172: 'MQgKYeqEr9zB7', 6825591: 3025626.869825604, 3027351.0735755204: 8047534.055516876, 2897359: 'SxS5QPsE'})</w:t>
      </w:r>
    </w:p>
    <w:p>
      <w:r>
        <w:t>(8790703, 4395973.23596136, 'YwfI8ik0', {8583642.850787507: 'IB4LrQ', 8808392.802573925: 287842, 6554659: 9089483.952422285, 8885233: 'f'})</w:t>
      </w:r>
    </w:p>
    <w:p>
      <w:r>
        <w:t>(8163256, 3980408.341972614, 'IxkT4MyIt', {5654457.384961804: 1958792})</w:t>
      </w:r>
    </w:p>
    <w:p>
      <w:r>
        <w:t>(7913594, 8828894.117755402, 'Ifo2hCYFvBQfwILyIoD', {6345980.235080155: 3194456})</w:t>
      </w:r>
    </w:p>
    <w:p>
      <w:r>
        <w:t>(6839372, 2358577.480897237, 'XlMrSlYL', {'OP11sdPM6mS2t6AgpvNt': 5125600.174960863, 'GI2b1sH7wtcH0MT': 8516350.147078613, 8382418: 8352331})</w:t>
      </w:r>
    </w:p>
    <w:p>
      <w:r>
        <w:t>(1943164, 634868.2235480373, 'q9CbSf', {6563069: 'UPArXTiWmmaXqBDbyu', 'Rw1lkZV': 'lLC5cyg8vjDNP2Lushc', 6976893: 2792178, 'Sbm0fM': 'NNAQ'})</w:t>
      </w:r>
    </w:p>
    <w:p>
      <w:r>
        <w:t>(1789329, 7355062.422599583, 'CBXR', {445126.0561841097: 3611045.7639425877, 'rG': 3624356.852210825})</w:t>
      </w:r>
    </w:p>
    <w:p>
      <w:r>
        <w:t>(9180624, 463977.93783096055, 'xh5klY1', {8329117: 8241586.5724851275})</w:t>
      </w:r>
    </w:p>
    <w:p>
      <w:r>
        <w:t>(2741850, 2513435.213221853, 'lwcdL', {'7WsODam5HrXeI': 1854356, 'GXNqDFSV82d9ziG': 7131285, 'BpsYX0lx': 1585801.7362644628, 'bYDIAFvSahMANX': 'yXlMnkFYa9y5VkHQIh', 8574544: '4pqduKYThwI8'})</w:t>
      </w:r>
    </w:p>
    <w:p>
      <w:r>
        <w:t>(601788, 2181034.784513567, 'PXPtRU', {3099689.3471422372: 'UDMGUAPy81gW6wZ', 7855503: 9421408, 1654644.0388368422: 7836847.671264681})</w:t>
      </w:r>
    </w:p>
    <w:p>
      <w:r>
        <w:t>(6675959, 7133803.326691405, 'u', {'3o5W': 'ZFSvylVzJ4', 80687.5024641629: 4305846, '6SPAw': 2430392, 'XCm': 7323926.852344384, 3755311: 2606869.8595108874})</w:t>
      </w:r>
    </w:p>
    <w:p>
      <w:r>
        <w:t>(2169381, 89329.58613907527, 'U5njwwjVxYf', {'vr9NNP3WJu': 4976516, 5061520.288888366: '7mBEOU7UDMAB0keJyX'})</w:t>
      </w:r>
    </w:p>
    <w:p>
      <w:r>
        <w:t>(3781136, 5559944.956774831, 'SUPae7QLmag2CPgNfN', {2362478.9949636473: 6185871.204488061})</w:t>
      </w:r>
    </w:p>
    <w:p>
      <w:r>
        <w:t>(9964028, 9604867.847558785, 'i2w2GXEOpD1Q8X20g', {632121.1913689806: 'mo8Y'})</w:t>
      </w:r>
    </w:p>
    <w:p>
      <w:r>
        <w:t>(357754, 1506060.7414138895, 'SfXaNTAxsoN1qihoj', {5267528: 'WyA', 8435445: 8618614.930648774})</w:t>
      </w:r>
    </w:p>
    <w:p>
      <w:r>
        <w:t>(2700513, 9593409.670155695, 'NHA3Np1WWKB7naPsSmQb', {4846143: 5335787.34574773, 'dK7cZTlZkfY9CWl1F': 'w0ozQ', 5888770: 'd2n0NOMK1gI9kd'})</w:t>
      </w:r>
    </w:p>
    <w:p>
      <w:r>
        <w:t>(4686862, 1874247.7459622752, 'vHSN9', {'qqobnDkULcIcO7': 'lm6B', 5770679: 5758950.248995092, 'vNycmjs040': 106362.61252070178})</w:t>
      </w:r>
    </w:p>
    <w:p>
      <w:r>
        <w:t>(5867757, 7766631.293464063, 'Tl5Ewq', {9453107.670837523: 134371, 8801903: 'o2OKjFY0', '5Z78S6WnkLvBuBZ1p': 3766211.2229703716, 4274678: 4280533, 'syFmz4yP': 'Zwlf'})</w:t>
      </w:r>
    </w:p>
    <w:p>
      <w:r>
        <w:t>(3550998, 7848374.993978528, 'XOl0uUXPqnA', {9871136: 657161.9483076275, 7954045: 2024340, 2555206.549929648: 4425461.904094773, 1688604.9520083256: 'aDPT'})</w:t>
      </w:r>
    </w:p>
    <w:p>
      <w:r>
        <w:t>(5668708, 4145985.8817883865, 'bPsgdkJ9GGmSml', {'TcuEp': 7166876, 'ZUb21nl9c': 8812133, 1107195: 8767213, 'I9nh3Ym': 6529882})</w:t>
      </w:r>
    </w:p>
    <w:p>
      <w:r>
        <w:t>(640320, 5606380.17669901, 'anRYTRp4AuslYrXA', {7095896: '3yiJ2XMa', 'T3Ym': 3158290, 'Fb': 1917256})</w:t>
      </w:r>
    </w:p>
    <w:p>
      <w:r>
        <w:t>(6484101, 448002.1931683831, 'MLxV0fwLFOhLCZL7McIS', {2154065.054663491: 'YUySh', 'lwheWuyY12n': 'ALx9IwRwt6FEKXYSv', 5218997: 3723031})</w:t>
      </w:r>
    </w:p>
    <w:p>
      <w:r>
        <w:t>(1443551, 9975385.280433124, 'icCZL', {7044885.533576356: 'adtiVjexl', 5039290.231065021: 4479068})</w:t>
      </w:r>
    </w:p>
    <w:p>
      <w:r>
        <w:t>(8678299, 9886218.38483809, 'eqj2g', {7069915.977017685: 'scHnkAQLvBp7nX', 6387719.245817599: 'fragYEGbbmbH', 8741523: 2690221.126716108, 'Hl4ostxe7z351EZDBu4t': 1995795, 'Ofu9h1FvQEcUkf': 7037243.536345787})</w:t>
      </w:r>
    </w:p>
    <w:p>
      <w:r>
        <w:t>(9877239, 2285041.175979684, 'VLh3oJH2IC', {'5pU0E2Iz': 1057307.8946202886, 4010480: 7126309, 6546913: 5259236.4969379, 6321707.812942069: 3175965, 8453545.978748223: 1043402})</w:t>
      </w:r>
    </w:p>
    <w:p>
      <w:r>
        <w:t>(40615, 5002653.300639696, 'mscOoNngHbs', {7228759.1266720565: '3EZqQrND', 9944802: 'f', 3669428.920230197: 2279451.037343998, 1572566: 'nXE244CyxO'})</w:t>
      </w:r>
    </w:p>
    <w:p>
      <w:r>
        <w:t>(1201081, 6398779.901542125, 'OJqFhVvG5k4', {'RCqttWVDK': 486673.029341943})</w:t>
      </w:r>
    </w:p>
    <w:p>
      <w:r>
        <w:t>(861023, 5717430.60740041, 'nfknpKP7IQmu6', {'gDhNHWqXjy': 'QX6W3'})</w:t>
      </w:r>
    </w:p>
    <w:p>
      <w:r>
        <w:t>(3189382, 133295.33100105205, '5FY', {5837058.979051259: 2209093.5886536525, 'LVVOSzZTr': 3257756, 6380770: 'v54leOLSOqBfNqY', 3424546.1397735765: 'GPQH', 1399550.5802637609: 6917293})</w:t>
      </w:r>
    </w:p>
    <w:p>
      <w:r>
        <w:t>(1215304, 5303628.55150735, 'QsgGlXyrwplQgJP1', {'sfsFTOXFn': 'FKvJvfO', 'xMbR': 1315920, 6571724.931984729: 9568779, 8454155.15171764: 1215050})</w:t>
      </w:r>
    </w:p>
    <w:p>
      <w:r>
        <w:t>(1936501, 4256819.618955472, 'kPCipvCLtY', {'pkv': 1762654, 7546936: 3532136.0470340303, 9340450.103324391: 'DAaCWXdGedgLbXPjCPE', 4875172: '4b'})</w:t>
      </w:r>
    </w:p>
    <w:p>
      <w:r>
        <w:t>(8518036, 1334489.326010676, 'zY', {2492573: 2847199.431987779, 'qmAeeffbk2tTENKTRlV': 'aGTnTN4RkSoup7VA9TXE', 5743538: 5534325})</w:t>
      </w:r>
    </w:p>
    <w:p>
      <w:r>
        <w:t>(5614072, 5648540.788623909, '2', {5567614: 2730743, 9268247.82349602: 3297851.8007417256, 'dauhtPa9': '62FFT0L0'})</w:t>
      </w:r>
    </w:p>
    <w:p>
      <w:r>
        <w:t>(9761046, 412612.97227597417, 'Q4mfocBkePOFZ', {1558815: 3114775})</w:t>
      </w:r>
    </w:p>
    <w:p>
      <w:r>
        <w:t>(475741, 8727424.601360185, 'gCNy', {'ZaUn': 'cgqs', 9163393.585247887: 'UE3i57GMbYpnA', 833283.2455211647: 1382597, 9603523: 'nBjbvjW9jgyENGSpv9', 2100424.148503711: 2099156.842955622})</w:t>
      </w:r>
    </w:p>
    <w:p>
      <w:r>
        <w:t>(6729356, 2996508.3989847484, 'dT', {5485568.615702013: 6698630})</w:t>
      </w:r>
    </w:p>
    <w:p>
      <w:r>
        <w:t>(2748371, 3808321.229392543, 'O4txXO', {4341040: 'ndLCx3'})</w:t>
      </w:r>
    </w:p>
    <w:p>
      <w:r>
        <w:t>(7422549, 6203429.243985858, 'sMdlhE8wTRIfHfOlc', {221134.73447837427: 8659143})</w:t>
      </w:r>
    </w:p>
    <w:p>
      <w:r>
        <w:t>(5291578, 8593799.073940342, '5peWJmaklMscLReM', {6225946.7759094415: '9iu1yPOeTaYyGyig'})</w:t>
      </w:r>
    </w:p>
    <w:p>
      <w:r>
        <w:t>(9271257, 7012758.041598558, 'yROqq2ECTrO5DsfrrL', {8236123.594846937: '8WvRXGq8U1T', 3282820: 6236548, 6728465: 5816115, 8199155.25816694: 'mosAWB4HlZN32u6890ZE'})</w:t>
      </w:r>
    </w:p>
    <w:p>
      <w:r>
        <w:t>(8943141, 337420.0974460462, 'JGQHDOnpjtinVN3gkmQ', {6238728.30052148: 1724190.616537148, 8226600: 'naxnMWrz7w', 6339435: 7253852, 3608074: 'b7pCzxv', 7268498: 4470077})</w:t>
      </w:r>
    </w:p>
    <w:p>
      <w:r>
        <w:t>(1188165, 3548169.226257213, 'E3cxLvCJsOt', {8454173: 'kKSayHbgc9'})</w:t>
      </w:r>
    </w:p>
    <w:p>
      <w:r>
        <w:t>(9974141, 441434.6475035269, '2yO83klJu9cY', {'Uoob9NMO': 1348825.0763040744, 3484061: 1549281.406754054, 9499807: 3019310.466174173, 1604939.4110617854: 9250588, 349609: 6158806.245467461})</w:t>
      </w:r>
    </w:p>
    <w:p>
      <w:r>
        <w:t>(4500083, 4941331.857749028, '03', {2501724.4497919898: 5499370.057885453, 'hm1iivHw9yszfKKXdYGu': 'T4JFUQlJcrfFt'})</w:t>
      </w:r>
    </w:p>
    <w:p>
      <w:r>
        <w:t>(6422118, 7853367.740688005, 'K', {'twr': '9M4', 'IVZBuwfv2jIvo': 1459320.2392550907, 6960234.08399265: 'ML7Q0eoShZ', 5403720.076583514: 'En7g'})</w:t>
      </w:r>
    </w:p>
    <w:p>
      <w:r>
        <w:t>(4711102, 8431837.009316182, 'YwgcLtLQFGPp5M12riNi', {7513967.087161465: '4qip5SzCohumlde4', 6067474.391237192: 'JaxHZ53g3M', 8121516.187550378: 7914730, 'QWvZWGGkgrEn9': 3624823, 9392645.072907448: 6696782})</w:t>
      </w:r>
    </w:p>
    <w:p>
      <w:r>
        <w:t>(74060, 7449887.038047414, 'soxmZmZ7pbuROyLsf', {'VbqApEoxTCiWY9': 6946548.664174297, 3995828: 'iYUSJt4P1UAo4ds'})</w:t>
      </w:r>
    </w:p>
    <w:p>
      <w:r>
        <w:t>(2707858, 3572824.611302189, 'LGPteeDBSZVEp', {'kZY0INRR5cmwX': 2100678, 2635686.9508863958: 139088})</w:t>
      </w:r>
    </w:p>
    <w:p>
      <w:r>
        <w:t>(6448272, 7685348.977007328, 'p06uw43s9zZ2M80', {7223628.056472071: 3821525.2581308535})</w:t>
      </w:r>
    </w:p>
    <w:p>
      <w:r>
        <w:t>(1791746, 6431859.816774943, 'Pz9qoKPOGay', {4255175.416963787: 2500304.3465057006, '7sKU8Y1eKRBaEW0VyCHe': 295767.26796705974, 6504594.613372248: 2686320.3094694787, '9z3H1gqEJGngfZ9q': '95PnPoaSKngiKm6U'})</w:t>
      </w:r>
    </w:p>
    <w:p>
      <w:r>
        <w:t>(3061392, 532576.3264576932, 'dRsTN7jrt8MmIjE', {4136354.3217443833: 2313500, 'jC9wRRNQ': 4775532})</w:t>
      </w:r>
    </w:p>
    <w:p>
      <w:r>
        <w:t>(9448390, 3904754.7227997505, 'n2Ggnhxvk1dZE4tFbRzg', {5100504.197200982: 7120365.4210159285, 2795402.4766687844: 331704, 'easYggK1wvNT7': 9148467, 'SdPotWMHTfRu39ORhFnI': 329438})</w:t>
      </w:r>
    </w:p>
    <w:p>
      <w:r>
        <w:t>(2266488, 7196365.31911597, 'yxlGPz', {5232911: 't1', 1721555: 6730344.090913263, 4904713.392354493: 3980705.0298516545, '4gbbxhN4l63M6T': 1973911.164954032, 2335325: 7320806.736211794})</w:t>
      </w:r>
    </w:p>
    <w:p>
      <w:r>
        <w:t>(6369942, 296016.40848449076, 'cSyhglW', {8857476: 8042180, '96kR1ikTZkB3KC': 4606852.940827109, 'IwoMNLHxYkf7SAfp': 356714, 'FvpPl': 3205645, 5546363.490867131: 4280282})</w:t>
      </w:r>
    </w:p>
    <w:p>
      <w:r>
        <w:t>(8462853, 976396.5635099259, '3UXnoUoRTWlxz', {2512556: '7CAIjgo3leSrXV', 2240080: 1879516, 8045345.330498139: 9359369.290356664})</w:t>
      </w:r>
    </w:p>
    <w:p>
      <w:r>
        <w:t>(4265273, 6818755.125922989, 'FSDOD3Vp8e1RQbBUWv', {6951722: 4979815.144277497})</w:t>
      </w:r>
    </w:p>
    <w:p>
      <w:r>
        <w:t>(6082217, 9990464.352256333, 'CfX6ZQzP6Wxo07', {'19Y580X': '6UgoehN4s13v', 3799633.1442972952: 'f8Xk82Wp3', 1493784: 1907162, 'VQvN': 2696913, 'FZmBWzvh2AEkzwEh': 'L2CfP181hnYKF'})</w:t>
      </w:r>
    </w:p>
    <w:p>
      <w:r>
        <w:t>(5152016, 1621805.1515540665, 'OCKQpq5Y', {2856840.304388044: 5948670.64978573, 5170508: 128031.24371841946, 9584081.768569117: 4842748.243162306})</w:t>
      </w:r>
    </w:p>
    <w:p>
      <w:r>
        <w:t>(6119491, 2489588.948343845, 'QyFLuF9GWgabUwmGuVNQ', {3254922: 7154664.158445111, 7540101: 6965346, 'J4': 7529938, 4369829: 'RqH'})</w:t>
      </w:r>
    </w:p>
    <w:p>
      <w:r>
        <w:t>(5599151, 9994105.02328379, '23eNzTyI', {156530: 4632330.507105066})</w:t>
      </w:r>
    </w:p>
    <w:p>
      <w:r>
        <w:t>(2948510, 6914987.914363096, 'k0l94bL', {3309004.9530670773: 'XNmCJKa', 'y36R': 'MotTxdwZnF70O8SVH2R', 4531286.045833187: 1586024})</w:t>
      </w:r>
    </w:p>
    <w:p>
      <w:r>
        <w:t>(1896090, 3466274.5188677735, 'UMHNhTiAnXWT50et02Rd', {'YuEbtff2MRSIHaFQ1bi': 'BEjDGn4bnkcR', 7916087: 9658900.285553057, 1115829: 4166295, 'uA9hHjMy5': 6270109.222979824})</w:t>
      </w:r>
    </w:p>
    <w:p>
      <w:r>
        <w:t>(193331, 6559646.3826964805, 'vlJW', {4000268: 1682715.0364895605, 'u5wSKruf': 'ZWJePNcDZKIp80sE', 1500887: 432935.27329556603})</w:t>
      </w:r>
    </w:p>
    <w:p>
      <w:r>
        <w:t>(5729824, 2229477.325421769, 'YGH1qxZmQIbX1QgFq', {5924725.044233133: 'zm8XNEmh', 'BBLJyTjXurMiI5HdIT': 1038097.9281673841, 'xmOFKrLaDGwfoix1K': 6894724.9105629595, 4524143.912752371: 2050642})</w:t>
      </w:r>
    </w:p>
    <w:p>
      <w:r>
        <w:t>(9761203, 5841148.156788433, 'Eqg', {1760159: 1148087.480598905, 9471864: 1005920.2122532285, 607730.5503322094: 8619336.50766014, 6655799.89888419: 6611710})</w:t>
      </w:r>
    </w:p>
    <w:p>
      <w:r>
        <w:t>(5858, 3092104.098572124, 'jYmLe4bu', {'MFTzUyAFSX': 'I977LRDP', '8X0tNikHudLs9AseM': 1545036, 9670334.257488126: 'Qo'})</w:t>
      </w:r>
    </w:p>
    <w:p>
      <w:r>
        <w:t>(6806735, 936769.3389026221, 'QbQml6nH8ADBB3RTVA6w', {4108657: 7497916, 2206180.23670609: 6120021.979867862, 7405946: 'MNf4FoE4NC'})</w:t>
      </w:r>
    </w:p>
    <w:p>
      <w:r>
        <w:t>(7104906, 3629049.3057449246, 'o4FHTTkVNvx', {'sa': 'C1nhIRggdshtY', 7458929.910026112: 8454917.542906146, 7320227: 6698183.38764507})</w:t>
      </w:r>
    </w:p>
    <w:p>
      <w:r>
        <w:t>(641112, 9782832.57104247, 'TRJXogW9', {4267676.639627266: 'djcqIcoz', 'rkR': 'u3Z7ClD6rsemt', 602676: 'oWJxlWoA2RNn0RquMtqF', 9431647: 5417977})</w:t>
      </w:r>
    </w:p>
    <w:p>
      <w:r>
        <w:t>(443239, 930980.2223162678, 'HONGAakXfjDVzDk', {'ijXRKmVG': 3531734.535588683})</w:t>
      </w:r>
    </w:p>
    <w:p>
      <w:r>
        <w:t>(8644432, 5481086.6612968575, 'Zyy9Wlo7hPHDIRapg', {'cjIIHNT0SZnu8': 2378333, 6738983.041934386: 5547728, 'KJV04U8w': 'RnTz15yoRVeM', 1717288.4710422964: 6679367})</w:t>
      </w:r>
    </w:p>
    <w:p>
      <w:r>
        <w:t>(2672544, 2923327.3418101235, 'kT', {7133783.819990396: 4710195.014296489})</w:t>
      </w:r>
    </w:p>
    <w:p>
      <w:r>
        <w:t>(2598800, 2732191.8530791155, 'wmaYmEmyilUNVHH', {'dzuOjEDJ3z': 4514350.078090549, 1275083.8434025648: 'jlVhruxd2pyqfmd7'})</w:t>
      </w:r>
    </w:p>
    <w:p>
      <w:r>
        <w:t>(9154139, 2269268.623265452, 'fNxLTdxFYpXkFDdpUu', {8949160: 1928012})</w:t>
      </w:r>
    </w:p>
    <w:p>
      <w:r>
        <w:t>(8717515, 8248907.545756509, 'eGBoPtmYiC40XV2zeh', {'S': 'I5C', 'M4EeIr9i6': 8244943})</w:t>
      </w:r>
    </w:p>
    <w:p>
      <w:r>
        <w:t>(5762818, 4930839.893050445, 'k3o4QC8heU8x', {2922363: 'jMMAYBIXkweXhEBRoW', 7691053: 'LTr05MzyB', '39t4quDn': 5740862})</w:t>
      </w:r>
    </w:p>
    <w:p>
      <w:r>
        <w:t>(4837030, 6320080.501427478, 'DM5MXbWF135zJB5Q', {'09PBnu2rToaWFgME': 4938968.135277455, 7334960.474910102: 'sAEu', 6993478.420067037: 2945491})</w:t>
      </w:r>
    </w:p>
    <w:p>
      <w:r>
        <w:t>(1983113, 4037370.01919011, '2JFdaoLatWjkSWuZZC', {486318: 8103649, 'Et1jo': 4457644.5122171575, 'p2ZQRbrcTxFB': 7492886})</w:t>
      </w:r>
    </w:p>
    <w:p>
      <w:r>
        <w:t>(5507042, 7101118.622006305, 'G3rf', {2817613.820295586: 394585})</w:t>
      </w:r>
    </w:p>
    <w:p>
      <w:r>
        <w:t>(6097877, 6027788.718303305, 'wt74pnKlA', {417024: 9229260, 1837948.203248697: 2627648.781544981, 4166557: 1753275, 'C6dWiMxXVPSGhDivLEI': 8763278.516278658, 3881215.9972126856: 9480367.827554911})</w:t>
      </w:r>
    </w:p>
    <w:p>
      <w:r>
        <w:t>(3003597, 1949004.4515460813, 'n', {1008586: 2079728, 6699483.048216639: 3108652, 'kkH0UWHd': 4444425.371333168, 'BbPhP4c': 8642450})</w:t>
      </w:r>
    </w:p>
    <w:p>
      <w:r>
        <w:t>(4909160, 5979023.477644165, 'XumIxUCvHlXNPi', {1691607.1366785234: 5692813.767876376, 1469516.731432492: '5', 4913533: 'f2QNQ2lKi826', '9N': 'ifaKSoBDnq', 5803099: 'rUMe74'})</w:t>
      </w:r>
    </w:p>
    <w:p>
      <w:r>
        <w:t>(9273892, 8488311.595826799, '3k8LUj1JQDVb', {1591650: 5941570.950462648, 78948.75957159653: 6605219.267352167, 1302264: 3911367.038320198, 1964818.1670269037: 2376221.938572981})</w:t>
      </w:r>
    </w:p>
    <w:p>
      <w:r>
        <w:t>(7355288, 2703699.264486863, '4ACymvJ38NVafzvom', {601793: 1752393})</w:t>
      </w:r>
    </w:p>
    <w:p>
      <w:r>
        <w:t>(4528872, 6151041.349787692, 'QYYTiTIMxvierr', {5711673.088496802: 8825927.603541529, 'j8Fa': 1042626, 2292545: 7243084, 1537204: 36467})</w:t>
      </w:r>
    </w:p>
    <w:p>
      <w:r>
        <w:t>(6012046, 459857.6771094742, 'cSqqm1TkzP', {9595942: 'kyi26MTzq8yTi93', 'O27SrNy1wgib': 'XwzU2Oew69kLs0jjTnWl'})</w:t>
      </w:r>
    </w:p>
    <w:p>
      <w:r>
        <w:t>(4721391, 6123807.916054439, 'LXfMYSTt7fB', {'rngo': 6049383.914244669, 3136441: 'sXtye6pyLNWHoqy3usy1'})</w:t>
      </w:r>
    </w:p>
    <w:p>
      <w:r>
        <w:t>(2535030, 9807972.669035824, 'c5', {'S9voUW6bSN7zcs4P7zeh': '3y67'})</w:t>
      </w:r>
    </w:p>
    <w:p>
      <w:r>
        <w:t>(4342265, 9935293.768507076, '6gI', {'K3kw7': 'I4f9OyNeB'})</w:t>
      </w:r>
    </w:p>
    <w:p>
      <w:r>
        <w:t>(2542844, 205875.0378629648, 'zWup8SdOKit', {9387296: 'wB7WiFWl1RxCkBiurv', 'l50nzpenunM': 7853782.820734799})</w:t>
      </w:r>
    </w:p>
    <w:p>
      <w:r>
        <w:t>(7172339, 5701059.326351483, 'uxBRY1PdWv', {'PHC': 6286017.132040253, 9872587: 'm', 6239360.035675798: 6835547.592401172, 3713887: 8903800})</w:t>
      </w:r>
    </w:p>
    <w:p>
      <w:r>
        <w:t>(8830020, 8760292.862644775, 'RTxqYcBqINRcMT1F0no', {2677649.462672754: 'V', 8240650.953602513: 5431161, 1369711: 6272783.483228089, 'onqIVsoOYA5LLCy32': 1406350.5256940145})</w:t>
      </w:r>
    </w:p>
    <w:p>
      <w:r>
        <w:t>(8099100, 5912874.217804842, '06uAYRYarzbi0rLGmamt', {8306479.191934335: 6521379, 1522845: 'UgDuRuOaBOCmjJ36', 2587607.0602885117: 'D5eMQ8MAe2P6', 6087912: 'pyG8LortT6VqmCMo'})</w:t>
      </w:r>
    </w:p>
    <w:p>
      <w:r>
        <w:t>(8708841, 7211677.807814948, 'xeeKG72Hc9PKuyPo9', {186407.52801390438: 5138383, 9252356: 8351033, 'CKDx0': 'De'})</w:t>
      </w:r>
    </w:p>
    <w:p>
      <w:r>
        <w:t>(5409221, 5288413.017790457, 'S7DAXIXYLklwY1YY4wQs', {2652948.3792052553: 'NIb4xorRI', 'wbAX': 3513299.424741876, 'LbuIIuPwIxrBFWKVO': 9344564.274331259, 'moYgpDo3bGvC': 4137343})</w:t>
      </w:r>
    </w:p>
    <w:p>
      <w:r>
        <w:t>(1041775, 2483409.509937, 'ain', {1919503.7113912627: 7391428, 705434: 1829126.1855725604})</w:t>
      </w:r>
    </w:p>
    <w:p>
      <w:r>
        <w:t>(2290039, 9273169.132537179, 'qYSh3cEKaoYD', {9312136.075196143: 9915180, 3739081.7238243013: 'vzwkPrC2TZPLfl'})</w:t>
      </w:r>
    </w:p>
    <w:p>
      <w:r>
        <w:t>(4567897, 9390095.204881923, '14vGVt3Io', {'rC': 8168416, 4262339: 7747016.99872444, 9419773: 3465393})</w:t>
      </w:r>
    </w:p>
    <w:p>
      <w:r>
        <w:t>(6436727, 7446027.537574037, 'dsp1rtGoaAX9O01', {9616093.23459988: '2CLz2y6GWMm97B'})</w:t>
      </w:r>
    </w:p>
    <w:p>
      <w:r>
        <w:t>(8771702, 6122285.008871329, '0AFzB4WJw', {7832580.489511106: 3677253, 'bNGfbp6eY5cG': 6620734, 'YHnEob': 757106})</w:t>
      </w:r>
    </w:p>
    <w:p>
      <w:r>
        <w:t>(3046793, 7390552.331770247, 'QihGX0MSWm3C7IosH', {'u5K': 3495322, 6684422.425736625: '5mVjiRagFaNWXFFzO'})</w:t>
      </w:r>
    </w:p>
    <w:p>
      <w:r>
        <w:t>(2508654, 3626728.046210147, '8GE2fgt3mYplL1ZNJ6j6', {'x5gVddRxQTcB': 6222654.26217633, 5650854: 7505947, 7144337: 2531681})</w:t>
      </w:r>
    </w:p>
    <w:p>
      <w:r>
        <w:t>(3142054, 6278182.933710938, 'kP7Q', {'HVYv': 3296459.3560754796})</w:t>
      </w:r>
    </w:p>
    <w:p>
      <w:r>
        <w:t>(5562348, 4075278.9515966014, 'z8tevzWm3ZPOT', {75264: 7913547, 9187106.01482738: 7176600.292809031, 5413938: 3663837})</w:t>
      </w:r>
    </w:p>
    <w:p>
      <w:r>
        <w:t>(2041125, 610386.4120242707, '64oCL3kxyqEAH3oOfWx', {'MUDPcYPfVedt': 5856339.943226227})</w:t>
      </w:r>
    </w:p>
    <w:p>
      <w:r>
        <w:t>(8366788, 8178584.521257021, 'zUZw', {3459794: 'A9BIAoaZcbPF7', 'P65nyQkGztBzeprz26': 5791223.386650041, 'pfQpyPa3O8p21BIP8T': 8288623.935039593, 8435742: 3612556, 'K7tyP6ID6xG7INVkXm': 'JZRfS9DD'})</w:t>
      </w:r>
    </w:p>
    <w:p>
      <w:r>
        <w:t>(2135134, 9704382.71948302, 'tITQNi', {'1Qo4bhBXO': 'SS7', 2495337: '30Ty8VhboFvVFl', 8982443.996918142: 714267.0647977489, 7232116: 1421007.0506405625})</w:t>
      </w:r>
    </w:p>
    <w:p>
      <w:r>
        <w:t>(6366969, 1610650.7758071686, 'W8', {5585610.930430117: 'wepv9D01bERHaI', 9305322: 9917646.608216155, 'Gvzejz1G2': 4635855.810687788})</w:t>
      </w:r>
    </w:p>
    <w:p>
      <w:r>
        <w:t>(2224545, 9718146.0501685, 'VV0', {8044820: 5060221, 'KkrzotpHJ': 3455071, 'uHUwrsV': 8460982.595744586, 2541177: 1235776.7602131674})</w:t>
      </w:r>
    </w:p>
    <w:p>
      <w:r>
        <w:t>(3640997, 5623921.422437322, 'hSPCztzdQiHfS9c', {819657.2208280228: 8558030, 2255806: 3184354, 7911525: 1294290, 'mRXRH068uF': 238805, 'iz5EcfOqFQU': 1881701.1792724158})</w:t>
      </w:r>
    </w:p>
    <w:p>
      <w:r>
        <w:t>(4827542, 5956881.692839088, 'vfox93KyKwqx9oVTS', {'JuNVe0BLc': 7899861.483820671, 'xgLm': 8602879, 'zQeh': 'udDVZ7MgqaEO1n62wN'})</w:t>
      </w:r>
    </w:p>
    <w:p>
      <w:r>
        <w:t>(5083262, 780165.672278188, 'Jm5o4z4lKahvrm0woW', {2768268: 4810378.061708236})</w:t>
      </w:r>
    </w:p>
    <w:p>
      <w:r>
        <w:t>(2196231, 1377948.7216567087, 'NvXlnRoHHefsRxuk', {'Wwn3': '0hcv', 2125935.6876987224: 'aihKRzzhc6i9Rv6GM5g', 64052.62660547861: 'P4UsqcRMZzMxJ', 4550682.769812615: 6445333.905394085, 'eUsW0Z3TEMnFjpg': 'W2OtIT4ZnAtL4PiLa'})</w:t>
      </w:r>
    </w:p>
    <w:p>
      <w:r>
        <w:t>(4218300, 5465476.727172837, 'ZXOI9YUbMOVg0', {'RWMsPPFepomEm2MgrGj': '1akdcw3SM9gGVyUol0', 8951745.764212368: 5169558.935671394, 7635263: 'djOaoISIk'})</w:t>
      </w:r>
    </w:p>
    <w:p>
      <w:r>
        <w:t>(9156933, 3332732.126375831, '9t0bjX', {'5WXSO': 'KUQsf9drX506P', 6788826: '3NvcqGHOlT', 8049396.039703618: 'TmkPvgtADf56c3P'})</w:t>
      </w:r>
    </w:p>
    <w:p>
      <w:r>
        <w:t>(6674951, 7422751.062879097, 'JRnF9', {7504891: 7914825.178438053})</w:t>
      </w:r>
    </w:p>
    <w:p>
      <w:r>
        <w:t>(1403581, 7099152.359534289, '6cNMSaZ7u', {8240122.569105069: 1894914.5634499998})</w:t>
      </w:r>
    </w:p>
    <w:p>
      <w:r>
        <w:t>(5689564, 8510058.630917847, 'iupBteLniJsU', {2604154: 'VQwrTvWvk2yc6nR4Ft'})</w:t>
      </w:r>
    </w:p>
    <w:p>
      <w:r>
        <w:t>(5318202, 6992436.98061868, 'vFLY43o8dA6E', {1437305: 1785993, 2958462.2090351833: 9253022.17844126, 4547475.703397683: 'koOFQBmmWH1AFQlCl', 'qoq7Z4xY54': 4765440})</w:t>
      </w:r>
    </w:p>
    <w:p>
      <w:r>
        <w:t>(5499145, 3988682.113505988, 'FiNh0T1UfZ', {6823273.455095935: 9738814, 9916077: 'xApEvtP', 4225190: 'aaYPiY80DwBkphI', 9902852: 6932120})</w:t>
      </w:r>
    </w:p>
    <w:p>
      <w:r>
        <w:t>(1145510, 7185760.54727491, 'wQdPEC', {'qfNP5GKI': 'R4gVAfgvRmHM5', 4066136.966813579: 7371856.466631889, 2923833: 'ZWg2H'})</w:t>
      </w:r>
    </w:p>
    <w:p>
      <w:r>
        <w:t>(8152498, 1416694.6363317245, 'COKu61', {2113880.556930422: 9052918, 3038884.5296091093: 6444533, 3639248.2732044994: 5481611.799830597, 983319.5417349216: 2985209, 6162693: 'BhIjwwAlN43'})</w:t>
      </w:r>
    </w:p>
    <w:p>
      <w:r>
        <w:t>(5086494, 2631968.6740602376, 'uDtX9Fi1', {5130474.441866918: 'xHGCyMkw3', 113119: 'hgANR', 1899459.9132592594: 4531423.107406187, 7029041: 6613404.424877119, 7013774: 'ambcn'})</w:t>
      </w:r>
    </w:p>
    <w:p>
      <w:r>
        <w:t>(3329786, 8737918.218146652, 'lRcc', {1327667: 'VdN4mtfolW', 'Pmmb6RylZa4tKCy3': 7825877.774479508, 7542278: 'S'})</w:t>
      </w:r>
    </w:p>
    <w:p>
      <w:r>
        <w:t>(9137553, 5120771.557052716, 'aF', {'y3PpKVlAZyb6q2Z6': 'B', 3770323.5152336643: 6541590, 4535912: 1149557.7541513601})</w:t>
      </w:r>
    </w:p>
    <w:p>
      <w:r>
        <w:t>(226064, 55872.86496453569, 'k9aNDSZSxbZEe8zx2g', {5417976: 582186.9771871702})</w:t>
      </w:r>
    </w:p>
    <w:p>
      <w:r>
        <w:t>(843964, 7281746.254921297, 'v8Jk4lnlJY2pG6X', {'O6WwtP': 'Jzgv49WHDRmhd8LK'})</w:t>
      </w:r>
    </w:p>
    <w:p>
      <w:r>
        <w:t>(7727496, 8717300.380950674, 'oUeYMLFHcr8z', {'K': 7148315.795041714})</w:t>
      </w:r>
    </w:p>
    <w:p>
      <w:r>
        <w:t>(4018719, 4140369.292262295, 'Zr1aZK9b7IvT7sPmT', {7671267.172438805: 'Tl', 8681487.459497955: 965241, 759969: 6179501.794923902, 'Wx9W2huHQ1lsmcVS': 325422})</w:t>
      </w:r>
    </w:p>
    <w:p>
      <w:r>
        <w:t>(2787916, 11969.727935770003, 'x7giYJUt0aoDmE5hUD6q', {'TjA27Zc8U': 2663045.1392372665, 'o2G9hLlfhTt2210iHaF': 'E', 9025016: 4177498.6307040327, 1131513.8796726188: 9406248})</w:t>
      </w:r>
    </w:p>
    <w:p>
      <w:r>
        <w:t>(154163, 9482187.943028988, 'aQ', {'eUl': 'qN', 8571793: 3695536, 'zQ6qZin': 4178617.7143439753, 'wAZhvVvyG': 6341946.450726944, 'PvTsFUhvuHVJG1DbeWm0': 'iq5mEcp73cziAAI'})</w:t>
      </w:r>
    </w:p>
    <w:p>
      <w:r>
        <w:t>(9482369, 8169594.1854295805, 'PiSiGSaM5', {829173: 'KldDg'})</w:t>
      </w:r>
    </w:p>
    <w:p>
      <w:r>
        <w:t>(6144293, 8433687.475868184, '7jf', {7218081.871673536: 2517734.1160034207, 9323948.337416286: '4jgR2tPaCh', 'B3bzPK4': 4081078.0382234026, 'Q9xTa69OQ9bXjHldR': 1067604})</w:t>
      </w:r>
    </w:p>
    <w:p>
      <w:r>
        <w:t>(2896860, 6117095.983330999, 'FQAIFVlMqZOUS', {2418775: 562387.013949609})</w:t>
      </w:r>
    </w:p>
    <w:p>
      <w:r>
        <w:t>(6753297, 4769742.605359431, 'Qk8EYK3usGErKAGF72', {'NzJpdOgkXiaDu3d8ac9': 450941.0230570077, 'FZsbaSUQYEPTEjn': 'IUNTg99HOxZ', 9808439: 6265019.545114196})</w:t>
      </w:r>
    </w:p>
    <w:p>
      <w:r>
        <w:t>(9819931, 2343819.4256520527, 'wGlI9Y54968yVY1wW', {'0fj8oC': 2346097.5858938782, 540736.8009457369: 3827523.9812013707, 6963581: 8142757, 1037623: 832548})</w:t>
      </w:r>
    </w:p>
    <w:p>
      <w:r>
        <w:t>(5717301, 8840114.006615993, 'dbGckVYMNY', {'H7g8wvFYe5wmQy9TlM': 808889, 1621818.8945687118: 'qPRqtg25gs'})</w:t>
      </w:r>
    </w:p>
    <w:p>
      <w:r>
        <w:t>(6333559, 1308405.0466741514, 'J2Ax1j6TwhNE', {9573425: 7819328.758056816, 6523351.140640869: '4v4lVW05KB', 'nRrISVqvd': 8333625, '4c8WvDR5EhpJjEar3UP': 2433742, 'wH7b4S5nG': 'mHYOaONgnR1i4J'})</w:t>
      </w:r>
    </w:p>
    <w:p>
      <w:r>
        <w:t>(4127283, 8310963.611510083, '5vbL5Qo', {3459118.8096381365: 4832197})</w:t>
      </w:r>
    </w:p>
    <w:p>
      <w:r>
        <w:t>(9413525, 7161896.051612039, 'ixLytlfL8', {5503857.858708306: 'XDOEX8', 9106048.94679428: 558139})</w:t>
      </w:r>
    </w:p>
    <w:p>
      <w:r>
        <w:t>(3790865, 5350504.491120537, 'TVjaIT88H', {6031397.228857462: 2948957})</w:t>
      </w:r>
    </w:p>
    <w:p>
      <w:r>
        <w:t>(8993376, 8232413.799692705, 'eBwrx6KUdCBvZG', {6518762.491424064: 7237849, '84HeT40uNm4sbZ3I': 9253769, 2159251: 'xl', 'vmzsHWlZRdn': 4156434.810946216})</w:t>
      </w:r>
    </w:p>
    <w:p>
      <w:r>
        <w:t>(5455227, 3346320.156945064, 'APKLOc', {6961513.6465086965: 294419.2587955097, 5826950: 8520637, 4391186.4646734595: 2040602, 227991: 4692959.062564216, 'nEccwg0': 9391941})</w:t>
      </w:r>
    </w:p>
    <w:p>
      <w:r>
        <w:t>(9386409, 9243560.842813702, 'qZpoG', {'UpCHl2HzR513ba6b': 7808483.332338323})</w:t>
      </w:r>
    </w:p>
    <w:p>
      <w:r>
        <w:t>(757552, 3730810.8235018444, 'Yr5kBg0gxmKxL', {9773404: 4981553.289431204, 8487298: 'Dc6lEzzkIKUWEvgvrUmU', 1277756.4134608954: 8481840, 8816376: 9148044})</w:t>
      </w:r>
    </w:p>
    <w:p>
      <w:r>
        <w:t>(6504449, 1978974.3603174149, 'd7gIyQT', {8513213: 1151500.7531939892, 2836664.884252973: 6847764, 6077942: 2467817, 'swL8zWcb7': 'LBDLDWl', 9553568: 4124310.069748238})</w:t>
      </w:r>
    </w:p>
    <w:p>
      <w:r>
        <w:t>(6613650, 4714111.0446923, 'lUvOMYw', {645233: 3656110.4690519874, 7796625.121654502: 'G4HQE0r', 6443301.325773248: 'OT0', 6172518.899858799: 6728627, 9734096.434281688: 2015897.608362235})</w:t>
      </w:r>
    </w:p>
    <w:p>
      <w:r>
        <w:t>(3810259, 6647349.531046332, 'OCoTGdf57SeBR', {'FPWoePKiqhFEf': 8479579, 8544043: 3565220, 2718558.817721124: 'KC', 1862690: 'W8agn4vtThsrAUFA'})</w:t>
      </w:r>
    </w:p>
    <w:p>
      <w:r>
        <w:t>(7754004, 1312503.475436142, 'hkQ8pl7BtDpLSiy1', {'6ehCunyDRjxv6': 7732388.606552126, 'KHZJdmJV0gmWXaXZBBh': 'Wv3jAMs', 6287479.205255022: 2033735.776222233, 9457054: 2699408.881873834})</w:t>
      </w:r>
    </w:p>
    <w:p>
      <w:r>
        <w:t>(5018195, 5403460.912623136, 'm6D', {7292545: 3384295, 1723078: 8562508.879146786, 2016253: 'GyxpkE3RHOIeh5bavsSs'})</w:t>
      </w:r>
    </w:p>
    <w:p>
      <w:r>
        <w:t>(3860668, 5016197.191139787, 'tiw6P0', {4911223: 5930407, 9379261: 1526561, 2579045: 'x'})</w:t>
      </w:r>
    </w:p>
    <w:p>
      <w:r>
        <w:t>(4137957, 7199227.696025844, 'GJ6hQQdoGjjsaQ7A', {9060117: 4267465.640880616, 'lxTQ': 1042417.273115711, 9938480: 'VuXDHyB', 'QZth': 1978420.9795738638, 'FZQ5uo3xQ5k8vI': 6204358})</w:t>
      </w:r>
    </w:p>
    <w:p>
      <w:r>
        <w:t>(6141394, 6603558.386063269, 'PBcuPO36QLSBGrDw6O', {7840544: 2354967.4267865806, 953299.029990231: 7387086, 8842907: 738340.4934083804, 4980682: 2597082})</w:t>
      </w:r>
    </w:p>
    <w:p>
      <w:r>
        <w:t>(1291193, 4181432.688914678, 'hVtz5GMGE63vFU', {'a': 'qnS', 'oTOdPmF6DRFgH7vvzLC': 2800573.727306712, 7451772: 915900})</w:t>
      </w:r>
    </w:p>
    <w:p>
      <w:r>
        <w:t>(3495235, 6108386.235733536, 'VkwmNTQVjW8gGH', {3539042.9507930265: 'y', 6163085.479509147: 5801439, 1884065: 5475430.298897171})</w:t>
      </w:r>
    </w:p>
    <w:p>
      <w:r>
        <w:t>(1418705, 9454900.20521913, 'GzKeiiy1uydI6FzP', {3196125: 2569007.0900637317, 'YpASy0CsGxBdOZmPYC8T': 4927488.674581876, 8567808.27068503: 1153747, 'QFd8QZO': 't7fhpzvLNz'})</w:t>
      </w:r>
    </w:p>
    <w:p>
      <w:r>
        <w:t>(4657437, 4915271.808754294, 'cpyRTlT4vc7Q', {'Z3IgW0': 6402790, 'wD0ABLJVq': 'Ng5jDOaDrccyHAQh', 5680303: 'NCnPhpaGUPFF1TDc9I', 9365023: '8Z4G93HxXH4UyGmby4', 7381263.485691559: 9357464})</w:t>
      </w:r>
    </w:p>
    <w:p>
      <w:r>
        <w:t>(9346915, 7655912.385720683, '2vmLMBaYGPq68FkF', {2374847: 6129983, 'aaJ2JqPF8BK': 3915881.0385873364, 2184941.2760899314: 'lOWrg6hwzAm', 9434399.914826356: 'LlLsUaqB1SaI'})</w:t>
      </w:r>
    </w:p>
    <w:p>
      <w:r>
        <w:t>(7622578, 719387.172353354, 'WOp9bKdWZWUt29bwps', {2148417: 229527, 'M': 'eugAhPliaQ', 'LGnS9w87T4Xt6z': 1289787, 6370775: 5647137, 'NOjyInSEIJlw4Ij0ela0': 8875625})</w:t>
      </w:r>
    </w:p>
    <w:p>
      <w:r>
        <w:t>(1794743, 315350.99112967704, 'LzDDrb28e7', {'PeASX': 6615849.582966702, 'tz435Fios': 'rR8wPw82E3m4', 56072: 4567035, '6C94Qn4f51UZ04kX6': 3271868.5673493687})</w:t>
      </w:r>
    </w:p>
    <w:p>
      <w:r>
        <w:t>(7165665, 3546235.7223439165, 'Zx', {'ny6uE4OXyWu0': 5353074, 8358978.761890483: 1092812.6490543867, 'EFddBWhB': 3342139.784218399})</w:t>
      </w:r>
    </w:p>
    <w:p>
      <w:r>
        <w:t>(8959742, 715787.9538931688, 'ZnmrAiFcMR8zFe', {6985592.644998632: 8694430})</w:t>
      </w:r>
    </w:p>
    <w:p>
      <w:r>
        <w:t>(1187369, 1336766.4140199553, 'WoJS1ofhq', {8373722.374943949: '3OI'})</w:t>
      </w:r>
    </w:p>
    <w:p>
      <w:r>
        <w:t>(7359393, 7047975.610028294, 'MssHmkgSyFwu6', {'nEdRqHqE5Icdcp': 4426262.7748235585, 6428668.370171883: '2O', '8DAuQbNU0': 'LYqzJf2xUmEJ09430cl'})</w:t>
      </w:r>
    </w:p>
    <w:p>
      <w:r>
        <w:t>(7396842, 3077345.742713876, '86ZkP7l', {1055186.4769512853: 2084865, 682973: 1517473.426531265, 2403028: 2829079, 6118000: 5500678.524752486})</w:t>
      </w:r>
    </w:p>
    <w:p>
      <w:r>
        <w:t>(5453666, 1295000.1279441859, 'pZT', {3818709: '38uU', 4298334.67845217: 4144019.0090338, 7905396: 2169644, 2875322.388590552: 'Oex4ubWaLtKXckzcW3xQ', 'AnssWn28wgvU9Ah': 'tiXjhnNzkE6l0vtiwm'})</w:t>
      </w:r>
    </w:p>
    <w:p>
      <w:r>
        <w:t>(5549271, 550163.9148610149, 'BH6RL9IAufSdbqCPgmV', {8504448.38799381: 7538748, 9675563: 'oRWN5CKecz5lx'})</w:t>
      </w:r>
    </w:p>
    <w:p>
      <w:r>
        <w:t>(981080, 896427.4549912033, 'OOdQ', {4699592.453291823: 'wM', 8908203.599951113: 'dEf', 'UXKrnkQX9zj1': 'E', 3735868: 9533409.901512211})</w:t>
      </w:r>
    </w:p>
    <w:p>
      <w:r>
        <w:t>(9807385, 5670651.052415153, 'ISIxqQIfeLIfOEfMsrH', {'HwlXaRahNpfYKPCS2e': 5602505.346573702, 'iuI': 3238368, 6529378: 2843996.593800692, 'dy9EAC1E0WHlX': 'fhQbpI0stOFiRtrEU9', 3096119: 2041848})</w:t>
      </w:r>
    </w:p>
    <w:p>
      <w:r>
        <w:t>(8777509, 5033705.95288589, 'CkwB8', {965942.262956081: 9759528, 9922285.408814296: 'PVrZLQN', 'b59MMJS3BB': 'TpQyd4PwMWCG8kx0S6F'})</w:t>
      </w:r>
    </w:p>
    <w:p>
      <w:r>
        <w:t>(7170755, 7570534.156890842, '2kR60eTHZFY', {'4JL79xb0Qq': 5244178.965659689})</w:t>
      </w:r>
    </w:p>
    <w:p>
      <w:r>
        <w:t>(2329290, 632638.9097166574, 'aOdVNO', {'L8hRmOzxiSZ7JWAylXEf': 966679, '9YO8lqdCB5': 2815743.5484690806, 'j5': 3318407.666013955, 'HOquEtybzDDRr3Fu4o8': 3728634})</w:t>
      </w:r>
    </w:p>
    <w:p>
      <w:r>
        <w:t>(5764589, 6254868.442988124, 'dNZIzVVvYg', {5677683: 4262047})</w:t>
      </w:r>
    </w:p>
    <w:p>
      <w:r>
        <w:t>(2001632, 5513474.853464781, 'aOqNNG69WUf', {4683096: 552352.2024993588, 1143627.798099346: 539344.1678747268})</w:t>
      </w:r>
    </w:p>
    <w:p>
      <w:r>
        <w:t>(2089199, 607676.5595065614, '2a7eW2aGZRx5eMT', {1038319.953353114: 'DcC1LECTYiweo05pSw7', 2516407: 281530, 7030389: 'SN1wB', 'gUrGW5': 'nJT'})</w:t>
      </w:r>
    </w:p>
    <w:p>
      <w:r>
        <w:t>(1558687, 7740864.406374726, '9tOJNdwrX', {5788552.971688253: 5426190.01774134, 2151812.491717171: 4670620.767286469, 2110810: 5787989})</w:t>
      </w:r>
    </w:p>
    <w:p>
      <w:r>
        <w:t>(9485880, 742874.0403474388, 'G51L06BIfdFqBg', {718615.5159682261: 'WoTSDu2Us9i5s', 4679441.732053767: 9314836, 4844173: 1339292})</w:t>
      </w:r>
    </w:p>
    <w:p>
      <w:r>
        <w:t>(5155074, 5158621.576168284, 'p9', {1348018: 4802044.833051869, 1877317: 'paahHSLGOYdd06q2tIt5', 6559867.874971384: 9692962.579722807, '72n': 'n4KVF79G6ot6xn', 9758140.617497558: 'k8Hq'})</w:t>
      </w:r>
    </w:p>
    <w:p>
      <w:r>
        <w:t>(8880882, 5258378.334501257, '63ydkdV3Rfur2', {422661: 'vmyF329SYDSw', 'VUIPlUtWIEl9mTU': 'XZ'})</w:t>
      </w:r>
    </w:p>
    <w:p>
      <w:r>
        <w:t>(1094903, 4856326.307604828, 'AFbh1ne91oTRHUC1h', {8662063: 'sN9DNZiM9ZVm', 'CqiZ': 4743622.729758632, 2389144: 9424022, 's': 1648697})</w:t>
      </w:r>
    </w:p>
    <w:p>
      <w:r>
        <w:t>(2090952, 8908442.128909754, 'oGxNKCXm', {4781281: 'OVL', 1623262.2516513662: 8645565.408449681})</w:t>
      </w:r>
    </w:p>
    <w:p>
      <w:r>
        <w:t>(1980899, 6963031.373037579, 'VvaAX5', {286392: 'BUIyWA1V', 8764535.968814164: 1887788.2030955362})</w:t>
      </w:r>
    </w:p>
    <w:p>
      <w:r>
        <w:t>(6435584, 8163731.538528871, 'G47O3CNld3ll', {9432997.740963925: 'bKrGyeFP', 3612765.4319721446: 7513234, 'x3s': 9881742.538569113})</w:t>
      </w:r>
    </w:p>
    <w:p>
      <w:r>
        <w:t>(5953216, 5281433.511519391, 'tzN', {9117703: 'J', 'P4f': 743886.4973651604, 1565433: 8699822.367920332, 'AUBUmNIBM9mcTYWSxt': 'dVVHgg6KO3esKxnGEwk', 2481517.3932830626: 132291})</w:t>
      </w:r>
    </w:p>
    <w:p>
      <w:r>
        <w:t>(1881743, 7718867.604609898, 'vBxUnCM', {3720274.8298607236: 'XYfR5xdh3ERtAC4ZA2Uc', 1735618: 4650415, 8588339.043436132: 'RJ', 562246: 5939180.480025866})</w:t>
      </w:r>
    </w:p>
    <w:p>
      <w:r>
        <w:t>(8165914, 3042752.6644948265, 'mZ3h6z2qgwIId6Meg9z', {5614206: 'MZt0iKVPzYrBLKPbmQpy'})</w:t>
      </w:r>
    </w:p>
    <w:p>
      <w:r>
        <w:t>(1536277, 1472640.0088535885, 'jItn', {'l': 'M5kX6f2D3ysH6', 'leHwFUbJmkm': 'RX1yvtTLAVxri'})</w:t>
      </w:r>
    </w:p>
    <w:p>
      <w:r>
        <w:t>(1692392, 4948584.351927418, 'KqqMgw', {'yA9i8ku9': 1620150.2102615107, 4669988.07542401: 'AKxLUmp', 6378586.523524189: 9979617.942310717, 'e1RhYNwyB': 2836416, '11ZWT': 8195642.332618997})</w:t>
      </w:r>
    </w:p>
    <w:p>
      <w:r>
        <w:t>(261259, 4915502.856621894, 'YDHVOKs7vHVxGp', {7388023: 8349151, 'V4': 'zciU3oaUN4mtUF0rQx6', 'czjqBIv': 5716621.236616697, 4406471: 6015989.21751464})</w:t>
      </w:r>
    </w:p>
    <w:p>
      <w:r>
        <w:t>(8589781, 4617301.773030263, 'F70C', {'ZeBbKJ': 3583919.891099192, 8273353.609105909: 'S96LnO'})</w:t>
      </w:r>
    </w:p>
    <w:p>
      <w:r>
        <w:t>(8895027, 2763347.550241754, 'OnukNFGgR0k', {'Uz8N9bfgxd5eJu': 'pUmEHX', 735314.9218187927: 3781620.657720305, 6508218.984699983: 3307912})</w:t>
      </w:r>
    </w:p>
    <w:p>
      <w:r>
        <w:t>(3683502, 858152.5323900407, '7eg', {'eEe': '8Xlzdye4SNx1', 111342.26612903309: 3344329, 1068157.3143894628: 7031227, 2702399.232308671: 'U2QSMdXizQ1Vr8P2', 3754383.7802609047: 'RI09fif0C1y'})</w:t>
      </w:r>
    </w:p>
    <w:p>
      <w:r>
        <w:t>(1381126, 4572075.561952515, 'XfbxTOTPIkuCbkX1', {7722939: 'o5xLNydGnLV', 'sSVU0MZnuROPe4HDFds': 'fF0y8kmThw9gv', '7MVav0o': 'eN9g9hnGOV5fmGN5g', '6': 2807164, 4813482.883640248: 4708797.123459767})</w:t>
      </w:r>
    </w:p>
    <w:p>
      <w:r>
        <w:t>(2662352, 6889407.015332369, 'eeB27yO', {5421244.7925932305: 1739245})</w:t>
      </w:r>
    </w:p>
    <w:p>
      <w:r>
        <w:t>(4502773, 9047221.781859936, 'zxSojJRmQPyhmpa5woC', {'IiPotQ4AdXT0OrGsh': '7Hz7mBd', 8169265: 'S', 878738: 1722094, 'L2WUJB': 'yPP1W5xacW3ymh6Jtlo', 2263322.385282396: 'NG'})</w:t>
      </w:r>
    </w:p>
    <w:p>
      <w:r>
        <w:t>(4888400, 6689948.549650745, 'TR9JnZCeS13M6WMAC', {4334594.0208792845: 3162869.4564040327, 3238684.5852924697: 'TSIQWT7Ma', 2245280.8661138257: 6115519, 'I6o': 'bHzFT'})</w:t>
      </w:r>
    </w:p>
    <w:p>
      <w:r>
        <w:t>(8127779, 5830250.908063237, 'W1hMJQCmNvazl69XN', {9235757: 2866192})</w:t>
      </w:r>
    </w:p>
    <w:p>
      <w:r>
        <w:t>(164265, 4888285.632292018, 'q7hL4gEfGNe4SWTh', {'KspWXlm9ZAsK': 4793302.885041378})</w:t>
      </w:r>
    </w:p>
    <w:p>
      <w:r>
        <w:t>(6212170, 2515826.801522939, 'NsYzRpXYvbycEJ9qU', {5623720: 6871179})</w:t>
      </w:r>
    </w:p>
    <w:p>
      <w:r>
        <w:t>(9907369, 3861936.4805598822, 'RVLY1UtO2', {4168963: 2032042.3892165397, 69332: 6532901, 3706705.4104657513: 4543577})</w:t>
      </w:r>
    </w:p>
    <w:p>
      <w:r>
        <w:t>(9380131, 3095156.5638734824, 'r8qBRXlnZ48', {'RnjzMRsp': 'ZYIWq9c', 2283113: 24594})</w:t>
      </w:r>
    </w:p>
    <w:p>
      <w:r>
        <w:t>(2686412, 3693834.1040190305, '8zDB3ZKWJfP8Q6D2r', {4457817.013887667: 'qtq6o5Ae0z6A', 6276236.716146411: 'wHuQ1EMyN0bx2', 4021205: 2416439.3714524126})</w:t>
      </w:r>
    </w:p>
    <w:p>
      <w:r>
        <w:t>(1500920, 378865.8968446468, 'ViMayESAeLDfDVEpug', {9347710.051241616: 4384430})</w:t>
      </w:r>
    </w:p>
    <w:p>
      <w:r>
        <w:t>(7843607, 9259975.1739042, 'nH', {4083328: 6391724.612454813, 1174970: 7413212, 2726985: 6778293, '3dmRnC2823NpzFRu': 'p', 2045282: 1786648.0055580968})</w:t>
      </w:r>
    </w:p>
    <w:p>
      <w:r>
        <w:t>(4459260, 570891.2155375989, 'CqIMXPKGsngHHqA6w', {'Kyavo1dL': 4557101})</w:t>
      </w:r>
    </w:p>
    <w:p>
      <w:r>
        <w:t>(953857, 1973089.2951641476, 'ZczDzpyMYSZ', {'PEedIHVnczrK5Anqrq': 2297512.0602766396, 6763957.647034744: 'pDt7', 1456904: '3fu81XtTFV'})</w:t>
      </w:r>
    </w:p>
    <w:p>
      <w:r>
        <w:t>(8053316, 4942889.617372315, 'ABrqbBsZqmhkpOHu8O', {7671015: 8756993.323417982, 'r': 'mBU', 2041891.9459913475: 3307871.0102163777, 6148957.114345094: 7167201, 6151059.9871971775: 4759953.64174416})</w:t>
      </w:r>
    </w:p>
    <w:p>
      <w:r>
        <w:t>(3479410, 9950901.62569253, 'fz7', {8219766: '84c8GC21E', 2932088.7234623525: 8691199})</w:t>
      </w:r>
    </w:p>
    <w:p>
      <w:r>
        <w:t>(2300352, 6966841.361761421, 'hrZ', {'KW3oO': 'Mkn9VccK', 1608011: 7717447, 5906555: 5067028.644087874, '9o3y3kKQtZyUxuw3kBB': 2924277.1484913654, 5567772: 'jyhLERt7lTtfPZ'})</w:t>
      </w:r>
    </w:p>
    <w:p>
      <w:r>
        <w:t>(3103386, 7313779.957164273, '1pjbSpeq6bLYiM5llb', {559975.4185745465: 2751955})</w:t>
      </w:r>
    </w:p>
    <w:p>
      <w:r>
        <w:t>(306123, 7599433.117082474, '4i9', {3992934.4034623927: 2074916, 6240205.757836669: 9399547.9217336})</w:t>
      </w:r>
    </w:p>
    <w:p>
      <w:r>
        <w:t>(7025788, 4716189.385702993, '7M9c4m2avrk', {4811555.028960019: 5396313.649670436, 2216441.7414849414: 791884, 492855: 6450142.344745307, 'HEfP7eXtMuTi7xr': '17', 9052663.189374343: '69O'})</w:t>
      </w:r>
    </w:p>
    <w:p>
      <w:r>
        <w:t>(6075473, 8964497.920072274, 'iWYgbn4p0KNhpYWDgT', {'K2EQMCq': 7780904.670845546, 8849054: 9649252.667440427, 3427211.621709388: 16516.735158393913})</w:t>
      </w:r>
    </w:p>
    <w:p>
      <w:r>
        <w:t>(7782945, 7792588.891404405, 'h0EdSWN', {1626024: 'lg8vLlB4E1HpMk2lBg', 1133037.8256768414: 3217619})</w:t>
      </w:r>
    </w:p>
    <w:p>
      <w:r>
        <w:t>(1599722, 2717036.5333635747, '1rfw0DeTXcT', {7279875: 3599493.6647644592, '0b6': 8034263.22827357, 8157617: 'VM7d3hnbIrYbFqG', 2559353.2996724024: 7094028.981813603, 5502388: 5972110})</w:t>
      </w:r>
    </w:p>
    <w:p>
      <w:r>
        <w:t>(3765252, 6126972.556394829, 'Xc8', {6250729: 'pj5GMjSRk58El', 6965443: 5960884})</w:t>
      </w:r>
    </w:p>
    <w:p>
      <w:r>
        <w:t>(4654797, 2362783.5102683804, 'ocKDk', {740199: '5NhZQ3tICuO1n', 4235154: 4239111, '8TuqMRp4FOfG': '0wWS'})</w:t>
      </w:r>
    </w:p>
    <w:p>
      <w:r>
        <w:t>(6518005, 4886099.67732856, 'EtENgKE89MItYcDCdo7', {9709255: 3928951.4208791833, 5488053.515358183: 'Xq6uxWlvZdeWmc7n7GI4', 'JH6gd': 4120920})</w:t>
      </w:r>
    </w:p>
    <w:p>
      <w:r>
        <w:t>(3389110, 6665691.091364929, 'TEEDCJ4xL6Sgn', {2828485.850331971: 'NKhaS3dT', 4114189: 5970950.500091884, 'xhO6HeUqh5rayZJVHVv': 'HDp'})</w:t>
      </w:r>
    </w:p>
    <w:p>
      <w:r>
        <w:t>(6997664, 1963862.67908222, 'BcVRbAIgkER', {9213062.614660818: 7800433, 6876134.946069083: 'fFtRikMpt6DILe', 3736619.055023025: 5258994.642106925, 'fVZ8npu0': 1985937.0032255852, 9994761.022070391: '7tJ9MiDAIgBmA1Xog'})</w:t>
      </w:r>
    </w:p>
    <w:p>
      <w:r>
        <w:t>(2039672, 2883228.8159020604, 'ULYUEIIOb', {'lRPH4KLPVcp3g91E16S': 'sI4iKE3rAq6', 'EgjZJDHa9sJilmr': '8GiK6eFyzVOO', 508180.65729112626: 'KUJcWN8l31tLRdn2W3U', 5380140.071410238: 'oVXvQQozTfJSMq'})</w:t>
      </w:r>
    </w:p>
    <w:p>
      <w:r>
        <w:t>(681402, 7823013.785476273, 'A', {2851755.5126916105: 1220089.9606761618})</w:t>
      </w:r>
    </w:p>
    <w:p>
      <w:r>
        <w:t>(4797607, 6082821.8647806505, '7rssfOaFfxmmMzIgIBHx', {7295069.478119668: '8uHWGBQf2z'})</w:t>
      </w:r>
    </w:p>
    <w:p>
      <w:r>
        <w:t>(5391629, 1102602.5703033404, '2Vo9oI9Aj3', {6195411: 13326, '91xvn87KJ': 8699491, 4265532.73571791: '3zZyS4LVWBhzT8n', 'M3k': 's3EGkzYGdKeELfE2gbgr', 7592874: 'vHH1ihCslALkghHJnvz'})</w:t>
      </w:r>
    </w:p>
    <w:p>
      <w:r>
        <w:t>(9940692, 8440562.622156853, 'XUN8gdC6sC8c6gtmq', {57941.75622061415: 'PdKGOJsHUwZKgN6dgq9h', 9713817.685919078: 2053717, 'NQefX6LdDOqUp0P': 'Y89Bx', 8194322.682658307: 9638297, 1319979.1372921267: 1964579.3004827872})</w:t>
      </w:r>
    </w:p>
    <w:p>
      <w:r>
        <w:t>(485099, 1960918.6836976556, 'BJWbpHJpD5Z', {1333685: 'i7ZGJKPrZIx'})</w:t>
      </w:r>
    </w:p>
    <w:p>
      <w:r>
        <w:t>(5469800, 3755934.3169235517, 'Jlrr', {9325112: 1638605, 5892584.443965232: 5247058, 2741621.8297807793: 4185307, 'dsneb9Ej': 1747840.7936409523, 5860690: 3202744.8007363924})</w:t>
      </w:r>
    </w:p>
    <w:p>
      <w:r>
        <w:t>(9991132, 7039135.965568677, 'iAI', {5389526.397265638: 9459244.185507389, 'VqW41A': 6830, 7652176: 'QKzITKLEFFdgz3HJB5V'})</w:t>
      </w:r>
    </w:p>
    <w:p>
      <w:r>
        <w:t>(377322, 9897970.264483979, '6KOEr', {'7Jvzqde': 'ZBW', 'DTerNCuOjVhq': 'P', 'OC5qgk5bqmC9RJrt': 5792558})</w:t>
      </w:r>
    </w:p>
    <w:p>
      <w:r>
        <w:t>(2832551, 1877820.010883139, 'LKc24WdipIUUhN', {9784646: 159587.04616309438, 'qsy8WZf3koeRMPDcWq': 'jWI8yyL2g3d5thEMDs', 4952652: 'dl3hre'})</w:t>
      </w:r>
    </w:p>
    <w:p>
      <w:r>
        <w:t>(305408, 5624686.337659688, 'DV6Nj1TZkR0bpsY', {'kPl4N0j1AXXETzWgmi': 'c', 8465786.982483387: 8646442, 'JEmx1Y5SVLpg': 'VoPndd9Y47UZZt', 2227110.4083279604: 3783509.8455681093})</w:t>
      </w:r>
    </w:p>
    <w:p>
      <w:r>
        <w:t>(2122988, 7757882.87388512, 'MaMd', {'zCWPPIJyJRkzi231Xxm': 9305778.857865164, 'ND0M6': 9286764, 6666393: 2061288, 'EKXQ2': '7rPH2W'})</w:t>
      </w:r>
    </w:p>
    <w:p>
      <w:r>
        <w:t>(4279751, 63695.33746464318, 'WbBBhiAWfusBMBMSzJ', {7222273.78281445: 67816.92035948805, 'fdsliZBOIQiOBXNFq': 3530264.947902022})</w:t>
      </w:r>
    </w:p>
    <w:p>
      <w:r>
        <w:t>(6440946, 4582013.129896492, '3S', {'gq': 5128506.578326627, 'uhqJyvTRyqJ5': 'x3sMDdec'})</w:t>
      </w:r>
    </w:p>
    <w:p>
      <w:r>
        <w:t>(6271982, 4292611.379429643, 'lqqgAePgmi2nulfj8B', {'e8Xs1jl0': 'nXEEs0V2LNCe48CUM'})</w:t>
      </w:r>
    </w:p>
    <w:p>
      <w:r>
        <w:t>(8541212, 9004275.657130584, 'Rza7poqI7RggBbk0vX', {9251251.036631942: 7239201, 6329531.682143138: 9234923, 8051414: 4684208, 9926925.272885252: 'yVji68sABT6zlI'})</w:t>
      </w:r>
    </w:p>
    <w:p>
      <w:r>
        <w:t>(7620827, 8356860.797398081, 'f6I', {809841: '8ZIpmRxdx2YG5GeF', '8r6Tr1S1SxEY': 'YSXLCiGj5Z4'})</w:t>
      </w:r>
    </w:p>
    <w:p>
      <w:r>
        <w:t>(9073341, 8315923.496895428, 'HHFsQlxPOHgnOhbb', {'f1QUA12MkPjvYl3P': 5063641.799692505, 'hFRgIrF7U1jNXjGI': 6209417.503815512, 3538696: 'H8wNbm2UN'})</w:t>
      </w:r>
    </w:p>
    <w:p>
      <w:r>
        <w:t>(4637918, 5179233.274410971, 'KZ2rMQ7KT4TZrPUr2', {'GlXaP76': 'YRY', 'H7ir9uBO2n': 8879563, 2712215.8857177957: 8816831, 'XqF7grjDxND8ComuFX': 950358.6289880039, 4119129.076986324: 7574394.760224898})</w:t>
      </w:r>
    </w:p>
    <w:p>
      <w:r>
        <w:t>(7047479, 6350109.783833664, 'VFzBrpECZ', {'2nkZFF5': 6797083.983798157})</w:t>
      </w:r>
    </w:p>
    <w:p>
      <w:r>
        <w:t>(5260722, 9839962.913294768, 'ieTdtkoqy', {'yqP4MHRNwGUGtT9I': 636603, 2496645: 4615239.2041990645})</w:t>
      </w:r>
    </w:p>
    <w:p>
      <w:r>
        <w:t>(5193600, 1638763.4952951858, 'L', {3954488: 4397977, 'uuXjWh3WQL6vEXxe': 6194592.667853114})</w:t>
      </w:r>
    </w:p>
    <w:p>
      <w:r>
        <w:t>(5185923, 9548189.127036713, 'xUKGUJe4bHc', {4641980: 'uV', 121617: 4495175})</w:t>
      </w:r>
    </w:p>
    <w:p>
      <w:r>
        <w:t>(9796019, 8276606.656804785, 'yNN4bxBe', {1785898: 5949611, 'gDC': 533062, 6129777.328759058: 'VKxzsulc', 1283599: 2242555, 'pmmswxa': 7561053.521338006})</w:t>
      </w:r>
    </w:p>
    <w:p>
      <w:r>
        <w:t>(5249506, 3936197.725596234, 'l04p9f3T0o', {'mNt8zSTG2JS2aA': 4348259.564856487, 9089006.36534021: '7Uz4IpvNRiB', 8133863: 4978607})</w:t>
      </w:r>
    </w:p>
    <w:p>
      <w:r>
        <w:t>(9573317, 8145957.639083272, 'MLECHuz', {'6Svk4T87WHLj33BziBEI': 2340264, 'kA8TvtrgSDZPg6': 4872129})</w:t>
      </w:r>
    </w:p>
    <w:p>
      <w:r>
        <w:t>(284392, 6629917.169718929, 'HfLSsM', {7267447.693323474: 8716250.14057296, 3003709.0262917667: 6116523.514448128})</w:t>
      </w:r>
    </w:p>
    <w:p>
      <w:r>
        <w:t>(4722638, 9716226.896278208, 'sPtjtrrfC3HTji', {5513401: 4504560.474972064})</w:t>
      </w:r>
    </w:p>
    <w:p>
      <w:r>
        <w:t>(22778, 9383624.706994057, 'aFNH4TjyecQg', {6413905: 4593077, 6999091: 5597281})</w:t>
      </w:r>
    </w:p>
    <w:p>
      <w:r>
        <w:t>(1092753, 1149112.925446596, 'kD2RhWMkFval3x4', {2451356: 5634643})</w:t>
      </w:r>
    </w:p>
    <w:p>
      <w:r>
        <w:t>(735910, 3191940.4741367674, 'W', {'nuvc': 778234.265063914, '6X5GLUD4JnFfOis': 'xXJAsvTQw'})</w:t>
      </w:r>
    </w:p>
    <w:p>
      <w:r>
        <w:t>(5848948, 5929486.840910788, '2PmhJ6TwtTtC', {'kqzuZY09kjSXqqlZdh': 9246782})</w:t>
      </w:r>
    </w:p>
    <w:p>
      <w:r>
        <w:t>(4425636, 6835391.085762125, 'ML4T0fIYG', {'lbfae0N': 'OCESIdWlt1nuN'})</w:t>
      </w:r>
    </w:p>
    <w:p>
      <w:r>
        <w:t>(149975, 8817060.681603003, 'MGJsT9tMvU8', {2954615: 7465134.619717198, 'vRpiY': 8579743.0077083, 9116681: 'LrMVKgcft0chv0', 3252552: 3830973.7305196556})</w:t>
      </w:r>
    </w:p>
    <w:p>
      <w:r>
        <w:t>(2242910, 2547596.6002308824, 'uj7Klg36bXVc', {5771802.5315491455: '34AfX23LhCaLg', 2479916.7184908288: 'T8ixMQhwCsGxvS5QR'})</w:t>
      </w:r>
    </w:p>
    <w:p>
      <w:r>
        <w:t>(3795780, 1665529.2735645731, 'k1hIvvqMlUPb1klb0fO', {'KWWxCPaGCLp2p': 7448520.051017552, 1316526.1735554535: 3124695.6014844216, 4138539.980549244: 6911114, 7885836.403440588: 'AmFHiNa'})</w:t>
      </w:r>
    </w:p>
    <w:p>
      <w:r>
        <w:t>(5764847, 2630843.2290248997, 'KN7ez', {2149908: 6679559.781894932, 9903828: 8495254.431465238, 'LnNjZc5qLLkul': '5Qm', 'Y3vlMWxQ7kP': 1852872})</w:t>
      </w:r>
    </w:p>
    <w:p>
      <w:r>
        <w:t>(1676992, 1133642.7349096523, 'q587Wcg6JRlOtKs37a', {'HrKynCyMhdpVCvAO2': 5946361.435069494, 'LQqAGFS2': 5280333, 7558403.079626118: 813353.7670364765, 'kiw2T': 2461790, 'gtn': '2rNRR50hb4Hp'})</w:t>
      </w:r>
    </w:p>
    <w:p>
      <w:r>
        <w:t>(4835840, 4236990.729946034, 'BEZwPN', {3254586.6120169307: 8692129, 'Rrhap2OE': 2098686.7352421745, 9479662.857272308: 859938, 1243614: 8747564})</w:t>
      </w:r>
    </w:p>
    <w:p>
      <w:r>
        <w:t>(5186315, 391475.98113949964, 'h1DWQ71tKpDa', {1501903.2681375: '5ASHUBiXy', 9189789.021125179: 846873, 1153273.6200903838: 's0tBJ5048vl'})</w:t>
      </w:r>
    </w:p>
    <w:p>
      <w:r>
        <w:t>(3689674, 9572388.133304864, 'rhHDdjDS7pkQDn', {8212588: 'jhjjuwsukA91lw', 7006289: 'FGUGi1', 1699536.4792320344: 1089505, 'nrQg0KBKGW': 1256236.1196839656, 7398042: 'Pq3ni4cdxuSctUGiTVGL'})</w:t>
      </w:r>
    </w:p>
    <w:p>
      <w:r>
        <w:t>(3889090, 3071891.446825882, 'WX', {6866483: 1992440, 603928: 'wxxCvUkibE'})</w:t>
      </w:r>
    </w:p>
    <w:p>
      <w:r>
        <w:t>(1882657, 8928023.902864309, 'Kn5NBQBOc6', {4290046: 693172, 4218437.375294296: 7428565, 6093241: 9716189.71639877})</w:t>
      </w:r>
    </w:p>
    <w:p>
      <w:r>
        <w:t>(121072, 3296867.2504683104, 'c0Ww6j9Y1U', {8919699.972944159: 5410580, 'Fe65NkV7Ls': 'Ck4r', 9355787: 2076535, 228904.3767927057: 2094667})</w:t>
      </w:r>
    </w:p>
    <w:p>
      <w:r>
        <w:t>(3615145, 1049225.8777844575, 'duLi', {1212475: 1679126.5517096133, 'LSYmVFa5wqK9': 70617})</w:t>
      </w:r>
    </w:p>
    <w:p>
      <w:r>
        <w:t>(6285920, 8361801.91300471, 'x', {2292309.056740922: 924049.374392274, 1577034: 'tFGur1PN', 8637252.480221646: '04', 'F1xZ7aIv8rvr9ciMOJAA': 225490, 'otrs': 2511244.820687607})</w:t>
      </w:r>
    </w:p>
    <w:p>
      <w:r>
        <w:t>(2535387, 3704842.6269791857, 'iR', {2536099: 7423269, 4485574: 3479546.428792518, 'vnq8PiuJojfdn4XuIJHv': 3651878.2242883784, 'AP63zjhrO6Lkv': 1586071})</w:t>
      </w:r>
    </w:p>
    <w:p>
      <w:r>
        <w:t>(7758050, 7726927.600336702, '1RfqUnc', {8400445: 635934, 2333815.868718484: 'GJl', 'FZuaAOy9y3VA': 1658218, 'laMHjGmqhU39o': 'UhHmVhCidVsu', 5627440: 250373.79900642144})</w:t>
      </w:r>
    </w:p>
    <w:p>
      <w:r>
        <w:t>(6350226, 5440452.42908932, 'f', {817916: 9758320.404748335})</w:t>
      </w:r>
    </w:p>
    <w:p>
      <w:r>
        <w:t>(5499433, 3918464.289406256, 'v1lZlhJRf9P', {'3Dx2AX22rxev': 985893.1418716765})</w:t>
      </w:r>
    </w:p>
    <w:p>
      <w:r>
        <w:t>(2974336, 3666755.6935524903, 'wGHmEJeGZM3OAj', {'8TMeCXacecbMEYsq': 5078660, '6ffxeRJwBshxRILV': 8778303.310574396, 4049759: 8609003, '5bRljco241': 2213794, 3459437: 'tQ5SUue3SLWcA'})</w:t>
      </w:r>
    </w:p>
    <w:p>
      <w:r>
        <w:t>(6011638, 8861336.96914371, 'N9V0AQp3bg1', {6801966: 430678.46222552884, 6723224.842643054: 8220922, 890327: 1366947.6489768561, 1089022: 5034914, 5194547.704295917: 'DHoq2pF1UFqifP81Nk'})</w:t>
      </w:r>
    </w:p>
    <w:p>
      <w:r>
        <w:t>(9705773, 661675.4747871478, '46xNm4X5Ew6NR', {6844935.806566974: 7984137, 1629712: 7459436, 'qFlHaqgXdqpgNX7UK81p': 2846702.703420152})</w:t>
      </w:r>
    </w:p>
    <w:p>
      <w:r>
        <w:t>(3879727, 8340122.024868033, 'RuUCKQTh2z', {5204915: 803055, 6983044: '3DnmH5o0xurkV', 'C04vEMU4E': 'nCFdxs5Y9RW8N', 196778: 2228834, 453741: 3081177})</w:t>
      </w:r>
    </w:p>
    <w:p>
      <w:r>
        <w:t>(8289533, 9799640.54883516, '1Itx', {5724387: 678896})</w:t>
      </w:r>
    </w:p>
    <w:p>
      <w:r>
        <w:t>(1501338, 1056711.1626791193, 'XLzZozYFajQ2wIrofmpE', {3273091: 4818939.26347668})</w:t>
      </w:r>
    </w:p>
    <w:p>
      <w:r>
        <w:t>(211881, 7862915.375360386, 'YBIrQt65Yf', {'kPtI': 7757858, 'kNNaPDZY35hgCXEuROC': 'bgp1', 8159287: 'AVGiAtxvd3sRWMCts', 5649895: '8upV'})</w:t>
      </w:r>
    </w:p>
    <w:p>
      <w:r>
        <w:t>(745650, 3714616.226889349, 'tALztn1VoGx7Q', {'qz': 2417966, 3395348: '8', 2620027: 713450.6939757257, 'LmL6k': 9415150})</w:t>
      </w:r>
    </w:p>
    <w:p>
      <w:r>
        <w:t>(8367283, 7536824.9863463985, 'QyNUU0', {9898376: 4046066})</w:t>
      </w:r>
    </w:p>
    <w:p>
      <w:r>
        <w:t>(1857190, 5516773.773924716, 'GJld', {8003748.29781246: 214500, 8123582: '7NRk9', 7753707.026613438: 6187265.870887928, 4247084.541807168: 824305, 9783121: 2476922})</w:t>
      </w:r>
    </w:p>
    <w:p>
      <w:r>
        <w:t>(4939449, 5710.870044358662, 'xUXA5kDpsXzhWtyWO5', {'DG0iBkmgNbb': 3941010.5279075424, 3684246: 'Jlf0ulUZ3t33tOtZ8of', 5114517: 6068223.258468435, 4498694.322885839: 6442438})</w:t>
      </w:r>
    </w:p>
    <w:p>
      <w:r>
        <w:t>(3652724, 3265878.528393279, '2FbN5K1r0Gaf5E', {4598994.256544637: 2441236.8250396065, 1446960.8322121785: 5675277, '2a03bZcsdroi': 2299986.280099068, 7503541.824972877: 'yc7pZ1LN'})</w:t>
      </w:r>
    </w:p>
    <w:p>
      <w:r>
        <w:t>(6890025, 5950070.79384116, 'ZldztXavZf0C1FQtJ', {7159737.57007392: 6348342.685567237, 'fyEpQfIS68Pwm': 4896525, 6079326.853883167: 'VeVF', 2431660: 'Msbkx3L4i'})</w:t>
      </w:r>
    </w:p>
    <w:p>
      <w:r>
        <w:t>(2733340, 3955121.29574484, 'jfmJtRO95IEJT6b', {5676406.962702316: 1746085.0640347104, 4812225.64882493: 7496382.1313228775, '07AlY8oQmU': 5728286, 777005.4847751274: 'JGc2U2', '5JkAD8': 'j8u'})</w:t>
      </w:r>
    </w:p>
    <w:p>
      <w:r>
        <w:t>(5921625, 9086973.580088232, 'DkJo', {'6BrJxQxnKkg': 1782728, 3727316.6086870036: 8613173.639475374, 9697693: '2lAMhFDW3dvo'})</w:t>
      </w:r>
    </w:p>
    <w:p>
      <w:r>
        <w:t>(2628208, 8395607.117139613, 'F6zCqv5VKXJYbES', {'CZZ2k7': 8521196})</w:t>
      </w:r>
    </w:p>
    <w:p>
      <w:r>
        <w:t>(1322256, 7061211.46731345, 'FR', {2540346.6761443107: 130792, 't4yA3fYJUGeg': 9616935, 4768425.884714216: 118356.49789305513})</w:t>
      </w:r>
    </w:p>
    <w:p>
      <w:r>
        <w:t>(3651538, 9561449.404933361, 'HM4TUhyMPCUAoqPy37', {'8DRK1dly8': 9626814})</w:t>
      </w:r>
    </w:p>
    <w:p>
      <w:r>
        <w:t>(7932408, 4395511.699420865, 'wS9TN3beVNcBQO', {8610356: 1017059.2621353536, 1419781.3198040153: 7592289, 5737861.643983295: 'la5IPZjSmrdHwJBbF'})</w:t>
      </w:r>
    </w:p>
    <w:p>
      <w:r>
        <w:t>(2375967, 4220188.117675857, 'd9hItza8g7cuCVG', {4924170.943958333: '3RUdCxgL'})</w:t>
      </w:r>
    </w:p>
    <w:p>
      <w:r>
        <w:t>(1456245, 394067.92576888064, 'IhbyceNZ', {5595294: 9190786.117336718, 9486501.749401622: 1382202.1921863582, 3138069: 9058135.243987376, 'D': 7673170})</w:t>
      </w:r>
    </w:p>
    <w:p>
      <w:r>
        <w:t>(4609980, 55439.51625515242, 'Ec0Od5HISEgW', {5076492: 'xVDM4PRGpkxW', '0sF7IvIfi': 9284399.954429178, 8024928: 'Gvf', 'ozOIS9Ga': 1527003, 'Ondy': 'ieU0RCD2uTWOj'})</w:t>
      </w:r>
    </w:p>
    <w:p>
      <w:r>
        <w:t>(9564493, 7536175.650415257, 'js6z3AHh', {2493130.70776376: 4260084, 'KbUBGlMlC1FZjbs': 1676785, 'zAtIsU1': 'U', 6349351: 4969868.137978128})</w:t>
      </w:r>
    </w:p>
    <w:p>
      <w:r>
        <w:t>(8219752, 7268908.871793841, 'TQiNBon3PSl', {'uu8L': 'x8az2C8K2sV57JI8DLl'})</w:t>
      </w:r>
    </w:p>
    <w:p>
      <w:r>
        <w:t>(5322162, 4691393.177524255, 'fixCE2g0u9N4', {'8ziqcWsmoOtYk': 1960193.3101417923, 2259579: 'yZxIpbnaTy', 7219342: 'lbXiPXCf9PXjOG'})</w:t>
      </w:r>
    </w:p>
    <w:p>
      <w:r>
        <w:t>(560538, 4768109.325116537, 'g6e9ksZdnLLc6cBK', {9647962.422645416: 'a', 5705972: 3248552.211690824, 5847812: 'TZaW', 262191: 'i2p5egj0PAFfuxlPV'})</w:t>
      </w:r>
    </w:p>
    <w:p>
      <w:r>
        <w:t>(1497989, 7751718.46049406, 'CXRjfgUeB9Zdw', {9886442.259198342: 6489863.227016448, 8005517.401787805: 2422549})</w:t>
      </w:r>
    </w:p>
    <w:p>
      <w:r>
        <w:t>(2739249, 2087129.5413997849, 'x0hzsckf4u7tJ', {'JhTtMKm': 'ONnLfH5k5HVa', 1582725.0405943738: 8154136.628883829, 5952098: 'icodVcXbsvdtU2Rq', 'Cu4dJ844X': 3060865.9104986712, 'hsW8bUi5XpaZUMdva': 'kLwPGFB'})</w:t>
      </w:r>
    </w:p>
    <w:p>
      <w:r>
        <w:t>(8743555, 1149352.7119756774, 'jAh1YJtwUsg', {5243846: 785883.3261572629, 'SItw9n8T2PwUBl32vk': 'I8fMA3HdL2AKtZ', 5689355.810251004: 9360707.93764933})</w:t>
      </w:r>
    </w:p>
    <w:p>
      <w:r>
        <w:t>(2600122, 3446965.9148501307, 'F5XMSAYciiuhvlVP', {2062509.5358049595: '5SUadThbgp11', 1415911.9974682531: 9211593.467825266, 9819906: '0g', 'EfEhMq9yPUa2': 3193726.8545370945})</w:t>
      </w:r>
    </w:p>
    <w:p>
      <w:r>
        <w:t>(500045, 6212484.368701524, 'x12s0YRSYaICgmWwk', {'OB5X9qn': 1782575, 991835.5932923828: '2x7TsJve0qXtcHuq8NB', 8105881.404707822: 8769948.248152705, 'GtqsvPKuWixbPc': 806547.9434292134, 9218492: 5765450})</w:t>
      </w:r>
    </w:p>
    <w:p>
      <w:r>
        <w:t>(5263648, 6631712.454168871, 'dE', {'eQD6X': 'hudb9AuU', 2503881.6977663394: 1562625.8233414546})</w:t>
      </w:r>
    </w:p>
    <w:p>
      <w:r>
        <w:t>(3268864, 6424303.183834606, 'deAu9bVnXsMyuMq3fTLA', {8024828.579012046: 'eTVl6sGcP728oK'})</w:t>
      </w:r>
    </w:p>
    <w:p>
      <w:r>
        <w:t>(5682807, 3991106.6394035686, '3NV1EqQu', {2360460.6663778727: 'EWXFdlO588If', 2956936.7765510413: 321677.77833160607, 5840212.281420426: 8873859.008530242, 1927473: 6619982.902979616, 'QnDCY8umHc': 'aDorz22B2PvsMjss'})</w:t>
      </w:r>
    </w:p>
    <w:p>
      <w:r>
        <w:t>(2189039, 2693692.425692512, 'gcEn', {7561270: 3357524.1803213027, 1931059: 5550792, 5236812.652768823: 3828107.682672505, '4ox': 9842123.830516025, 'MhIb': 'm'})</w:t>
      </w:r>
    </w:p>
    <w:p>
      <w:r>
        <w:t>(4123821, 2763590.9953360795, 'i28RRlZ', {'tOPaDW4R5p42RG6O': 6157311.976128672, 1688813.951625926: '4Mv7YPuvqLoZGL', 633162: 6703786.449894841, 6492458: 2156402})</w:t>
      </w:r>
    </w:p>
    <w:p>
      <w:r>
        <w:t>(2319792, 7252478.910493438, 'dGBt1o', {1331198: 2652862, 'R1D60Ukz2sOJmmp47q': 7564074})</w:t>
      </w:r>
    </w:p>
    <w:p>
      <w:r>
        <w:t>(6351731, 3948466.7655124427, 'iZYN', {9573115.71911544: 'Y7PFNf86F8', 'zCdgbi': 5727703.814107283, 3875527: 8537404.111822309})</w:t>
      </w:r>
    </w:p>
    <w:p>
      <w:r>
        <w:t>(1448381, 7882672.87813002, '29tPKMJNVLrhHW3skon', {'Br': 'b3RBtwjcNdink9lWKFQ', 'SCHZ1nuul6gZsG56nWR': 6130462, '27dZQLYH6kg': 7245734.361669409})</w:t>
      </w:r>
    </w:p>
    <w:p>
      <w:r>
        <w:t>(6705736, 5350423.029396731, 'F', {9577660.46147649: 3003359, 'bmJVss5tUep': 'cxIBHv2', 4681485: '757mW28bQb97cGjv14c', 569566.0794780011: 2399480.990273908})</w:t>
      </w:r>
    </w:p>
    <w:p>
      <w:r>
        <w:t>(9117859, 6097658.569862518, 'hFZapJBD', {'94BoxMcf8EdHbl': 7969199, 'GtaXjhyxzQQIHAPx95': 'W9z', 'czEL': 2397964, '4Og99loQgcUfmT': 9904748, 'UMevhonuIH0c2': 6009682})</w:t>
      </w:r>
    </w:p>
    <w:p>
      <w:r>
        <w:t>(9477597, 8490246.694354938, 'exU1A8ypjXa', {6355016: 9211104, 7844984: '9kMU', 2827165: 'mjaOJ43B', 5820427.7775144065: 4767419})</w:t>
      </w:r>
    </w:p>
    <w:p>
      <w:r>
        <w:t>(9819251, 9982448.097359046, 'BejZfamyu3yUUmyMd5ki', {8728471: 'rL77BzQGiqRkc3', 1545139: 'eOHER4t1f021h'})</w:t>
      </w:r>
    </w:p>
    <w:p>
      <w:r>
        <w:t>(7196147, 4211797.480784642, 'P4FQrXGA', {'dWz6uvlBLa': 557826.3926299054, 5479052.859640131: 4020691.254371245, '7Zc6kSumHKxrs1XFGCL': 3570933, 'WiUkaF8evOZ0': 'X0ncY', 1581276: 8720538})</w:t>
      </w:r>
    </w:p>
    <w:p>
      <w:r>
        <w:t>(7068366, 5160680.301083463, '4avZ8TzKrAhJBf', {1295985.5825589262: 1455195.5125358861, 9466831: 'mvDjNH817yklDDh', 'Spz1VBdcYIvMAM1': 5388982})</w:t>
      </w:r>
    </w:p>
    <w:p>
      <w:r>
        <w:t>(8797972, 4563572.902157155, 'Xgcsk2MBrubsRF8QSi5', {1091306: 3131907, 2848864.9055621405: 5478850.235377111, 3356721: 'vHVdMdMP4W5UG'})</w:t>
      </w:r>
    </w:p>
    <w:p>
      <w:r>
        <w:t>(4150399, 1262203.812037681, 'RJVfiNA13avB88iUOW', {8252410.870876105: '8i', 1912930.9561808493: 7523754, 9516967.052460745: 4313846})</w:t>
      </w:r>
    </w:p>
    <w:p>
      <w:r>
        <w:t>(8053774, 8536433.258127196, 'KeiDwQYNJzH8feJmi', {4326891: 6387127.502721733, 'FG8ANkXls': 1905933, 5534337: 8409074, 4716794: 8321800})</w:t>
      </w:r>
    </w:p>
    <w:p>
      <w:r>
        <w:t>(5798033, 851228.3860602377, 'mpYqRmrl8hvMFJwEe', {'fF': 'cSCGnFY4MjNpq'})</w:t>
      </w:r>
    </w:p>
    <w:p>
      <w:r>
        <w:t>(3450009, 5020964.186103569, 'avX0', {456121.4348577658: 'QLH24Tg6L'})</w:t>
      </w:r>
    </w:p>
    <w:p>
      <w:r>
        <w:t>(1879501, 2472824.4427679246, '6bMWfihY5XKTpS0hOE', {3298045.146569605: 531378, 7258443: 'da', 5053089.496416341: 8376114, 'CdRca4jd1g4bBB': 4700844.752686315})</w:t>
      </w:r>
    </w:p>
    <w:p>
      <w:r>
        <w:t>(4136588, 9381829.411298882, 'CrC', {4760413: 7512606, 1268025: 6073517, 'izmfdwpkG5gtEEc': 4591598.183547199, 'yqa7d7Px84': 'gMElEU9qtRbFPs6'})</w:t>
      </w:r>
    </w:p>
    <w:p>
      <w:r>
        <w:t>(774249, 227311.95705648634, 'A9G5TOn', {7820394: 9284539.793707076, 5377509.3809789475: 'E'})</w:t>
      </w:r>
    </w:p>
    <w:p>
      <w:r>
        <w:t>(7815339, 4604046.688006731, 'FZFrOfDk', {6851470: 963509})</w:t>
      </w:r>
    </w:p>
    <w:p>
      <w:r>
        <w:t>(9573917, 6940994.391002966, 'qnwwATFyz9JYqj', {'YyVFgXuo65svkvc3YU': 7110018.633347796, 8584520.796906464: 694691})</w:t>
      </w:r>
    </w:p>
    <w:p>
      <w:r>
        <w:t>(7169018, 3567173.2909721066, 't', {'Z3Xps04BX': 9240690, 4263597.699460047: 9968192, '8cP6Jr2': 4898751})</w:t>
      </w:r>
    </w:p>
    <w:p>
      <w:r>
        <w:t>(134588, 9673251.242931953, '1kc3QbhDf', {'GaBiClL85DldOxRm6': 3251800})</w:t>
      </w:r>
    </w:p>
    <w:p>
      <w:r>
        <w:t>(100625, 6954105.715373638, 'ENT', {'o7sNOx': 582299.1242413955, 2059878.8368445775: 9473213, 'mw4Q6A': 2050721.4493350047})</w:t>
      </w:r>
    </w:p>
    <w:p>
      <w:r>
        <w:t>(4753721, 6687998.03050288, 'kVbh4MJbnCRyjOLja', {8385790: 'EIhotMlXu424'})</w:t>
      </w:r>
    </w:p>
    <w:p>
      <w:r>
        <w:t>(6157162, 8858709.305740368, 'eWBmGrw7', {6861692: 7407342.86948514})</w:t>
      </w:r>
    </w:p>
    <w:p>
      <w:r>
        <w:t>(9741286, 7018784.188082552, 'cVclGbPaPESupv', {'rct7ZGIfUlDI9H': 5179021})</w:t>
      </w:r>
    </w:p>
    <w:p>
      <w:r>
        <w:t>(2872387, 5392584.729511083, 'K3AR5wxs9on1J', {5585339.815434472: 'culno0ocAelPfl1feidP', 9706337.36109109: 2577240, 7369752.343539495: 'm7awHLdH1S9o', 8357475: 2852263.7709646383, 'uYYpCKLh': 'iezQS8RYrvKkrgK'})</w:t>
      </w:r>
    </w:p>
    <w:p>
      <w:r>
        <w:t>(2472016, 8817657.285365883, 'b', {6490092.222603756: 'qCqvwh9RUUkz'})</w:t>
      </w:r>
    </w:p>
    <w:p>
      <w:r>
        <w:t>(6504990, 258862.7751757988, 'V00S47OEDzQ', {3203655.655744272: 6884960, '5ZWxA0nioNyxXxzC': 'A'})</w:t>
      </w:r>
    </w:p>
    <w:p>
      <w:r>
        <w:t>(2980935, 8122149.246501835, 'xE3AibLpMFD5', {2070584.9033374358: 16517.092142697144, 8495329.074703231: 5662204, 6670486: 'P', 9829901: 5856892, 1006028: 6501149.838093165})</w:t>
      </w:r>
    </w:p>
    <w:p>
      <w:r>
        <w:t>(9019132, 769398.2736964711, 'zxcmRMSoqnS', {'rImQk8xcS7tZYYuNZ': 7560027.30716527, 'vRubpplL': 8158042.625394198})</w:t>
      </w:r>
    </w:p>
    <w:p>
      <w:r>
        <w:t>(3928355, 2496409.044383767, 'haXMHXtNgz0Ygrzmep6', {'TysrqDodEAecyaY': 3713086.0938694067, 8003388: 1578836, 9456771: 3399879})</w:t>
      </w:r>
    </w:p>
    <w:p>
      <w:r>
        <w:t>(6095954, 5938618.547715223, 'Glj7zR0Jt0vAEEr', {6295198: 3984549, '9r0vcfUxTwTXpCxY': 'V9lHMx', 3208462.1301200124: 2817940, 9699225: 'L1', 6012208: 8799494})</w:t>
      </w:r>
    </w:p>
    <w:p>
      <w:r>
        <w:t>(4106689, 1219650.8434331776, 'vUCgCEacn', {8680992.41800441: '9gMOfFpqOZ', 6434564: 9946810, 'irqsQeDiEQDh': 1994139, 'NBF': 65160.13956499811, '41U3aRmJOf6DNMRky': 5307051})</w:t>
      </w:r>
    </w:p>
    <w:p>
      <w:r>
        <w:t>(8576765, 1761995.26027628, 'Bjf5ZMDuNrGSIq7A', {'4zX7fMhwnqfgg': 'hEKZkntuW3kgA', 'kB': 7818407, 2082770: 5287773})</w:t>
      </w:r>
    </w:p>
    <w:p>
      <w:r>
        <w:t>(9045117, 1862139.0811424921, '7pZLo2ZoftvikM', {2965607.302235734: 586122, 'p4x7VgYx7YIMtHz6': 4841709.926490151})</w:t>
      </w:r>
    </w:p>
    <w:p>
      <w:r>
        <w:t>(1631622, 2786042.385176699, 'w6OVI', {'6sfJG': 4293288, 'XJZ': 'awvIrjLbFDRKNg8G', 7438399: 5925336.574956521, 2233933: 1595852, 'Bu': 6000097})</w:t>
      </w:r>
    </w:p>
    <w:p>
      <w:r>
        <w:t>(9725962, 13698.231590342224, 'hW76t6Iusp0m3pdLRxr', {'QuZrl': 'EM9PGCAse0pb7lB0h0'})</w:t>
      </w:r>
    </w:p>
    <w:p>
      <w:r>
        <w:t>(372448, 3843484.3459150046, 'PxDdc', {990386: 558270, 3760561: 5043839.043110141, 'M1sfOX5': 'iP', 7443788.787569569: 5546319, 6092536.004781: 4068953})</w:t>
      </w:r>
    </w:p>
    <w:p>
      <w:r>
        <w:t>(3815852, 4429990.888407772, 'IFZxU5RISYePqen', {8851857: 3354947.8171377988})</w:t>
      </w:r>
    </w:p>
    <w:p>
      <w:r>
        <w:t>(4032386, 4552024.184598899, 'BYP9qRT2f3GlJE0', {'Wp7gQBvvmku5': 3143580.020074109})</w:t>
      </w:r>
    </w:p>
    <w:p>
      <w:r>
        <w:t>(1476659, 4922339.472614141, 'nFub48hid4Fuf', {4371137.616614488: 'wJ4QUZvMJUQ', 'zOjI7CXVd': '5wFLqf'})</w:t>
      </w:r>
    </w:p>
    <w:p>
      <w:r>
        <w:t>(3327588, 4231330.727101195, 'AinMPGCk8t6tmWm0VjXN', {120847.1764338126: 'EHUM8', 884410: 319559, 977555.435541031: 'FAGdpwE', 3785583: 7116638})</w:t>
      </w:r>
    </w:p>
    <w:p>
      <w:r>
        <w:t>(5364740, 9254984.598650733, 'IVixp6GqRP2ZyWlQOjEi', {2718895: 7643282, 5516062: 8838113, 7941765.105149781: 330250.37840272667, 7073696.0631288085: 1958790.6877035343, 'f97bQuFFpMw5PXptQ': 7914242})</w:t>
      </w:r>
    </w:p>
    <w:p>
      <w:r>
        <w:t>(3635497, 2623421.320337146, 'ko', {6244932: 'wgkPfY', 'US67LzJTqAwQlfBN': 3817637, 4413205: 'osMkvLrpn', 'Xsqpb2CnJrN': 'US8H1Yb1SnPF0vEfF9UH', 8978049: 1410988})</w:t>
      </w:r>
    </w:p>
    <w:p>
      <w:r>
        <w:t>(4682539, 450731.304246087, 'IBaOVFLOZJaKgCH5I', {2697908: 4969631.022386912, 'nu9d2eu8TU': 'j2EjaVJihX8Pz', 5864901.849383632: 'ckfLkID', 2704989: 9216122.470682899})</w:t>
      </w:r>
    </w:p>
    <w:p>
      <w:r>
        <w:t>(2681011, 7785710.810431298, '8wPvq', {'QS6bAjUyW': 8462355, 3461001: 4566690, 6251510: '7XypuOUtf4U'})</w:t>
      </w:r>
    </w:p>
    <w:p>
      <w:r>
        <w:t>(9474888, 1367370.245408418, 'jzDSEmg4Px', {'0d8': 128200, 'ErrJVDYqIrw': 6105658.093731508, 2289078: 480859.14913393866, 1555876: 3142530.589025606})</w:t>
      </w:r>
    </w:p>
    <w:p>
      <w:r>
        <w:t>(5780670, 9557737.126234917, 'nAAmZZ9x', {912548.5505779285: 'XJYvmn', 3378183: 1528392})</w:t>
      </w:r>
    </w:p>
    <w:p>
      <w:r>
        <w:t>(9828664, 3049651.0915733543, 'RMojSrLjBDH', {5456834.935925904: 1917407, 9135092: 1250381.0714280016, 588714.0376815236: 'E4MgF'})</w:t>
      </w:r>
    </w:p>
    <w:p>
      <w:r>
        <w:t>(6552550, 6901769.010376127, 'iZlrCAqTcmYpGQ2H', {'7f03UW12ufkaW5m4FT': 1874620.8841442547, 'BeyQYgYijAR4lshAZic': 5359803.493097139})</w:t>
      </w:r>
    </w:p>
    <w:p>
      <w:r>
        <w:t>(6284381, 3299625.2916896353, 'iCla', {9068422.603698008: 7397488.824129069, 5231015: 6957398.289703055, 'DVbf7t1M': 9692206})</w:t>
      </w:r>
    </w:p>
    <w:p>
      <w:r>
        <w:t>(7092615, 6178055.146079687, 'UStqYR', {'knGnFAO40fGa6Jzrn4': '1JoX4L9MB9z'})</w:t>
      </w:r>
    </w:p>
    <w:p>
      <w:r>
        <w:t>(3459066, 5183023.40964151, 'yp5hpS3LO6p', {1850430: 'yYRaMyp2S2xaiON9sWJ', 1940991.0224901428: '86LWvPO', '7oA8GTvz2SByb': 1184887, 4847232.870521869: '9ZbBl'})</w:t>
      </w:r>
    </w:p>
    <w:p>
      <w:r>
        <w:t>(6474621, 3199430.0300114444, 'LDnR82Lj7EUi', {4595256: 4028498.225396849, 2225908: 'OeE7', 1902867.5204645616: '55ZVKdn'})</w:t>
      </w:r>
    </w:p>
    <w:p>
      <w:r>
        <w:t>(567928, 1259559.3180907627, 'NFCSaHwAF8pQjgTeH', {'0GpLB1': 8806648.92280987, 'qbYZFX': 4397457.457030084})</w:t>
      </w:r>
    </w:p>
    <w:p>
      <w:r>
        <w:t>(8737777, 8424152.810971148, 'C9TVim1iVDqNhdROgG1f', {'SxwG5Q': 'eyRFkitx', 'uJbwh4': 3871309, 'Ut1JsD': 9640637, 4061245: 3371479})</w:t>
      </w:r>
    </w:p>
    <w:p>
      <w:r>
        <w:t>(4956103, 4735028.753460757, 'Mx', {8209799: 'gz9Oeg0RobrlfzTSq8jr'})</w:t>
      </w:r>
    </w:p>
    <w:p>
      <w:r>
        <w:t>(4449534, 6379277.211321569, 'CoC9ic', {3367688.5272089373: 2254185.691901396, 6093962.866936058: 'GsFRDaUSv7Wu', 620104.9684128901: 9549488, 7245159: 7460256})</w:t>
      </w:r>
    </w:p>
    <w:p>
      <w:r>
        <w:t>(6778454, 2720376.0837377575, 'Mi3YlcNEGdhHPhQt', {3919928: 1342986, 7686320: 'L52JVEQ', 2202594.366010546: 8671802, 'odzvj64gyd': 7693851, 1328082.8981512194: 9593006.965565959})</w:t>
      </w:r>
    </w:p>
    <w:p>
      <w:r>
        <w:t>(858597, 7716489.165182681, 'uxuv7qoaGdPJJ1SxPv', {9347549: 'idmIOjCGVlf5mJynpr', 3238734.8483993793: 7006961, 3049616.9169268836: 1372982.3664677055, 'PJysR9UAypL': 8756549.27163092})</w:t>
      </w:r>
    </w:p>
    <w:p>
      <w:r>
        <w:t>(652314, 2014258.5519009016, 'y4pX', {'IvuHa': 1129253.459179278})</w:t>
      </w:r>
    </w:p>
    <w:p>
      <w:r>
        <w:t>(4919399, 4312209.072858587, 'zpl3J', {4077252: 2728776, 9579786.954342708: 5625534, 'zdPt': 'Ntmm'})</w:t>
      </w:r>
    </w:p>
    <w:p>
      <w:r>
        <w:t>(7250001, 6380821.314650849, 'GeZLD', {'9oC7Sh0LH9kAVXHSe1X': 4966569, 448373: 7972400})</w:t>
      </w:r>
    </w:p>
    <w:p>
      <w:r>
        <w:t>(707030, 8777742.478367295, 'C', {'l5ypI4': 6768999, 8908604: 5033710})</w:t>
      </w:r>
    </w:p>
    <w:p>
      <w:r>
        <w:t>(1838959, 5261961.75787829, 'wtOpLzVlt', {1508580: 3783820.0762770814, 2638558: 5119907.566259333, '2UfsNgdq': 6203357})</w:t>
      </w:r>
    </w:p>
    <w:p>
      <w:r>
        <w:t>(9838806, 9381100.22786821, 'JE36xDgmrKD7ytXz', {'Wl8j5Q0BhtUKiR9UC': 7007566.296810671})</w:t>
      </w:r>
    </w:p>
    <w:p>
      <w:r>
        <w:t>(9135403, 8579048.061013764, 'k3prSs0ShCqgj1u', {3179224.762477243: 'L66xyBSeh', 5562539: 'KyUdOHsk8qk', '0GUq5vB7re': 7561428.784465294, 'qvIBD': 5760598})</w:t>
      </w:r>
    </w:p>
    <w:p>
      <w:r>
        <w:t>(3841991, 9367676.882653745, 'QIaYmCDspSS', {'r7CM': 'SP95PSn4DZXm', 'ht9U3iQprLES': 2048265})</w:t>
      </w:r>
    </w:p>
    <w:p>
      <w:r>
        <w:t>(7602049, 8881253.385781746, 'lmSQO8aT6', {2734021: 'r', 4208905: 'pH'})</w:t>
      </w:r>
    </w:p>
    <w:p>
      <w:r>
        <w:t>(3893590, 809856.128341655, '1LWty', {3097968.7452921346: 3226419.4903470953, 'NN': 'jkT7B', 3241338.0045122644: 7013340, 673430: 'qsAY02kJrkrwndE0'})</w:t>
      </w:r>
    </w:p>
    <w:p>
      <w:r>
        <w:t>(2167104, 9002923.194608234, 'FkIMQqaTedZ', {8390050: 2661131.4069955107, 5320251: 5562483.953772489, 'Rl0XAmpKiha55fvJFKY': 'TyfZ8'})</w:t>
      </w:r>
    </w:p>
    <w:p>
      <w:r>
        <w:t>(1009060, 2517502.6712416494, '1b7', {5619376.649615389: 3685958.7530310554, 'nsK9UUFaAo8HD5jrxEPS': 'OfBDovY', 'Hlgx8x8Gn77pbhb7Z': 9489933})</w:t>
      </w:r>
    </w:p>
    <w:p>
      <w:r>
        <w:t>(726456, 9718284.463829225, 'NydU989hLWzcDNQ', {8297965.431128943: 3703705.5900454107, 2036768.7270288193: 'niqJLg7ZoZ8mqRBZwg58', 7852021.577556578: 1267689.4860226784, 3378245.6434347252: 233534.18865976195, 4628441.714527648: 996806.3881132194})</w:t>
      </w:r>
    </w:p>
    <w:p>
      <w:r>
        <w:t>(7029764, 9828730.900904942, 'JrJl3jMKHO', {'j0ZZ0gkggituzzUg': 2809225, '6': 2740334.3260781444})</w:t>
      </w:r>
    </w:p>
    <w:p>
      <w:r>
        <w:t>(7075249, 338272.0809430073, 'XGrT6rN4DGiSHqDZo7', {2338630.976614937: 8937744, 5483196.978993867: 9473395.3005222, 'pqvPhe': 617708.7456195551})</w:t>
      </w:r>
    </w:p>
    <w:p>
      <w:r>
        <w:t>(2762301, 5745536.4959758995, 'SIC5VWcmBD', {'X': 1645632.786257477, 1551170.8528296587: 9351958, 9928798.59292684: 3009338.2411256554, 9906457.279888837: 2130829, 1147172.8750433186: 5240013})</w:t>
      </w:r>
    </w:p>
    <w:p>
      <w:r>
        <w:t>(6311402, 546288.1757597727, 'D9zpFZIkfBRM', {3872361: 1805387.638963284})</w:t>
      </w:r>
    </w:p>
    <w:p>
      <w:r>
        <w:t>(7220148, 2177704.5405062255, '89nq3k45wSvsBOkTkxA1', {6137736: 'OFZH2Xjhfnl', 'HOWbZiSOEs': 1021628, 'bpHgENO9PiyZ': 'hb6G1JJxrdKMtDZJokY', 149648: 9853437.61418347})</w:t>
      </w:r>
    </w:p>
    <w:p>
      <w:r>
        <w:t>(1869101, 2366402.1457817717, 'tWQClLPicpQW', {7265723.325600609: 2655052, 72349.04595967429: '7iS'})</w:t>
      </w:r>
    </w:p>
    <w:p>
      <w:r>
        <w:t>(1193178, 8276623.222647237, 'X4CxkP', {3652330: 5443619, 'qIhpWUgAS4yUdxNTB': 5708176.968831416, 'APv9A7bB': 5079636, 8556075.316421697: 4390934, 5189641: 2407591})</w:t>
      </w:r>
    </w:p>
    <w:p>
      <w:r>
        <w:t>(2607983, 3176490.1125367484, 'WpRcOMkb5bFla', {8525702: 767521, 'b4rtSyG2rQW': '568Bz', 9507075.834536664: 'mn', 6535649.85485412: 9277875.35529055, 2420269.48987056: 7782966.045399408})</w:t>
      </w:r>
    </w:p>
    <w:p>
      <w:r>
        <w:t>(2754753, 9721656.894707583, 'VV', {2731789: 'ps', 4503149: 't', 'F47SM': 'GA9', 5671187.101388993: 2998119})</w:t>
      </w:r>
    </w:p>
    <w:p>
      <w:r>
        <w:t>(2511651, 9792497.173411608, 'Pfayx2nga9exJm9E', {'UNKUuBG8obp342VaWE': 'B06', 7933503.831911691: 3032937.484484245})</w:t>
      </w:r>
    </w:p>
    <w:p>
      <w:r>
        <w:t>(7127426, 2012142.3136428196, 'isWh', {4698052: '0mnOS6', 3151791: 7678583.969866454, 1970146: 6822781, 'EuCa': 'j5hzHR'})</w:t>
      </w:r>
    </w:p>
    <w:p>
      <w:r>
        <w:t>(3154381, 7013779.481018794, 'dyQ', {9381052: 'YE', 'iQ30PVwy43NoxTf5TwWU': 3914580.109673409, 1487566.0051047145: '5Kn4HZW1WwmEkUXq', 389449: 708524.3879003366})</w:t>
      </w:r>
    </w:p>
    <w:p>
      <w:r>
        <w:t>(7989139, 9112783.173090175, 'dR0AQ4fjs', {'2Q': 7347388.820694605, 9444050.19855666: 2871290.4300131337, 4283142.27604715: 'ycA', 4058499.0406593704: 'kNn'})</w:t>
      </w:r>
    </w:p>
    <w:p>
      <w:r>
        <w:t>(6761258, 3610195.3567414046, 'S', {9057425.965561945: 6082494, 9252424: 932170, 9508775.738970235: 'cqUxeQ4RI8', 2196192.6715909275: 3308776.794335826, 986987: 'Pk'})</w:t>
      </w:r>
    </w:p>
    <w:p>
      <w:r>
        <w:t>(8887587, 2145550.0914896685, '1uyCtgV0f4311Px', {'VxT5MFLF3T': 'pmrJOfm94R2FeggH', 'z59dDa34t2g5s80MU': 1174260, 'd7YBlM': 1920384, 1085568: 8234723.652160188})</w:t>
      </w:r>
    </w:p>
    <w:p>
      <w:r>
        <w:t>(1262520, 8560339.389094992, '1oP4Pp', {3133169.6174504864: 878532, 3641132: 11294.302365205678, 5920284.547484943: 3619427.954526394})</w:t>
      </w:r>
    </w:p>
    <w:p>
      <w:r>
        <w:t>(9852296, 6112897.187317528, 'bS', {'KLJR': 2185713, 3781733.7577197417: 4233287, 5911323.101446532: 5766117.562431925, 'E6hwgTrSBx': 'o7eOaQqjf', 'v4Amo1vnqHXBlV': 139826})</w:t>
      </w:r>
    </w:p>
    <w:p>
      <w:r>
        <w:t>(6826251, 8381869.999314675, 'ULRRU6Bb1kV', {8174895: 1119050.907956607, 9949711: 6172874, 1028246: 7302045.546189198, 8055165.975314787: 'eVTCy', 5813394: 5102505.567686266})</w:t>
      </w:r>
    </w:p>
    <w:p>
      <w:r>
        <w:t>(7167705, 9056363.378045602, 'hpYchfV5I3PWxZWgJUH', {5169155: 'udE3qCAfX'})</w:t>
      </w:r>
    </w:p>
    <w:p>
      <w:r>
        <w:t>(2029410, 2382614.6993888365, 'bStbV', {4677611.040767073: '6vuPMqdmggluzqV2H', 'Zsx8eNW': 7468699.484245502, 'sLbjVrwd6zVxiyvih0KI': 3371479, 'T6bfWMKcQn36AN8zjofu': 'RFkV7sK', 7366573.5412222855: 'jpskLasoNWRS'})</w:t>
      </w:r>
    </w:p>
    <w:p>
      <w:r>
        <w:t>(4652211, 6183493.706053794, 'shQfRqgQBXqn', {'6C': 728737, 'Si0nlSAvZ': 'Os', 4559563: '2uKDsVd'})</w:t>
      </w:r>
    </w:p>
    <w:p>
      <w:r>
        <w:t>(5932706, 6794876.802868958, 'NkSldjevb', {5297967: 'vO', 'rtNyjFE8rpuYI5': 8635823, 8168202.9085948495: 9166462})</w:t>
      </w:r>
    </w:p>
    <w:p>
      <w:r>
        <w:t>(1729851, 9832342.893232733, '5zf24FZsi9OABSV', {966336: 'pxSm5KByqo', 2458762.742577281: 4842278.048887853, 7109440.361845375: 9835279, 282103.86805087584: '2'})</w:t>
      </w:r>
    </w:p>
    <w:p>
      <w:r>
        <w:t>(6084081, 7245235.248506211, 'P08qUAXCwMpHwF4', {360663.4218849414: 'EVFGyBCYiuoQD4mIU0W', 'fqZelrBQG': 8855109, 'cRIUUHkOYoX7WKVpVK': 3573502.4345365497, 478097: 'YShk6crcSAoJ', 'crqRf': 'v1PlZHAYViG'})</w:t>
      </w:r>
    </w:p>
    <w:p>
      <w:r>
        <w:t>(1113909, 4394052.664639965, 'AWAxT4vRLbDruNA', {7434985: 8005599, 'mZFYb': 8014482.926261404, 3477967: 8907618.248929001, 'JPBm2N': 7321751})</w:t>
      </w:r>
    </w:p>
    <w:p>
      <w:r>
        <w:t>(4516584, 6607514.035173725, 'ijkW606QlMEBwJ', {6826322.365128133: 2590349.1903916374, 'QF': 67254, 'oqsMZjsgOed9FYFAWiSe': 3832835.0560448165})</w:t>
      </w:r>
    </w:p>
    <w:p>
      <w:r>
        <w:t>(7785088, 5681428.05500959, 'LOZ', {5818550.232283603: 3081113, 172713: 1246096.377660143, 'NQq': 2455528, 'fmPZilf': 3041592.3596201735, 'OYntu': 'quOktao2VJRczHTp7k6'})</w:t>
      </w:r>
    </w:p>
    <w:p>
      <w:r>
        <w:t>(5966058, 767687.551907833, 'IzQ', {103871.97182957886: 324548.7358143806, 'lp2BCCl2Sj1tx': 'KQB8', 1487513.769156369: 8196758.2936613485, 'fXqO8NWHOrrEggSjdQ': 'oxFQ45KrpO5TgJd6EI2', 2341100.127442498: 5515121})</w:t>
      </w:r>
    </w:p>
    <w:p>
      <w:r>
        <w:t>(9720695, 3857656.5305545162, 'x', {623423: 7997369})</w:t>
      </w:r>
    </w:p>
    <w:p>
      <w:r>
        <w:t>(7923373, 5309684.029526355, 'wrHSidiZ01Yqae5yGM', {'PCHEeY9jel': 1595918})</w:t>
      </w:r>
    </w:p>
    <w:p>
      <w:r>
        <w:t>(2850842, 7010802.150488012, 'WIorR384ZBOkZHBOh', {9264814: 322455, 'efLiViXUH2Tr6': 7120269})</w:t>
      </w:r>
    </w:p>
    <w:p>
      <w:r>
        <w:t>(4698212, 5729038.586921386, 'wXxi1a', {5061711: 'BYbvwn33TTDj1PJmG5', 'p0jq0FvPqVXTDF1': 1490156, 4197804: 9721210.92876704, 'cr4CRrZ3y': 1105154.670407479, 6708607: 'HacZQWxEEi8'})</w:t>
      </w:r>
    </w:p>
    <w:p>
      <w:r>
        <w:t>(2454421, 2039800.0815477911, 'kvPz05nLoctWCo', {2469201: 'ZXU5'})</w:t>
      </w:r>
    </w:p>
    <w:p>
      <w:r>
        <w:t>(6094143, 3022598.5819182186, 'pQghd3HYnZEhrtH', {3621745: 5157062, 1766968.106484348: '8jKlHwShlcGP3Ty'})</w:t>
      </w:r>
    </w:p>
    <w:p>
      <w:r>
        <w:t>(3991147, 4914405.948422864, 'FXNq', {5467561: 7607035.47653374, 9236654.867801359: 4582259})</w:t>
      </w:r>
    </w:p>
    <w:p>
      <w:r>
        <w:t>(9247049, 8895136.741077561, 'cYSIym9xhyG8U', {5884582: 'cMoOtBQu3', 822364: 8721098.153439248, '6BCcnxv': 2992553, 1823250.349703952: 7043153.642032975})</w:t>
      </w:r>
    </w:p>
    <w:p>
      <w:r>
        <w:t>(9346630, 6828197.196638536, 'KYWaEM3sWD', {6534162: 8030578, 941266.059970356: 'tBJJJA21NN2XUZKnYvf', 8359815: 783851})</w:t>
      </w:r>
    </w:p>
    <w:p>
      <w:r>
        <w:t>(9691971, 6803081.311545028, 'xMvDowWPi', {'5JGUYwo': 'pLdR4fG5AwRyHFyv45D', 6346237: 'UxAOkwE66', 2373582: 238275, 'xtk': 261220, 5423740.751166796: 4043210})</w:t>
      </w:r>
    </w:p>
    <w:p>
      <w:r>
        <w:t>(5153837, 8759624.183012258, 'pbMWC6Uw9PFhfiAMI', {606519: 6070277.432514245, 2750241: 4569499.716101943, 7122268.459713288: 7870150.207791715, 8464267: 'bWVRZtYp'})</w:t>
      </w:r>
    </w:p>
    <w:p>
      <w:r>
        <w:t>(3777660, 6856459.575596921, 'mnq07aS9', {'v3dhaiCwb': 191518.0023804275, 'f': 6908880.8526915135, 4681875.165653877: 4678928, 'PYDzHT4UABMemYRbf7X': 'siea6lXx', 'RJO': 4693533})</w:t>
      </w:r>
    </w:p>
    <w:p>
      <w:r>
        <w:t>(8958098, 476606.6405980351, 'Dw20h02uHRN', {339811: 'aN', 8691941: 322129, 6274871: 'QGm', 'XNmGV4': 3222582.071173535})</w:t>
      </w:r>
    </w:p>
    <w:p>
      <w:r>
        <w:t>(6377508, 3739761.2856030273, 'fiH44TNX8EV4Sd08', {22865.38891751011: 1285038})</w:t>
      </w:r>
    </w:p>
    <w:p>
      <w:r>
        <w:t>(7952866, 6413490.753903366, 'QeUo4bO1bXCTPKCZuJ', {'RYkfRElR5qEwT': 6728780.221165814})</w:t>
      </w:r>
    </w:p>
    <w:p>
      <w:r>
        <w:t>(7100680, 8517409.628484307, 'd7AkbBfcG', {5091240.981003192: 'psKJ', 8667482.286215499: 'mfxf5YHA', 9739945.90905119: 9641731.228757888, 6711429: 's9i57t'})</w:t>
      </w:r>
    </w:p>
    <w:p>
      <w:r>
        <w:t>(5744508, 8424681.173464248, '2dJNvAPbEsu6gJd8', {'x4gaESp': 'VVkdE', 8558534: 'dEBZdB1'})</w:t>
      </w:r>
    </w:p>
    <w:p>
      <w:r>
        <w:t>(7755279, 3973248.1340949256, 'G', {3612899: 'f5xr5qCvDLR', '6o2g82N': 4231890, 5297938.430711336: 'DbLk6BAb'})</w:t>
      </w:r>
    </w:p>
    <w:p>
      <w:r>
        <w:t>(8084596, 8360577.722190614, 'jtOm', {'FPPlKkBzhJ7GUVvreECx': 5395324.151924028, 5218263: 2681758.3407564918, 'P8': 'BLPbRrIB'})</w:t>
      </w:r>
    </w:p>
    <w:p>
      <w:r>
        <w:t>(8619501, 519725.4444859289, 'qTu7LySVPiGdZ', {8792795.316196883: 3676852})</w:t>
      </w:r>
    </w:p>
    <w:p>
      <w:r>
        <w:t>(3622266, 7230268.17860493, 'dxVWyF', {852059: 7298644, 'f': 9283950})</w:t>
      </w:r>
    </w:p>
    <w:p>
      <w:r>
        <w:t>(9768516, 1482182.7346314597, 'EpoiMe', {1880712: 5547394, 6042913.293101916: 'e', 234458: 2703848})</w:t>
      </w:r>
    </w:p>
    <w:p>
      <w:r>
        <w:t>(6352339, 7700712.332281657, 'bRNQJ7hIrAZkcN7QZ', {'Ur8aRJ46UaKj': 5941650.619201811, 4164461.0696319374: 3622189.203794178, 2608007: 'yXse', 'A': 'aljoGRYq', 3324864.820048834: 321359.2025300516})</w:t>
      </w:r>
    </w:p>
    <w:p>
      <w:r>
        <w:t>(3226670, 2230977.785041205, 'F0q', {9527939.691955533: 'ChShzopucV17Ty', 'PgwLHJLAw': 985827.6917379682, 9280323.659687348: 'x3x7a4f', 'KiCfkhDUp58mAPAN': 6820085, 3965924.016671769: 'DvvcBOg5yVnawghrBa'})</w:t>
      </w:r>
    </w:p>
    <w:p>
      <w:r>
        <w:t>(4891251, 9656511.419992799, 'LtHbKWRVgejH', {162487: 8710739, 6996968: 7398261.665448493})</w:t>
      </w:r>
    </w:p>
    <w:p>
      <w:r>
        <w:t>(5172882, 6597618.150603852, 'aUsYY9sx58bajq6won4', {'T5yGxJ': 'rbk75z8cF', 2686061.037218429: 7533261})</w:t>
      </w:r>
    </w:p>
    <w:p>
      <w:r>
        <w:t>(7324903, 1026287.0530104806, '0RvwFk4CQfFohwI6ve', {'fAyHuF3mQ9u': '9S6FBSPJeWqk', 8615244: 1539758, 8967816.875776373: 1951498})</w:t>
      </w:r>
    </w:p>
    <w:p>
      <w:r>
        <w:t>(9642345, 648309.4349164842, '2S91TJnS', {'mzjq2ZVrPn': 5608873.610145439, 141103.1458511236: 7161025})</w:t>
      </w:r>
    </w:p>
    <w:p>
      <w:r>
        <w:t>(7130398, 9356629.663929058, 'BUZN8', {5953551.993513726: '7xyljljYco', 8572682.836525805: 3848325})</w:t>
      </w:r>
    </w:p>
    <w:p>
      <w:r>
        <w:t>(4419244, 5946715.222571235, 'aoHRdHvnZcz', {'7SYford8wsRSKdZOv': 8901068.297149107, 6687907.571816831: 2732526.9068842195, 2716474.4471323853: 3978081})</w:t>
      </w:r>
    </w:p>
    <w:p>
      <w:r>
        <w:t>(8310464, 4246673.514244734, 'NnADiAWoDe', {'K4s11MhyS7': 'mbNDG96pETmy', 7857829.131863454: 8083664.9903814765})</w:t>
      </w:r>
    </w:p>
    <w:p>
      <w:r>
        <w:t>(1297894, 146716.0997709549, 'wvDVOTSbs', {'2rZVgo4e5vhc': 'fTD85mS', 8742189.317669913: 573897.665459, 8766544: 1883257, 9298078.479040071: '7b0SBgr'})</w:t>
      </w:r>
    </w:p>
    <w:p>
      <w:r>
        <w:t>(9847253, 2661139.59573268, '033gSa68m', {'tzVNnbkeuG7nmTI6k': 'CS', 3596934: 'LjR', 36835.93039047972: 3290107.6281950716})</w:t>
      </w:r>
    </w:p>
    <w:p>
      <w:r>
        <w:t>(9933653, 5916283.909346788, '2WRW', {'aV4Z': 8599799.040484386})</w:t>
      </w:r>
    </w:p>
    <w:p>
      <w:r>
        <w:t>(9044820, 5853067.938561365, 'OctVoTiPab9wk', {4033311.4754068824: 'iA69HHvTf9vpu1xCADPE', 'ZFhcGAv0': 5124589.711189957})</w:t>
      </w:r>
    </w:p>
    <w:p>
      <w:r>
        <w:t>(2785139, 7557400.100359108, 'BL9zerSJcEpk8', {1947087.0973259092: 'D7xQCtruVEH1KUv'})</w:t>
      </w:r>
    </w:p>
    <w:p>
      <w:r>
        <w:t>(6369731, 6009443.787377834, 'EHiLk54VFjx3kOFL0', {5533543: 984309.243509136, 7995889.135924118: 5021872, 'wLKPQJRzAI': 4419139.749272171, 6373156.222772879: 2658254, 'OXkwcuux': 'bjj0HMq5vhnN2'})</w:t>
      </w:r>
    </w:p>
    <w:p>
      <w:r>
        <w:t>(7704821, 2481207.7550563994, 'BIsJ8p7kp', {8660649.195298608: 'U4hgmokrpid', 5032441.595187465: 9584424.362429762, 1882515.3405415984: 'MDy83gtOpLhZs', 4751522.349487563: '5AS5DOdbOTa', 'GidLSf9vgsVDq9': 6258778})</w:t>
      </w:r>
    </w:p>
    <w:p>
      <w:r>
        <w:t>(477755, 787960.7861841819, 'TD2w4tI', {'8oUITh2N0IIo': 9600854.555407902, 'swXsoCItpcft3': 3575838.1318651712})</w:t>
      </w:r>
    </w:p>
    <w:p>
      <w:r>
        <w:t>(3703304, 7879767.068325942, '3vl5', {'L9tm4ZhwZ0MfGowb': 'qMNvFSGUwzzjk645n', 9717457: '9hG7MqW6IhVNMlOlKnp', 6753778.119824893: 608442.168433343, 1887180: 6177857.417769535, 4934883: 'Wol2tMYMZxSqxujtJnk'})</w:t>
      </w:r>
    </w:p>
    <w:p>
      <w:r>
        <w:t>(6332847, 5453958.7757691825, 'NodeMx', {1538273: 4717620.436199023, 8004965: 'zD2hCXwXE1j', 806501.172705707: 8308307.203093842})</w:t>
      </w:r>
    </w:p>
    <w:p>
      <w:r>
        <w:t>(9681760, 1477744.6814603468, 'mrdNe3cZFaIdeyMZDiL', {5769034.498601074: 6976571, 533444: 5028178.355403549, 4582858: 'LaG69i5kvOx', 5261936: 8928700.121846238})</w:t>
      </w:r>
    </w:p>
    <w:p>
      <w:r>
        <w:t>(3244902, 8925775.131444963, '9IFLncCjuyEddseiYyxg', {8874997: 'ce', 2144731: 2984546, 3896569: 'NU7QXiSko', 782223: 4558398.095006468})</w:t>
      </w:r>
    </w:p>
    <w:p>
      <w:r>
        <w:t>(812308, 8673054.176020304, 'iEBOO7RqtLjBX4jp2', {6559670: 4899734, 3801000: 8895402.15249863, '3ocKRxF': 9591508, 2221380: 3684415.5671464773, 'srWbOPKs6UIxdcNfKg': 'JsQLfbnTU1Xr1as'})</w:t>
      </w:r>
    </w:p>
    <w:p>
      <w:r>
        <w:t>(5266936, 9192144.255388651, 'l', {9105875.161826817: 1138244.1692438726, 'Zd1sX4oBvtpf8We': 5733250.594963833, 'kz3QWyxX5': 1589327})</w:t>
      </w:r>
    </w:p>
    <w:p>
      <w:r>
        <w:t>(1265564, 8903802.38469065, 'DZPtUKSe8nP', {9991333.673645565: 9230584, 670269.6682957443: 1074922, 9669988.550800307: 'kkDKrHc1QQyxuGDOWyv'})</w:t>
      </w:r>
    </w:p>
    <w:p>
      <w:r>
        <w:t>(1794308, 3243394.896555718, '1Nl1emWajH8uHa', {4021087.5206483733: 1920428, 1406493: 3388930, 9139955: 5657582.821432591, 6181452: '0zl8'})</w:t>
      </w:r>
    </w:p>
    <w:p>
      <w:r>
        <w:t>(7257915, 4336145.966864, 'nv', {1797443: 'Ce7gg4UAiRLLvbSOIJ', 3549338: 9266680.56864571})</w:t>
      </w:r>
    </w:p>
    <w:p>
      <w:r>
        <w:t>(7472550, 5129018.797725927, 'pK20pCsIDbvUBaivE72V', {'gY': 7865484.635168916, 8444568: '7ifaTKIcT3eTEe', 2192935.606347377: 'QtVT7k1aBgMBwC9Kr0S', 6575650: 5710291.713006401})</w:t>
      </w:r>
    </w:p>
    <w:p>
      <w:r>
        <w:t>(7840241, 7172332.159942541, 'NuJ', {'djoRn5Yfu5jZzd7fjBrR': 6101092, 5081056.561628405: 4573887, 5468622.275450948: 64468})</w:t>
      </w:r>
    </w:p>
    <w:p>
      <w:r>
        <w:t>(4338249, 9827460.651508661, 'U7mJKHH8', {'3CUvjgmvJx2f': 1281661, 8509304: 2477176.3931936375})</w:t>
      </w:r>
    </w:p>
    <w:p>
      <w:r>
        <w:t>(6869687, 4674214.128024155, 'ymFuhtZj', {'kASP': '1', 6067209.449533641: '4VblK90wNJBpZPIsP', 8196080: '2RbnjFxLz2XWtuym1'})</w:t>
      </w:r>
    </w:p>
    <w:p>
      <w:r>
        <w:t>(7759263, 5260750.03689954, 'PpKV', {7212971: 9358558, '3aXI2': 'hX'})</w:t>
      </w:r>
    </w:p>
    <w:p>
      <w:r>
        <w:t>(3797804, 866349.2322170285, 'wwPfrixh3T82F', {9992812.722993784: 3804461.9518569577, 9365446: 'CyOCW2', '6FQvSq': 'jmCMFNJoN8NfdZhp3'})</w:t>
      </w:r>
    </w:p>
    <w:p>
      <w:r>
        <w:t>(213364, 6587978.085161295, '7maArB1vNeW3', {5050065: 758776, 1806578: 3595668.744205446, 7504034.8805050235: 9074259, 'jZPBcoBDyPWLGMCruiKb': '0fdnAx'})</w:t>
      </w:r>
    </w:p>
    <w:p>
      <w:r>
        <w:t>(7941413, 4812909.202336581, 'agYomQ', {3774860.047316356: 2766582})</w:t>
      </w:r>
    </w:p>
    <w:p>
      <w:r>
        <w:t>(1709234, 9783750.934446128, 'yvHOJPOu', {'p5Ma': 9304221.212261574, 4209528.280838103: 5266188, 'SmvF67uejTWkJ': 'e', 'SRDJKHq1mQ40o8av0': 'VA3PDeQes01eXUK0G'})</w:t>
      </w:r>
    </w:p>
    <w:p>
      <w:r>
        <w:t>(5419998, 8592954.999818917, 'DlRd3qKcPzfK', {'rNRJIhg2mhf': 'ZDc04G12fYouN8cG2Cmv', 'fGbPbXOWdtJclwOkgqVU': 9427687.708221579, 2468365: 560974.0807582309})</w:t>
      </w:r>
    </w:p>
    <w:p>
      <w:r>
        <w:t>(7476390, 5957193.826492195, 'j7KBlNp', {2747857: 6233775, 'SW': 1579172, 7803268.91871691: 2444482, 5250234.7611211045: 'n', 5108899: 'cP6fWhxsuhR9nWMqNw'})</w:t>
      </w:r>
    </w:p>
    <w:p>
      <w:r>
        <w:t>(8607694, 2102880.3217716706, 'wt5MpF346darBAU', {'P8Qt5uu1': 'MHv8', 4965803.40480189: '8uPDroEDrYcGZJdXYz', '6': 9346009.221313253, 5739442.430908208: 4562917.738462786})</w:t>
      </w:r>
    </w:p>
    <w:p>
      <w:r>
        <w:t>(2622344, 2238289.776978898, 'wGUZBfq', {5884932: 2153774.5449318304, 'fbRlSYdelip4KAzeMu': 'eN185vY2bvtVYXiUOm'})</w:t>
      </w:r>
    </w:p>
    <w:p>
      <w:r>
        <w:t>(3374090, 983205.5501528014, 'PnCmmtEVP22ue', {6541750: 'aePjgUUtn', 3173155.385161767: 2705934, 'D2PAcraO0fRSVdeOoF': 1922320, 'aBpTsVQSNgQG': 'OvVztTElq2OFmQDSvvn5'})</w:t>
      </w:r>
    </w:p>
    <w:p>
      <w:r>
        <w:t>(8629852, 410808.2750519637, 'ccRlbqd8HoXxg82', {9365677.914783098: 4550490, 'TvO4WghN6un04ZjqNqNl': 'IIHsRRcbpQu98ucuIi', 5147176: 5738860, 'en7OfUe5uZtunRN': '3xZbTF5zAiO0', 1932226: 8098653})</w:t>
      </w:r>
    </w:p>
    <w:p>
      <w:r>
        <w:t>(5626250, 4095338.93359068, 'OxAM', {'grKM0ot73zmQ9DW4slAk': 5324904.1982296575, 'sf8yEz': 1792807.9495614911, 2190503: 'Qc8cVV', 'LSaEaGuxGwTnRWgh': 3445306})</w:t>
      </w:r>
    </w:p>
    <w:p>
      <w:r>
        <w:t>(9848691, 9587903.600815043, 'Pblyk3', {772440: 5272034.703841297, 3628817.2727626935: 5310401, 23048: 4782685})</w:t>
      </w:r>
    </w:p>
    <w:p>
      <w:r>
        <w:t>(4173574, 9813919.920873137, 'Ugh8', {'CSO7gqno50aeCqqb': 7212307.173959367, 4359374: 'UGsZXVFmei', 'om': 'JdQjcMUo'})</w:t>
      </w:r>
    </w:p>
    <w:p>
      <w:r>
        <w:t>(7424729, 968896.3963236685, 'fqK5R4nZmfafSS9r', {'B0rtwSgdAJuv': 2997700})</w:t>
      </w:r>
    </w:p>
    <w:p>
      <w:r>
        <w:t>(6567444, 7977915.248265559, 'nKZR', {'THZo': 5965852.727992089, 'D': 1444334, 'Ie4klARpf3WCP': 9604003, 8376398.247154243: 3435104.2762728333, 'OlobZdOahR': 'WAouGB2TBebuBBjZ'})</w:t>
      </w:r>
    </w:p>
    <w:p>
      <w:r>
        <w:t>(9556954, 7021167.891202675, 'mgsweo', {3131049.9520248924: 8813365, 'x4b3fI5Cs2pjCbv': 'kGMNtEioJ'})</w:t>
      </w:r>
    </w:p>
    <w:p>
      <w:r>
        <w:t>(2188378, 6216495.086878729, '0pZpRvx371V39ddZZX4', {6486243.535253822: 'lZ8OqO8KOfJ8', 't': '4Cpr1xZ', 6833989.970928609: 6411727, 7957269: 6639051, 4253817: 462606})</w:t>
      </w:r>
    </w:p>
    <w:p>
      <w:r>
        <w:t>(7121926, 9861097.162240999, 'cPYITq2LMuVetMJjIfXw', {'2ot1uTRjU7nOpzeH8': 'DXnEsH', 2077355: 3631468, 9014042: 6555170.08371821})</w:t>
      </w:r>
    </w:p>
    <w:p>
      <w:r>
        <w:t>(3005497, 1217572.6182587077, 'zNdBhz4x8M', {5598699.1961432975: 1671655.5577953917, 9999391.872659048: 1856801, 6772015: 1722846.4785691877, 4546776.793641254: 6182713.015269686, 1163756.836792149: 1327955})</w:t>
      </w:r>
    </w:p>
    <w:p>
      <w:r>
        <w:t>(7456240, 8558321.909822932, 'aP', {8972029: 6055623.695036141, '5uDspZCS4h1': 'Jc2GPKklewW0K', 9295117.61088603: 3774678.61927097})</w:t>
      </w:r>
    </w:p>
    <w:p>
      <w:r>
        <w:t>(5656769, 242826.87616578146, 'qD', {'pbX1e': 'bL6DJIY', 'WClHlWPKYCHfjD0': 8271130, 6600866: 3728656.897015183, 4282049.368772266: 6144869.8292321265, 4815751.187218487: 9151738})</w:t>
      </w:r>
    </w:p>
    <w:p>
      <w:r>
        <w:t>(6048907, 9608065.29294175, '2Z6EcaB6wWeQOnidDo', {'roHHtFBKmqeDd': 8843755.411302391, 'hjVuFiKn': 4474279, 5683437.477845673: 4570144.422356528, 'NyptoE7': 5076070.793881475, 8374184: 'QG'})</w:t>
      </w:r>
    </w:p>
    <w:p>
      <w:r>
        <w:t>(604767, 9323295.487477764, 'gexo4CaaCjOZ9', {1073279: 'VECYzuPBQbRE4', 1652348: 5550261.192321089, 4035300.5850596647: 'PhtEyEC4BBoD8RJ', '1': 9379473})</w:t>
      </w:r>
    </w:p>
    <w:p>
      <w:r>
        <w:t>(6782583, 1475861.8871325091, 'U82s', {5093271: 'MtOmky26yj5Iacf'})</w:t>
      </w:r>
    </w:p>
    <w:p>
      <w:r>
        <w:t>(9843456, 4886965.922558475, 'alUdDfe9wIbITeZ1cmph', {2095688.5137822335: 4635758, 2215645: 'jzu', 's86c': '6Dh0xWCW8clb1', 'any97li0Q': 2860690.1003052467})</w:t>
      </w:r>
    </w:p>
    <w:p>
      <w:r>
        <w:t>(3524112, 7266363.0956171695, 'R', {'nVVXH9vmBjmf': 'HRNrog', 2646468: 7481365})</w:t>
      </w:r>
    </w:p>
    <w:p>
      <w:r>
        <w:t>(5035052, 3814202.7773136087, 'ytZuVL2GB5Yj', {1119775: 'OUQt4YvZ', 1546306: 6273357, 5259858.104169789: 7829523.490935775})</w:t>
      </w:r>
    </w:p>
    <w:p>
      <w:r>
        <w:t>(8888874, 2416047.7138804705, 'H0Nt6st', {'7IhUTWbZ': 'hEPMf5ruSWveW4bQQ', 'kuIl': 7507352.564016772})</w:t>
      </w:r>
    </w:p>
    <w:p>
      <w:r>
        <w:t>(1205071, 4595402.903066211, 'vA0iH', {2322093.5106593156: 562238, 1222906: 'mYrX8insFTY4TRHpEB', 'o7ZKSE': 1453701.0739576283, 7124680: 7622068, 'JbrgM': 4114933.57378634})</w:t>
      </w:r>
    </w:p>
    <w:p>
      <w:r>
        <w:t>(385210, 8264222.2515669465, 'ewyji', {8127544: 'r'})</w:t>
      </w:r>
    </w:p>
    <w:p>
      <w:r>
        <w:t>(1659297, 6667718.685252711, 'Lf', {'nccichlIV39Jz9rK': 7565991.463758118, '1vqjVkstJrYnSkG': 4381217.839299738, '9DovzjPsmJPVNtlVJ3J': 3801065})</w:t>
      </w:r>
    </w:p>
    <w:p>
      <w:r>
        <w:t>(3392225, 4995155.174705583, 'ds6KkDi', {1425628: 1273894})</w:t>
      </w:r>
    </w:p>
    <w:p>
      <w:r>
        <w:t>(5577350, 9270918.44860331, 'b4kOD8Zw8rtL', {'CujavNhSfvuq': 'CD3bqESmzvVxUVZTQF', 9330125: 'GCH2SzzmBsjf6obFbim', 1512003: 6041881, 'uVadIamsCarb': 5413157.662639171, 2885789.4534013974: 'AelHOqvI5YRHWHlJVz1'})</w:t>
      </w:r>
    </w:p>
    <w:p>
      <w:r>
        <w:t>(6671961, 2428586.807843015, 'rhlzA8hMNph4542jfQGu', {4104950: 't2m', 6997036: 3960143, 'SG4jSAr05XQd0l': 2749859, 3687823: 6378342.896054367, 7704712: 'ZNscMi'})</w:t>
      </w:r>
    </w:p>
    <w:p>
      <w:r>
        <w:t>(3452348, 2185936.4367425926, 'DXMR38m9TJsPq64RmY', {7620415: 2485819.027080973, 6275826: 2781908.1446982087})</w:t>
      </w:r>
    </w:p>
    <w:p>
      <w:r>
        <w:t>(2851174, 4655856.169781557, 'OSp4Ji8UnI5dESKKHf', {830699: 8669692.07173423})</w:t>
      </w:r>
    </w:p>
    <w:p>
      <w:r>
        <w:t>(3073128, 4169914.9059766317, 'lSuD3Lf3a0lnYwp1', {2098671.623317001: 8536635, 2268844.223603477: 2716224})</w:t>
      </w:r>
    </w:p>
    <w:p>
      <w:r>
        <w:t>(8646584, 7250548.40554369, 'zej', {9756789: 1805033, 'g48VjVOdz2ZW': 5468623.405520021, 1306291.7047368072: 'Uf8KRQJMZ3XkPAr', 8595345.929568756: 42139.1946478622, 3759895: 3367024.327759226})</w:t>
      </w:r>
    </w:p>
    <w:p>
      <w:r>
        <w:t>(5341360, 5298737.055560965, 'CY6z8', {5737317.764535081: 3904247.6409278573, 'cy': 3535687.6160325534})</w:t>
      </w:r>
    </w:p>
    <w:p>
      <w:r>
        <w:t>(6807535, 5611588.855855065, 'oJ2', {5191364: 4953787, 2647174.112084647: 515250, 'YoTfeXVCuIw5': 5571272.53002134, 4123649: 8652854.792999193, 4029089: '6Q'})</w:t>
      </w:r>
    </w:p>
    <w:p>
      <w:r>
        <w:t>(1506235, 491902.6356944589, 'yDIM', {'ox': 'c', 4396101.177498387: 9407294, 4811878: 177491, 9840744: 2243258.047709273})</w:t>
      </w:r>
    </w:p>
    <w:p>
      <w:r>
        <w:t>(1889268, 5077813.5982327, '0hqv9bnua', {'G5uoR': '8Apk8CvhvkgUMyuwI', 2702954.466564774: 376656.9489314031, 7112212: 2446311.2919564913})</w:t>
      </w:r>
    </w:p>
    <w:p>
      <w:r>
        <w:t>(1083798, 2492796.848503378, 'beZxQa3kH5ftpMQiYJD', {8654907: 'QZdsDV'})</w:t>
      </w:r>
    </w:p>
    <w:p>
      <w:r>
        <w:t>(5298099, 2769157.855237101, 'KivCy76chiNCOchH', {'i': 6500584})</w:t>
      </w:r>
    </w:p>
    <w:p>
      <w:r>
        <w:t>(547881, 5816031.439644941, 'dR', {'8R': 'SABCL4sZApwJNNrw7Vf', '7bkbCNK6k1': 2071503, 9776421.093640527: 337436, '8QG7': 194598.17737460526, '0jjZh6go': 'q8q'})</w:t>
      </w:r>
    </w:p>
    <w:p>
      <w:r>
        <w:t>(2335722, 9188529.996527173, '8', {2703984.869230571: 5802245.656726863, 'AhJ0ieJYHwagum1': 161427.63655104808})</w:t>
      </w:r>
    </w:p>
    <w:p>
      <w:r>
        <w:t>(4356399, 197548.1336587448, 'VqVtHAQ39s9GwCuD', {5983709: 9465334.7534955, 5946871: 6650976, 2756204.719998896: 'kD8OV', 'gCI1c9Z5gBxpSE08': 'B78qrszNOVvWh8', 9275470.273398755: 2323698})</w:t>
      </w:r>
    </w:p>
    <w:p>
      <w:r>
        <w:t>(6609294, 4665902.268521804, 'SQfoVKyqUGg5jg7UesmY', {1987935: 753684.9848885263, 'ZopE': 'TV0KjFp', '0TzM8tIBl5Ye': 5486945})</w:t>
      </w:r>
    </w:p>
    <w:p>
      <w:r>
        <w:t>(7680756, 2904105.829439355, 'qYiVRvWnivcq6cnDQ8Mu', {'URO': 'eX6sRE0', 9999554: 'Kz', 'p2': 2969426.853382314, 346413.72534981783: 5977734})</w:t>
      </w:r>
    </w:p>
    <w:p>
      <w:r>
        <w:t>(9270363, 8939826.035099626, 'UUu6SCfg2qx', {'yR': 'rWzTQfS5QsbBgYp16'})</w:t>
      </w:r>
    </w:p>
    <w:p>
      <w:r>
        <w:t>(9332317, 3118416.0984079954, 'nc2Q2zT4W', {2632894.5283528306: 'iorsCJy5MjejRm'})</w:t>
      </w:r>
    </w:p>
    <w:p>
      <w:r>
        <w:t>(1393186, 5772902.145581584, '51FzISYLz', {'rkyJJWvfzaPC': 9484512, 2560278: 6599121.291979204, 8054243.428009513: 4349642.861265389})</w:t>
      </w:r>
    </w:p>
    <w:p>
      <w:r>
        <w:t>(9626026, 1976639.3861987218, 'o5WZU2KR', {1104230: 3316871.1817375952})</w:t>
      </w:r>
    </w:p>
    <w:p>
      <w:r>
        <w:t>(319397, 7779840.750704317, 'LGFgUqDPi', {'Ih8c0JZgYQS5OdL': 3505997, 523433.2034903111: 1954370.5349017116, 5430387: 2289990})</w:t>
      </w:r>
    </w:p>
    <w:p>
      <w:r>
        <w:t>(7709306, 3389038.94059153, '7jdhJS6TxscEwCLIVA4H', {'Q4Z': 1873030.4438696099, 4876180: 4434802.598549364})</w:t>
      </w:r>
    </w:p>
    <w:p>
      <w:r>
        <w:t>(6728136, 2411759.0238858745, 'ueTPXJJTrGtO5fyg5', {4566562: 1503796, 8991512.063787319: 6314645, 2731182: 2119810})</w:t>
      </w:r>
    </w:p>
    <w:p>
      <w:r>
        <w:t>(7976964, 9216874.816089064, '2', {6205223: 730910.7879818456})</w:t>
      </w:r>
    </w:p>
    <w:p>
      <w:r>
        <w:t>(30023, 7417571.798841759, '6WfJ', {4320025.43586209: 6945050})</w:t>
      </w:r>
    </w:p>
    <w:p>
      <w:r>
        <w:t>(4822455, 8988364.977326784, 'ekrqX13SYm', {1276295.5057398572: 8168799, 3757059.2546609947: 3905219})</w:t>
      </w:r>
    </w:p>
    <w:p>
      <w:r>
        <w:t>(8785297, 6730181.747117351, 'lIoOjg8bt4y3', {'J': 5176399.666596558, 'zHi1mHX9oc': 1319661, 'S62LG3wU': 9033911.619652765, 4544258.354164348: 507395.84281147557, 3278154.1791596212: 'uuQmHUW'})</w:t>
      </w:r>
    </w:p>
    <w:p>
      <w:r>
        <w:t>(1002581, 5671052.118077735, 'BmBArNb5R', {'VkWmfw43m': 6302091, 'CFir1iSH': 9881674.676388055, 'yj3U5plL9lmTg': 7124516, 'JKB2voOI7Ofwj1WD8': 9282088, 6628527: 7263839})</w:t>
      </w:r>
    </w:p>
    <w:p>
      <w:r>
        <w:t>(9869809, 3938195.3196901064, 'e', {151173: 'ur', '5bVvKKh0xEg2pr': 7460605.048661525, 7580060: 'wlldUzXUhYYfU'})</w:t>
      </w:r>
    </w:p>
    <w:p>
      <w:r>
        <w:t>(9216527, 5861103.747551245, 'B7XIitToK', {1352735: 4106407.431650565, '4012r0t': 8638291, 5429675.858667739: 9447626.964667408, 'ur4MqNR6Rt7kiBqiyFZD': 'WoIk0qzxhLZM', 'hUogqoq0a': 'Mm'})</w:t>
      </w:r>
    </w:p>
    <w:p>
      <w:r>
        <w:t>(7250530, 5739594.159615217, 'DZxL3qpzb6hYpJJK', {7907898: 5179643, 9690559.107000653: 'nrSW', 2965468: 4774201, 7274262.593299441: 682768.1894747172})</w:t>
      </w:r>
    </w:p>
    <w:p>
      <w:r>
        <w:t>(1551523, 5752180.759435951, '7', {'FXtzRASd43': 1413308.0747001846, 'jfgCl0': 'CA', 'b': 6419129.120277349, 1670431.251588229: 5247657.044175332})</w:t>
      </w:r>
    </w:p>
    <w:p>
      <w:r>
        <w:t>(9561630, 6537015.595324982, 'xSg3', {2747188.8319138694: 'C4xK', 8457835: 3506130.413473648})</w:t>
      </w:r>
    </w:p>
    <w:p>
      <w:r>
        <w:t>(4827179, 8463173.111291103, 'zK3MiXYtim7aoZGZl1T', {819955: 4111855, 4500121.09323514: 3395457, 'GqfuvMDjs4Wif73gBEmf': 5660233})</w:t>
      </w:r>
    </w:p>
    <w:p>
      <w:r>
        <w:t>(7520172, 4175710.0057565887, 'RMGkGER5G', {'JL8h': 8477159.672742307, 9502838: 4983044.702364934})</w:t>
      </w:r>
    </w:p>
    <w:p>
      <w:r>
        <w:t>(5224056, 6857037.769085947, 'FVN5xFKMeE', {1690606.181285177: 535518.6816121793, 'Yx2PYpSlMl2i': 'NkRdw5VbOt8NvLAQz', 5099965: 1666838, 7649459: 9530335.048790053, 5457501.921547002: 8958434})</w:t>
      </w:r>
    </w:p>
    <w:p>
      <w:r>
        <w:t>(411537, 5774063.300547637, 'zOIG', {6823514: 'Ps93CC6Fy2mNf6uosV3', 5643223: 'EyRq4', 6887720: '4tDUqT', 2006451: 6006483})</w:t>
      </w:r>
    </w:p>
    <w:p>
      <w:r>
        <w:t>(7595295, 9131175.796037672, '50cm4kXoF9oa4MD7h3K0', {1695659.3222412276: 4894962.347790946, 4777032: 3778774.7033518758, 'JfL1': 'Y8', 7639113: 'KH2fF3caK5P6ZPfOCs'})</w:t>
      </w:r>
    </w:p>
    <w:p>
      <w:r>
        <w:t>(224506, 7540096.207137597, 'GBffBWGn8', {4049374: '8jE40PMFiLdGKWfhT', 5236105.178644375: 2496585})</w:t>
      </w:r>
    </w:p>
    <w:p>
      <w:r>
        <w:t>(127614, 799111.2087347796, 'ooyTh7983AB1c', {'Gm': 'Y', 9169502.094354061: 'rG6Ysds'})</w:t>
      </w:r>
    </w:p>
    <w:p>
      <w:r>
        <w:t>(3990265, 625373.6153373091, '4uirNnIYngN', {1351124.6702075407: 2493925.7013454353})</w:t>
      </w:r>
    </w:p>
    <w:p>
      <w:r>
        <w:t>(9005185, 8878185.514624916, 'PdPdYxQTXKsEd1k', {'nxvJM0r0dT': 6465162.396546138, 'iBiv2gH4Fmhj9diaKLl': 3759270.57256787, 1590832.6455987608: '83hFNvhM', 6695366: '5facsNOisbI64Oo', 3770681.529449262: 'LZ1yf'})</w:t>
      </w:r>
    </w:p>
    <w:p>
      <w:r>
        <w:t>(688573, 3084343.32055856, 'KIkm4k39eq', {'C4ijUW': 6750772.5833747685, 6338402.592906816: 'u77236yFfvFwn6dhW', 4324824.7962332545: 8780138.74053813})</w:t>
      </w:r>
    </w:p>
    <w:p>
      <w:r>
        <w:t>(3522520, 7013215.602150744, 'WmfpGrVHJ', {'S3vPm': 3886713, 7238469.066243969: 4593204, 8530809: 'yULGpMqMcfv9PpvS5M'})</w:t>
      </w:r>
    </w:p>
    <w:p>
      <w:r>
        <w:t>(3816149, 1115.1718344282192, 'lpAQZqYo7k', {4704214: 9212798})</w:t>
      </w:r>
    </w:p>
    <w:p>
      <w:r>
        <w:t>(8275771, 1931493.18097677, 'LjQqjww7nqXVgxSLJmgb', {5313863: 223519.33206709364, 9635177.446526932: 4515881, 8823444: 7280280.593826397})</w:t>
      </w:r>
    </w:p>
    <w:p>
      <w:r>
        <w:t>(7153202, 1128014.3903689743, 'Yit', {6532400.551302248: 'ti', 5426170: 5691957.617029971, 6959841.950832394: 5840535, 170659.1653248113: 'Mp21TIg', 7051003: 'Faxi7O9GyQQ'})</w:t>
      </w:r>
    </w:p>
    <w:p>
      <w:r>
        <w:t>(421090, 2868506.601822419, 'H', {'YTMI': 'ay9RWJsLSUQr6WL5YS', 8632955.426582785: 1753538, 8419519.532344207: 663807, 'Up7U7zaN0Tm7': 4115050.1412705975})</w:t>
      </w:r>
    </w:p>
    <w:p>
      <w:r>
        <w:t>(1485149, 5865091.272893826, 'rfjiOXz', {1085586.8484389985: 6144875.116652113})</w:t>
      </w:r>
    </w:p>
    <w:p>
      <w:r>
        <w:t>(1317523, 2765991.735503215, 'Oshb', {'rmFb5iH72zQpNgU5': 'xbKt4gRNAwHA9NP', 6752777: 1178926})</w:t>
      </w:r>
    </w:p>
    <w:p>
      <w:r>
        <w:t>(5807168, 5386805.670865374, 'W', {'SRlpVW7JRPJSFN': '2X0DH', 750486.6299778568: 4636243.347148854, '0Lrtp': 'Xo74', 'A1JXE3Tfz': 9180825.532903535, 3333653: 's47KFb1QK'})</w:t>
      </w:r>
    </w:p>
    <w:p>
      <w:r>
        <w:t>(9366560, 4535095.809477352, '2fjGlZU5pTIqwK8AoBlG', {3270966: 3433739.4483882734, 1119556: 6922388.525170126, 'KMqugcAZxjmMXAcx': 5514663, 'uJQ': 5659054.9032922825, 5787647.837705886: '7AMyAH'})</w:t>
      </w:r>
    </w:p>
    <w:p>
      <w:r>
        <w:t>(5767969, 70736.94441809609, '4gYpNJxPJPJ7jn', {'bTFyuFXgTz': 'tmjkMP5s8'})</w:t>
      </w:r>
    </w:p>
    <w:p>
      <w:r>
        <w:t>(1358279, 3723424.620791905, 'hNxuRh8A1JJEY6lPu', {1873079: 5572497, 7133560: 1068686, 5588279.805332913: 2553601.100408788})</w:t>
      </w:r>
    </w:p>
    <w:p>
      <w:r>
        <w:t>(8950105, 6917895.096641349, 'ml3Yiv4', {7096092.368973586: 8365145.837213327, 'coMWd3NlQnGjkPcI': 't', 'x3Q6e': 6188090.916806665, 5754362.87416796: 490396})</w:t>
      </w:r>
    </w:p>
    <w:p>
      <w:r>
        <w:t>(2987400, 4065150.415936298, 'MmR5omdsruIAXLnK', {'31qgJIU1TW5qFgHoO0x': 2969912, 4667905.243504026: '7Mtta', 9333719.016194275: 1728016.9023088089})</w:t>
      </w:r>
    </w:p>
    <w:p>
      <w:r>
        <w:t>(9983591, 5420117.427780939, '12fwYDu', {8847550.081299404: 1481810.6489836879, 4922546: 'o', 'k1nCLSf6txnCmptzvU': 532747, 8233250.927373945: 4228963, 'nC93zpG8pH5BxFuXF': 3007519.515924111})</w:t>
      </w:r>
    </w:p>
    <w:p>
      <w:r>
        <w:t>(475323, 2502955.7328955564, 'l2cHH6gpj', {7449477.344794384: 'piqwCCr', '1jgmbqlUVGEuR3W': 8766475.206974603, 'swN28SaApAUxep0': 'tszxYGkhjllBcxvNkV', 'w': 'R9uqUT5D4B', 'XcdG': 1295538})</w:t>
      </w:r>
    </w:p>
    <w:p>
      <w:r>
        <w:t>(3668678, 4825225.632799183, 'CqMvyXThZ4WBfdWXvXfe', {8232534.740610238: 6082959.813012799, 8722909.26072223: 7414849.8565128185})</w:t>
      </w:r>
    </w:p>
    <w:p>
      <w:r>
        <w:t>(44967, 9211907.995135691, 'vcSsCV', {9533740: 5945792.075921632, 6359497.168750232: 'LGCSXzcExqT9fXuHJJ', 'Yzasyc9Q1ZPl': 'sQA'})</w:t>
      </w:r>
    </w:p>
    <w:p>
      <w:r>
        <w:t>(3093930, 4616662.888498409, 'Hb2R5dpIyHxim', {5564511: 425670, 'Zg7KLLNYtGx8HlpAsd': 4843591})</w:t>
      </w:r>
    </w:p>
    <w:p>
      <w:r>
        <w:t>(9391737, 4037533.8753097467, 'qjRDujE2aNVdLlX9cNp', {'kWxnrnCFuSofhbdg': '4lfJYiECNkLgigSlw6', 3570808: 3338465, '58uu3W4CcUOxG2cnt': 4343649.751348984})</w:t>
      </w:r>
    </w:p>
    <w:p>
      <w:r>
        <w:t>(2218240, 80658.31286287573, 'd4Wv', {662938: 2111127, 'LZJRbNWZYFfcBpFMd': 7246460})</w:t>
      </w:r>
    </w:p>
    <w:p>
      <w:r>
        <w:t>(2829300, 933673.1491174599, 'JB7PeyEl', {'JnQ1L': 'REOiU68n5WsuZaOg', 4845484: 9954865, 'XZoSI': 'SEFVrJJZHoVg0LltCNq', 351885.63415257557: 3660338, 'ujx': 1634924.508384107})</w:t>
      </w:r>
    </w:p>
    <w:p>
      <w:r>
        <w:t>(1853601, 9126302.998947246, 'W9WH2eRcuxCB', {4550624: 837276.7308852047, 9441737.950692745: 't1N0lyyajNWA8S0T', 9943317.945424654: 5459862.133682607, 3764675: 8968350})</w:t>
      </w:r>
    </w:p>
    <w:p>
      <w:r>
        <w:t>(3871827, 5353700.130246564, 'w', {6229054: 'sXOp', 6529548: 9012889, 3979838: 5654356.543303926})</w:t>
      </w:r>
    </w:p>
    <w:p>
      <w:r>
        <w:t>(1309209, 6505204.601255232, 'K0jh', {4856307: 9769991})</w:t>
      </w:r>
    </w:p>
    <w:p>
      <w:r>
        <w:t>(1835090, 6063160.086138843, 'NcBIwF', {4276656: 5189127.81245092, 'PrNLg2H0Es': 'GgtTDuQ', 9177368.710109636: 6395930, 6106614.806578322: 980412, 2617986.526497197: 'R2cv9nrrXayv73'})</w:t>
      </w:r>
    </w:p>
    <w:p>
      <w:r>
        <w:t>(7328616, 2405610.8376114806, 'bnWqGkbdhY8ZD2JsQT', {5994009.446253355: 'jCYY3YgIG8gOonPe2Wl', 9933587: 5151361, 'tI': 'dXvtSv', 8177908: 'GEtd5BfzfdA4', 6803724.154754388: 4798093})</w:t>
      </w:r>
    </w:p>
    <w:p>
      <w:r>
        <w:t>(4397586, 7646039.3077031495, 'Wv', {9483204.36772271: 341609.1800222099})</w:t>
      </w:r>
    </w:p>
    <w:p>
      <w:r>
        <w:t>(1218598, 9461001.007391343, 'bD209KweP69v', {6788992: 'UMp8BNXsrO', 6040851.160891378: 1730813, 8010551.6042802995: 'FEMAu4NqZYD', 'iEKGp21BrVSmiK8': 2826948})</w:t>
      </w:r>
    </w:p>
    <w:p>
      <w:r>
        <w:t>(7506462, 4010072.6637058724, 'tLr1sTiDd6M1rvIU', {5416312: 2521916.2750193435, 5106732.256949108: 6572344.14170875, 248466.5926764995: 6426173, 5208034.334169787: 4559907.784794186, 6913301.010208964: 9717921.926933175})</w:t>
      </w:r>
    </w:p>
    <w:p>
      <w:r>
        <w:t>(5975563, 542119.0458138747, 'BAeE2', {9308747.884727461: 6250703.811442405, 'oSCY4nsaX': 4268897, 405774.38164460025: 8711778.751429152, 8439816.388341073: 1321017.8193315503})</w:t>
      </w:r>
    </w:p>
    <w:p>
      <w:r>
        <w:t>(6655745, 775229.2831241414, 'GitAI', {'0AW1DlruXjhB': 'eGc64QBO61aGxl'})</w:t>
      </w:r>
    </w:p>
    <w:p>
      <w:r>
        <w:t>(9827478, 7435414.291273025, '9pmMm9jyGCwfmLNaN3x', {2179174: 'EsDth8vhxjqEI2kRyHs2', 4447193: 8845805.04203655, 1151307.2727299856: 988203})</w:t>
      </w:r>
    </w:p>
    <w:p>
      <w:r>
        <w:t>(5557305, 5434052.250890493, 'BnsJ', {3580341: 5316108.067184581, 8330789: 9399228, 1358452: 9206112.441661227})</w:t>
      </w:r>
    </w:p>
    <w:p>
      <w:r>
        <w:t>(8935653, 129288.76723941052, 'erPi6D9G74lR5lLqduDI', {83623: 'N1M0I8TLTHE4PsWtpI', 7278699: 9473966.388082884, 7483701: 5388224})</w:t>
      </w:r>
    </w:p>
    <w:p>
      <w:r>
        <w:t>(9249708, 8489835.795007864, 'vJVndjven52ABWbS9Cyh', {'mqPDINFFmXvTRat': 530907.0080236266, 4394008: 7277499, 156480: 'Mj2W3lED9zv4f7'})</w:t>
      </w:r>
    </w:p>
    <w:p>
      <w:r>
        <w:t>(6656261, 453778.49965657527, 'MItOXwCG', {2952810.3061337685: 6706451.791108752, 926668: 9600665, 7842267.049979186: 'vjKAjp95vz5P4Xrc', 5705704.158864709: '5ybrUs4G', 'F1IuSoid': 7259227.067596668})</w:t>
      </w:r>
    </w:p>
    <w:p>
      <w:r>
        <w:t>(5798643, 4873388.642429935, 'Yo5hWt6OUD03K', {'IRCiNSpyyDtv6G': 482597, '2VX1E': 654539})</w:t>
      </w:r>
    </w:p>
    <w:p>
      <w:r>
        <w:t>(9964286, 7182310.78711707, '2sExuwqQAt8a', {5955534: 2915395, 'GFgTuQ': 4749661.162323658})</w:t>
      </w:r>
    </w:p>
    <w:p>
      <w:r>
        <w:t>(4090393, 5850946.547713799, 'RFftk8dm4F4OCJW04kF', {'ZaOnW9sIUnLeA': '1lGm2IUXPgT0wbe', 6514322.733802509: 7851327.129459493, 4247541.005546044: 5593401, 'x9GIkwXa13dpr19jmYbl': 2127005.383868097})</w:t>
      </w:r>
    </w:p>
    <w:p>
      <w:r>
        <w:t>(736685, 400393.7526184498, '0nvzxuMXzQiDbJofTQ1L', {'RB3C2RaLEnRE': 4688345.064385778, 3173292.9630080196: 6877312.168934612, 6666109: 'IXtB0Ea', 619775: 509794.6020886035, 4548137.488404524: 5356498})</w:t>
      </w:r>
    </w:p>
    <w:p>
      <w:r>
        <w:t>(53315, 5546808.575817731, 'hBXWZyRoWlzZh48', {2744144.0124654584: 9575628.216482058, 2972750.5915238084: 1995256.0012536757, 8215723.809352143: 8013605.935014702})</w:t>
      </w:r>
    </w:p>
    <w:p>
      <w:r>
        <w:t>(3987874, 9116664.458489746, 'F0AGWXQPMuWSTT', {8015622.334838685: 457297.2387265073})</w:t>
      </w:r>
    </w:p>
    <w:p>
      <w:r>
        <w:t>(8293756, 2665684.3938773023, 'KA5e5ujbzpjeElttMZP', {6386582: 4432848.912167261, 1047639.6048695536: 7258178, '4kZmR3M8W': 6396920, 8436231.067181714: 5591536})</w:t>
      </w:r>
    </w:p>
    <w:p>
      <w:r>
        <w:t>(1019006, 5321507.577645537, 'RyyHNox2HNDMZAWxETu', {6838828.4951231275: 2156684.5244701193})</w:t>
      </w:r>
    </w:p>
    <w:p>
      <w:r>
        <w:t>(8748119, 3731242.232904007, 'hHa2xpvcYqmlkv3gk', {5663171: 'TwaEiWuEaks9zQ4IKcZ', 5888863: 9062122.608356059, 'XE': 8306007.658187312, 3141671.805571631: 9359328, 7275455.7682363065: 'txSfrBbDDCpWltfb'})</w:t>
      </w:r>
    </w:p>
    <w:p>
      <w:r>
        <w:t>(9497685, 9798751.39702293, 'N', {'PSNUIMB': 7107082, 1342503: 4071024})</w:t>
      </w:r>
    </w:p>
    <w:p>
      <w:r>
        <w:t>(730103, 6018870.309110344, '8OL4', {'yD': 1361696.9591310534, 3151394.279776515: 2815047, 9878339: 1018200.0465349172, 311785: 1410346})</w:t>
      </w:r>
    </w:p>
    <w:p>
      <w:r>
        <w:t>(5837329, 3652740.9708905057, 'X1', {3546488.864879477: 8520508.312947916, 'DthgOBSuFoBwo': 899737})</w:t>
      </w:r>
    </w:p>
    <w:p>
      <w:r>
        <w:t>(6994719, 3176705.64450672, 'Uk', {'AsTKVQMxevlNRG7TAwit': 6865262.693519271, 2515123: 1565268})</w:t>
      </w:r>
    </w:p>
    <w:p>
      <w:r>
        <w:t>(4012732, 2009905.9819049314, 'HvnumvtgWxR', {6977281: 7523775, 4574162: 4578391.783653974, 4041477.4130454045: 5053828.798981804})</w:t>
      </w:r>
    </w:p>
    <w:p>
      <w:r>
        <w:t>(9956850, 4230917.177764936, 'xRfay5gQ', {'xprQyP92b': 'kbutkbjk1ZHa6LsdXVkX', 1706143: 'wQoy9et5qAA65FA', 3005994.8398462534: 8663306, 5960382.115172627: 4759750, 'tZAdITDgg1JKliiKzCaH': 6914053.777796767})</w:t>
      </w:r>
    </w:p>
    <w:p>
      <w:r>
        <w:t>(6358242, 3563099.858840254, 'IAA2irRlq4T', {1782241.6178308509: 'yXGfu2', 779748.7837148309: 8351735, 'wFlMY': '7nmW', 9432170.760067984: 6538855.134805457, 3949023: 7220802.483589302})</w:t>
      </w:r>
    </w:p>
    <w:p>
      <w:r>
        <w:t>(4307660, 7805641.264770809, 'BaKRRyo', {346966.31727057835: 1435268.1862866657, 5404755.087624835: 5666033.153762291, 'nIfvf1x6GWQpbd33Wq3': '7fLFbg8qVQ0nR', 4567420.8698072005: 8691527.978557233, 'C6nA7R3': 9321452})</w:t>
      </w:r>
    </w:p>
    <w:p>
      <w:r>
        <w:t>(4862162, 6262031.883029623, 'MXyo', {1177272: 8196519})</w:t>
      </w:r>
    </w:p>
    <w:p>
      <w:r>
        <w:t>(1503233, 9846520.441751346, 'fGzfNc', {7358350: 'FIrhl', 9225709: 'oYGJEtJJ52SjUPHROVCo', 7482454.270903981: 'jHrPXy3PYvS0', 7244682.924628723: 4841610.960637318})</w:t>
      </w:r>
    </w:p>
    <w:p>
      <w:r>
        <w:t>(2362783, 9346050.477994941, 'hRGqDi4ET6c', {7728575.644342548: 4727355.8346421365, 'Ex': 'xc', 1015701: 4283453})</w:t>
      </w:r>
    </w:p>
    <w:p>
      <w:r>
        <w:t>(8201377, 194066.22509004932, 'nx5CgE', {'Rc3DDIY5t': 'gf7AORoMUa4JOPRsZs'})</w:t>
      </w:r>
    </w:p>
    <w:p>
      <w:r>
        <w:t>(5802943, 6157903.653225311, 'rBv2Q2E6DsU', {2050505.859111772: 'Y', 1117636: 239814.09020144228, 3212951.736352786: 'Tvg8ud', 6207542: 4176909})</w:t>
      </w:r>
    </w:p>
    <w:p>
      <w:r>
        <w:t>(1241572, 7329957.381516513, 'r1eO7YZimUI8u', {4596188.402020024: 'HSRxp', 7067186: 733151, 203640.70058002893: 2766211.8911707024, 6487160.380753794: 5844276.947415724, 'tSngM': 1908709.624021886})</w:t>
      </w:r>
    </w:p>
    <w:p>
      <w:r>
        <w:t>(4087526, 4474617.531904796, 'ThpTnaBgTl5TO', {356356: 3470196.674370174, 'C6WEbVk4S79uFgHZ': 6628247.940856042})</w:t>
      </w:r>
    </w:p>
    <w:p>
      <w:r>
        <w:t>(9522563, 9416880.553989032, 'viRzS0', {'qJu9k6AtnZbKFAf8o4b6': 8326230, 6955383: 4560056.3992389785, 5243617: 7848933.611046801, 'rygHGw7ZFbkN7pKPk': 3130359.499434492, 961155.4893219321: 1563384})</w:t>
      </w:r>
    </w:p>
    <w:p>
      <w:r>
        <w:t>(4227584, 294328.16779916384, 'OX2QU1Tn', {'8GugXf': 'Ya3FEJapjLgu', '9tRYS': 6151234, 'GVcOVQ7': 'iSmhS'})</w:t>
      </w:r>
    </w:p>
    <w:p>
      <w:r>
        <w:t>(7602984, 7630858.551200043, 'dO9ikjKTmJnaqx8bdBk', {6089249: 4813365})</w:t>
      </w:r>
    </w:p>
    <w:p>
      <w:r>
        <w:t>(1454691, 2291474.9325224804, 'Ff2', {'HDdnLEh0fJ9tC3p5N3C': 2907905.623315249, 3854657.878567808: 'a3BNSxtI'})</w:t>
      </w:r>
    </w:p>
    <w:p>
      <w:r>
        <w:t>(4350859, 1530712.8652782675, 'WHnC8', {5523751.927285095: 2611376.8168074237, 9467239.07755745: 5406978, 3678851: 9045964.488801697})</w:t>
      </w:r>
    </w:p>
    <w:p>
      <w:r>
        <w:t>(6846122, 1265209.6667848767, 'gKi7MeQM', {2756065: 798645.8057223511, 6249940: 'x0PaM', 'IbmUcpWRWh2fw': 6681051.456934011})</w:t>
      </w:r>
    </w:p>
    <w:p>
      <w:r>
        <w:t>(1688019, 2165610.591624366, 'MRYXsYTygvbP4', {5681998: 'WZyT', 4217293: 9539746.802914111, 5962987.993535649: 9115604.120577458})</w:t>
      </w:r>
    </w:p>
    <w:p>
      <w:r>
        <w:t>(1044438, 4364864.200670964, 'Llstz0jJ9xzfW2bEBbsB', {'VHuWuZnUTKbCjVJ99': 'dN', 9193661.325794775: 5008768.672418246, 5011336: 3571920, 9190827.38950064: 8800464})</w:t>
      </w:r>
    </w:p>
    <w:p>
      <w:r>
        <w:t>(6199148, 9455979.646698525, 'dB2npSzin8', {111139: 9428091.858944308, '4O': 6859696.232205715})</w:t>
      </w:r>
    </w:p>
    <w:p>
      <w:r>
        <w:t>(4328206, 9344962.990376327, 'Wm20IMHlu', {7812431.172643334: 'OScARTGaSKB9g1UXNU', 8451200.489908524: 289505, 5479673.572093028: 'HYVvoh90'})</w:t>
      </w:r>
    </w:p>
    <w:p>
      <w:r>
        <w:t>(1371988, 7227028.777040109, '0w', {'p7ryjBAF79FpIqWP': '15LLYWpHjn2N'})</w:t>
      </w:r>
    </w:p>
    <w:p>
      <w:r>
        <w:t>(9369388, 5014269.981873707, 'xrxO31px1c0718', {4399395: 2579791, 4529665.762332518: 5312977.993214398, 5096851.946891056: 'VhRi', 7781291.245530151: 'Vg8iwS1mj20a3'})</w:t>
      </w:r>
    </w:p>
    <w:p>
      <w:r>
        <w:t>(6137970, 8716246.351545403, 'n4IoBLczjtwO', {'lIEee9OVb': 9923628.37802712, 'ST3lSZYPdiAAWrU1': 4459617, 5789038.490817597: 8798874.209030056, 9669297.585411197: '1', 5829545: 'DPR5itY2f'})</w:t>
      </w:r>
    </w:p>
    <w:p>
      <w:r>
        <w:t>(3822996, 4856069.2635135725, 'jzWOSja2pzqPP9QsW9sp', {9286459.049486281: 3225629.139659391, 'xDgR0SCfCOJICjTx8E': 'BSPaD'})</w:t>
      </w:r>
    </w:p>
    <w:p>
      <w:r>
        <w:t>(4293676, 7791973.436640436, 'RE3cIb', {'tA2': 3888762})</w:t>
      </w:r>
    </w:p>
    <w:p>
      <w:r>
        <w:t>(926272, 7661144.631236158, 'a0uGhMu3LNGdP', {'iMJdQpbj9mxs': 6495723, '5g': '7UfplZYeA164oZaqDMlY', 1517377: 4096754, 9379823: 'BACq8nJwyd', 8576822.702497978: 9891404})</w:t>
      </w:r>
    </w:p>
    <w:p>
      <w:r>
        <w:t>(3676542, 5581647.244432881, 'K7naM2', {5728125: 'dQhz6RkMn1Mt3wQhk'})</w:t>
      </w:r>
    </w:p>
    <w:p>
      <w:r>
        <w:t>(4543236, 8330589.719237094, 'zxrA', {'xKS': 'nx74gucffLv3', '8l5': '7', 1551922.4627907213: 870355.3058463087, 2072932.4159270623: 3192643})</w:t>
      </w:r>
    </w:p>
    <w:p>
      <w:r>
        <w:t>(9505848, 4742683.726356684, '1G4', {3301150.890220663: 9958954.85826582, 4428768.883623666: 3426958, 'YrBom7Tp4uBqLlXC': 'u5o', 3925398: 1320448, 1414670: 'EsN'})</w:t>
      </w:r>
    </w:p>
    <w:p>
      <w:r>
        <w:t>(1322380, 2111593.673622042, 'KIVOk1xhyKMarKxG', {1633898: 'X3LXxc3JyVSSODMJke'})</w:t>
      </w:r>
    </w:p>
    <w:p>
      <w:r>
        <w:t>(7226007, 8087021.404621731, 'ybCK', {9021251: '3E77SPh3', 'btNLzsIzLWugD': 4266256.946794164, 'MRE9L': 6601605})</w:t>
      </w:r>
    </w:p>
    <w:p>
      <w:r>
        <w:t>(9555009, 6578772.51795558, 'X3jDtqi9r1qrzh', {5473667.798297864: 9771990.831764217, 'fVvFdm6SwhHMLGbKZZZR': 7906303})</w:t>
      </w:r>
    </w:p>
    <w:p>
      <w:r>
        <w:t>(9308962, 6510280.49784184, 'CsjxqRNMJWKV7VTEreAs', {'fA0iDdfENZnn0QDmhHOV': 3642934, 9092652: '2B0byTbt5YdmQYGP', 4562189: 'E68if'})</w:t>
      </w:r>
    </w:p>
    <w:p>
      <w:r>
        <w:t>(5755882, 3868063.092102073, 'e7FtDHDylhCvEY6', {'8cfJA4m': 'TGRvBktHADJi', 'rlGQfl7Wz': 259124.32056758637, 6283308: 'SWCA438', 7047267.2898127595: 1742368, '0zap': 'IjSIOVFHsEZ'})</w:t>
      </w:r>
    </w:p>
    <w:p>
      <w:r>
        <w:t>(8250288, 3694606.7017700966, 'sWxVj57Tqziv5M', {3131075: 8989467.521184705, 9626474.303686017: 2502162.679564327, 8620745: 'nsW5vKmMQRtQr7HVrN', 'XqfCjU': 't5x'})</w:t>
      </w:r>
    </w:p>
    <w:p>
      <w:r>
        <w:t>(7255904, 8556025.749543821, 'kefwcJ0RL22zH3', {7853967.375404396: 1302260.6284366546})</w:t>
      </w:r>
    </w:p>
    <w:p>
      <w:r>
        <w:t>(5190411, 1957470.270323236, '500H0DTJ6H', {'aKyltom': 'psTUIL', 7223508: 'cA0'})</w:t>
      </w:r>
    </w:p>
    <w:p>
      <w:r>
        <w:t>(4253462, 1950938.7833473324, 'yabh', {'ufUuuzecAZN': 4842721, 184115: 4507081.998409396, 7749949: 3397533.8288042946, 6465694.749853566: '3', 4541773.009378045: 'O1O4HiLyaNKnypetwBC'})</w:t>
      </w:r>
    </w:p>
    <w:p>
      <w:r>
        <w:t>(9356360, 8719904.585936097, 'wSGNFshFk5Nhrz0f', {59591: 4402908.634404864, 2434221.57608742: 7628519, 1130434: '2QylMqFVUxOq'})</w:t>
      </w:r>
    </w:p>
    <w:p>
      <w:r>
        <w:t>(7411660, 4620320.048947413, 'knf', {'23sGk': 9345109.87647802, '0L1uwH3mzgg': 'gQQylpGHO9BY3OfHsOWQ', 4543795.346516909: 4542871.445370039, 'qrboIp2b28wbdJs': 5370015})</w:t>
      </w:r>
    </w:p>
    <w:p>
      <w:r>
        <w:t>(1569940, 5246562.246910113, 'KJW4xhcZNk', {'TuaThejFqws8HzVwM': 9219368.358730515, 7583647.668308256: 6088195, 'pKZzW2RQYMc5FFhX9l': 406006, 6845351.1115738815: 3037333})</w:t>
      </w:r>
    </w:p>
    <w:p>
      <w:r>
        <w:t>(6078159, 9682581.660518808, 'nt3OviuNPwl1a9rquP', {'rrTNX4dsi8K2WHD': 8567818.786918104, 961169.1240760678: 8071392.271236618})</w:t>
      </w:r>
    </w:p>
    <w:p>
      <w:r>
        <w:t>(2732285, 3137586.2231481457, 'UuBxOFw1OTbuy30', {773902: 8254959, 'gKLOkr': 1417514, 'ahlxhUP9hSqDh': 6203790.18887381, 4872431: 'SeJl'})</w:t>
      </w:r>
    </w:p>
    <w:p>
      <w:r>
        <w:t>(7969133, 2359365.7862739293, 'UkMHaGbXxM', {2116502.5652579316: 'oahh1wPSBGgJjP1jlr', 3106133.9991428093: 150117, 'XagIgRO0': '2Ru9Q99cCgliVb8it4s', 3415669.9693864766: 'rxCJFBswPrcQpqth', 4545423.146588928: 8377834.042347455})</w:t>
      </w:r>
    </w:p>
    <w:p>
      <w:r>
        <w:t>(6955980, 1973636.8205051802, 'lYqV0Ejkwy5D', {'drW': 'kuLrrb', 1119387: 'CIrk'})</w:t>
      </w:r>
    </w:p>
    <w:p>
      <w:r>
        <w:t>(3267242, 1856663.8595819995, '7Vk', {'kFUlnvKuBL': 8111948.358059378, 8805269: 2276777.823883256})</w:t>
      </w:r>
    </w:p>
    <w:p>
      <w:r>
        <w:t>(2965742, 2852452.6305009034, 'Ni2HjDyLqm', {'wrU': 2111356, 4862793.01019436: 'cBu5tIUi89', 9329614.174121508: 'qCugPK3gDhNO', 997779.3753470477: '32ZHpA3Ny1To5'})</w:t>
      </w:r>
    </w:p>
    <w:p>
      <w:r>
        <w:t>(8639729, 7279369.394347522, 'YTgzb', {8182451.70417196: 2066997.260628285, 335925.34229941573: 4469491.633644349, 8347802: 4964313.736159576})</w:t>
      </w:r>
    </w:p>
    <w:p>
      <w:r>
        <w:t>(9353912, 5144391.297232833, 'XxD7B1Bm16a', {'phbPOw': 6201068.902096307, 597806: 1826065.054415903, 'VbN7S': 'p02L0MXrqnzSu6lSb52q', 5068155: 5232977, 3065646.672015706: 8296839.923742883})</w:t>
      </w:r>
    </w:p>
    <w:p>
      <w:r>
        <w:t>(4647251, 6112802.598566502, 'zQUOBTF2w', {5666053.289571189: 'E2nHtyhuPYhimZSf', 1692646: 3419945.4001726457, 8907877: 'VQJfK0SnOTF2S'})</w:t>
      </w:r>
    </w:p>
    <w:p>
      <w:r>
        <w:t>(8330268, 7046523.823221025, 'JRzJSWh1ytNq25Rrh', {6053657.589693822: 'vFdwbLl6TwMg6y', 'St16bojSLcJ73z7a': 3153655, '7': 'XJJib0Pm0QJ2', 7850875.070182494: 5284245.234654218})</w:t>
      </w:r>
    </w:p>
    <w:p>
      <w:r>
        <w:t>(4644489, 535042.9025652903, 'DLOSW', {'ggpfb7': 'fB3NZ', 3932569.0720975837: 'WTcb', 2967488.168328157: 2850563, 5119240: 'w5Et1DZrjjDUKi68AT', 1156024.1803769656: 5605578})</w:t>
      </w:r>
    </w:p>
    <w:p>
      <w:r>
        <w:t>(3338335, 8149771.098061724, 'pwUhinAdz', {4071790: 8748628.980483593, 4099376.3877367917: 4065381.652572464, 1632873.2620102782: 1033044, 4075742.9141672007: 6474609.853567785})</w:t>
      </w:r>
    </w:p>
    <w:p>
      <w:r>
        <w:t>(4108935, 7086392.05703405, '7ILRcNZrADJ97eQbsMP', {9070845: 4111272.2974497997, 265597: 3385792.5028781556, 'tMoKI': 9633011.880952675, 6582916: 7975314.100054191})</w:t>
      </w:r>
    </w:p>
    <w:p>
      <w:r>
        <w:t>(7908024, 5763431.891381716, 'jKgdkKURBObHXUJIxX', {6745279: 'WU3BuAWOdoCDO', 2560160: 9405740.746985625, 'JCs': 'LhOPXbBv7'})</w:t>
      </w:r>
    </w:p>
    <w:p>
      <w:r>
        <w:t>(5298921, 5351515.794412802, 'ZgEvPbmn8aUCj0L11p', {1621489.290082061: 7671903.828370842})</w:t>
      </w:r>
    </w:p>
    <w:p>
      <w:r>
        <w:t>(1872731, 2503944.7741970113, 'VBF3MPL4uW3', {7814907: 330635, 6984149.2883615205: 3007521, 'gq4JUKlYpo': 5194751.162197753, 8262459: 8373528.627649468, 8497782: 'J'})</w:t>
      </w:r>
    </w:p>
    <w:p>
      <w:r>
        <w:t>(6395498, 9441151.791209647, 'aCopQ4Xy1eJpzg24I', {2046885: 'piUB6m', 6178638: 3513474, 5116246: 2742970.2041390724, 'W2Xnw75Ng': 3735465.0861053397, 2532572.5440559266: 3207347.200228753})</w:t>
      </w:r>
    </w:p>
    <w:p>
      <w:r>
        <w:t>(5499351, 1189825.7118938328, 'gTlVTrfLXgxPEbMKSQ4N', {3186909.882662872: 7151494})</w:t>
      </w:r>
    </w:p>
    <w:p>
      <w:r>
        <w:t>(8665575, 1136391.4769152761, 'y2s1', {'9Vd': 908103.4305660707, '8ZjwiMtY': 1825704})</w:t>
      </w:r>
    </w:p>
    <w:p>
      <w:r>
        <w:t>(7566176, 2063147.7192803826, 'JvD7nAsTk', {3900061: 'WLLwxT', 1150580: 8813616.126290789, 1103883.3553022542: 5416181, 122370: 739359, 8143797: 8521497})</w:t>
      </w:r>
    </w:p>
    <w:p>
      <w:r>
        <w:t>(3110593, 1148681.8347330564, 'yYNmHjAin', {'y': 'tC25uywyJJY', 4670653.462531115: 9238827.900764598, 8109303.99725058: 3784336.8820196497, 2920534.71247942: 'WGC'})</w:t>
      </w:r>
    </w:p>
    <w:p>
      <w:r>
        <w:t>(8546219, 866337.0052686869, 'bgf1QFlCJnLfNXXj', {3029141.2646000828: 3626226, 'TZCit1qOqSZR4kOdAf': 2469164, 'mOcs4': 4327643.119192198, 'PBXnqA': 54013})</w:t>
      </w:r>
    </w:p>
    <w:p>
      <w:r>
        <w:t>(5454973, 6387150.249805887, 'o1G2jB', {9557326.252830178: 5052839, 1363064.59564826: 354632.16943794175, 3767120: 'doub', 4106685: 6637638})</w:t>
      </w:r>
    </w:p>
    <w:p>
      <w:r>
        <w:t>(2151642, 3687372.6146836462, 'M', {2221047: 7725646.100873202, 'xSE1VkvI': 7551297.854633601})</w:t>
      </w:r>
    </w:p>
    <w:p>
      <w:r>
        <w:t>(9535442, 4889739.4122822145, 'v8B5d07p', {5658271: 2155899, 'Le': 254814.35818390796, 2543286.6025925237: 2741213.174419862, 9034906.710970867: 'qnNVSQa43mNUTTg8X0J'})</w:t>
      </w:r>
    </w:p>
    <w:p>
      <w:r>
        <w:t>(6277843, 6313987.9437084235, 'zd5O', {8739050: 6910504.754831379, 'Ck6jCx7Q1': 'KZ042qQ', 7684153.167235218: 6016563, 4835515.914614008: 4000375.27671511, 3439644: 'cNj7S'})</w:t>
      </w:r>
    </w:p>
    <w:p>
      <w:r>
        <w:t>(9689443, 557167.5553605071, 'M7PNGM1Oi', {1920890.6330231656: 8031847, '4DFLUyQmDZIRDNo': '3qe3ZfYgtJmL92tFv'})</w:t>
      </w:r>
    </w:p>
    <w:p>
      <w:r>
        <w:t>(9002334, 6046088.344820451, 'QNyOKFimkMXM7rWlA', {3505580: 'aPRPEIWleXawCyKx0HW'})</w:t>
      </w:r>
    </w:p>
    <w:p>
      <w:r>
        <w:t>(7525123, 1429059.0482567146, 'foXLRpKEq8ey', {6693132.135396964: 9948473, 2009709.3090589668: 9711032.08361137})</w:t>
      </w:r>
    </w:p>
    <w:p>
      <w:r>
        <w:t>(7682694, 5045706.178803317, 'L0uPUtkzJqB', {5317635.275109607: '5DI7wZGdOLI', 5291729.574172133: 5399877, 7521795: 6139273, 'dShb7ZkUnXIMJgv9': 3935760})</w:t>
      </w:r>
    </w:p>
    <w:p>
      <w:r>
        <w:t>(1510762, 3337653.994753577, 'pnG5puFyIzmZAkm', {436149: 2972880.3681938965, 7260060: 1327572, 8894157.374640532: 'pGQrxMmfBoCYLg9nn', 1549307.7728194126: '3VynOPwP3pdCQDiwEw5', 9594683: 1117823})</w:t>
      </w:r>
    </w:p>
    <w:p>
      <w:r>
        <w:t>(9139767, 9375618.563594582, 'n7ixcaaP6DStOnMEukdV', {1569164.6241393308: 9744024.73961388, 2316741.6172324717: 5598585.8831013525, 8333563.891210036: 'y2a', 'PQkE2': '6k3PGDW0ANToMTAysK', 6085060: 'FTqc66PJFEx66'})</w:t>
      </w:r>
    </w:p>
    <w:p>
      <w:r>
        <w:t>(6459579, 3467645.3687464935, 'm4xiZp0X2N', {8094210.003186085: 5784488, 622396: 8410460, 6826534: 'uxQaDDEudv5Jpy33x'})</w:t>
      </w:r>
    </w:p>
    <w:p>
      <w:r>
        <w:t>(1678584, 6915794.048841752, 'sz3qJY3LUGjXVpIcnVd', {'e8nD3fhxZuQmpziqJNZ': 8606102.915402982})</w:t>
      </w:r>
    </w:p>
    <w:p>
      <w:r>
        <w:t>(3550949, 3949864.3598939134, 'rK', {5990754.745044285: 7044174, 'ILvmwSs': 'MmllIRxZ6', 1985820: 8018706.27497562, 'uTXBR0Ckkdy': 'QIXw45gAnxHFerFRvXrf'})</w:t>
      </w:r>
    </w:p>
    <w:p>
      <w:r>
        <w:t>(1620222, 3775541.035502309, '6VpXOxQmgiOQ5', {'rsEDQ': 2652108, 568192: 'UfRDVx2polzfgf'})</w:t>
      </w:r>
    </w:p>
    <w:p>
      <w:r>
        <w:t>(3332626, 3097689.9400257296, 'WediUqu', {2123622.743815585: 4805305})</w:t>
      </w:r>
    </w:p>
    <w:p>
      <w:r>
        <w:t>(6300237, 6763519.395089786, 'ppfKTf1PcIDqVS7j', {5083673.861688901: 9211585.276825195, 3327227: 9995911})</w:t>
      </w:r>
    </w:p>
    <w:p>
      <w:r>
        <w:t>(6278201, 8300574.667147643, '50JO', {831676: 1219764, 'LIdK4bazjbM0WOc9JH': 'Xl5LfzkVI', 7776395: 8791542, 'tNVa9fPdWnUj': 3271786, 2872073: 2245391.727321586})</w:t>
      </w:r>
    </w:p>
    <w:p>
      <w:r>
        <w:t>(6313194, 8398507.86998651, 'q05o5Qbv9vHtBM35O', {'JUh8JV4YMSALHBBIT1iA': 'TdL9v7qkZ6', 4078626.1778668873: 2276833.325574448, 3560463.0701616593: 8093038.954721219})</w:t>
      </w:r>
    </w:p>
    <w:p>
      <w:r>
        <w:t>(911971, 2706460.1953203725, 'RgMk1', {'jgY8r6nkonBK4xz': 6536799.578270669, 4540301.096800723: 'wYqxwm7UDOcz', 9174837.5541592: 'NyL3u2G4Pil5qaRAgT'})</w:t>
      </w:r>
    </w:p>
    <w:p>
      <w:r>
        <w:t>(2843873, 6467890.037411936, 'l9XN52fKF7wW', {2570782: 'rIs53prhhNEG', 'I66W241orZS2dK': 3259979, 5174117.47807293: 5845638, 3778957.1608102536: 9327299, 1612781: 3897958})</w:t>
      </w:r>
    </w:p>
    <w:p>
      <w:r>
        <w:t>(8801020, 6399421.611650441, 'Bi7e2ULMJK', {5986716.647046641: 8020052})</w:t>
      </w:r>
    </w:p>
    <w:p>
      <w:r>
        <w:t>(962587, 2287757.7787169944, 'SSUnPj', {'vAP': 'w1N', 'ORWcazUK4wMX4j': 9331631, 3325367.125134989: 9846034.224744277})</w:t>
      </w:r>
    </w:p>
    <w:p>
      <w:r>
        <w:t>(9920624, 9307355.070613436, 'lCiK', {3250264.483003942: 'mWwj'})</w:t>
      </w:r>
    </w:p>
    <w:p>
      <w:r>
        <w:t>(808522, 6028613.5843993295, '0g8eDRDSgZDbScqqZS', {'e': 3053135, '2sq8n': 9695637.378809316})</w:t>
      </w:r>
    </w:p>
    <w:p>
      <w:r>
        <w:t>(3000684, 9601803.369681388, 'QYr5njc93', {'ri3eO5CzegaTHvj7gZgo': 1465995.3823810024, 2939882: 9961297.134365745, 8412731: 446377, 'sWWIFfW8aaDE4iDUJGB': 2139765.179663791, '0qpHSVL2KBkDA': 'usK'})</w:t>
      </w:r>
    </w:p>
    <w:p>
      <w:r>
        <w:t>(4786894, 3858139.288157302, 'tjgyq2vjSifX4yY4', {'rIaE': 4144200.2205014285, 3281429.918992742: 1099214.1350128348})</w:t>
      </w:r>
    </w:p>
    <w:p>
      <w:r>
        <w:t>(3115909, 2410901.7510702144, 'GhvMaZols', {702628.9404414487: 609740.1576463334, 6192198.872911009: 4629077.229106426, 7018047.396778994: 'myniAOzNt8gNnjXwfdO'})</w:t>
      </w:r>
    </w:p>
    <w:p>
      <w:r>
        <w:t>(4315056, 4317172.058201949, 'iTt', {6058854.81632745: 'yutzWBQzB4', 'rA1Gn96oJad': 7614438, 9357125.171098623: 8998195.062419312, 5550503: 'e4'})</w:t>
      </w:r>
    </w:p>
    <w:p>
      <w:r>
        <w:t>(8683535, 1524647.8626851833, '3foyZc1AnSpf6F', {914202.04460112: 9894993.258412842, 'Paw9vUkcpuxZ': 304326, 'h95gkdasVBZYHi': 4238518, '7y84': 9761454})</w:t>
      </w:r>
    </w:p>
    <w:p>
      <w:r>
        <w:t>(2615081, 7427209.964649857, '0sqNEiSbs', {7592782: 6068517})</w:t>
      </w:r>
    </w:p>
    <w:p>
      <w:r>
        <w:t>(5909088, 7591167.4987129755, 'XI', {5830277: 'r3NooJdMLII', 'Fs8TLpIZ78': 5915570.548167108})</w:t>
      </w:r>
    </w:p>
    <w:p>
      <w:r>
        <w:t>(9283043, 5436881.987981439, '7giQIGGDykgnf0g', {3839781: 5161696, 5054072.33926119: 'KXgYzIpwthRZWXy3v', 3407601.590041509: 3481989.7071239483, 205952.7764805147: 7319652, 'Qt5': '9NzGl0sHhuWOV'})</w:t>
      </w:r>
    </w:p>
    <w:p>
      <w:r>
        <w:t>(4652062, 2827998.1035206094, 'yF', {6981396: 5509842, 'TBE': 'ee1'})</w:t>
      </w:r>
    </w:p>
    <w:p>
      <w:r>
        <w:t>(6085435, 1089422.3784566491, 'VnPE', {8502613: 'xDwBR8zy', 8222088.451701739: 7289904.9957219, 3364502: 'Igp3uFeVFZ', 7642740: 1450040.1930660766, 'lCFb0UthUGbPGPz': 'Kpciu2NmzUpvVB3oVv3c'})</w:t>
      </w:r>
    </w:p>
    <w:p>
      <w:r>
        <w:t>(9241142, 8281756.395909052, 'QZ', {1792352: 8213468, 7939571: 1276205.3387408068, 6781543: 8401771, 'AaeuJnxCGPecn': 329964})</w:t>
      </w:r>
    </w:p>
    <w:p>
      <w:r>
        <w:t>(2250293, 5049826.526472678, 'bi8e8oSt', {1542462: 'yxrAiN3BAkX', 8494319.03753301: 2197027, 'nrpy6wCXAKOAOtokw': 'YMYqGecWOVtacwP', '2QDD0IXdiqRHi': 7311546})</w:t>
      </w:r>
    </w:p>
    <w:p>
      <w:r>
        <w:t>(2541884, 4234975.231203767, 'ROoM7ai78wm', {'qunur': 6445621.4965593405})</w:t>
      </w:r>
    </w:p>
    <w:p>
      <w:r>
        <w:t>(6296633, 6248325.6341022365, 'sDRuGNWv0WvKfjms', {'1xE0bi5zSagOel601ka': 'vE2qRBkkKVaV15', 9109053: 632460, 7595770.182946503: 8241837.132293772, 6755918.395845476: '5Pm7x4wUrWwTrphEtbLE'})</w:t>
      </w:r>
    </w:p>
    <w:p>
      <w:r>
        <w:t>(8973641, 1080155.0815396232, 'wiI', {6382997.037340637: 6644202.7864962695, 1598521.7736220814: 'fvMQAMAeHBG3xv6pak'})</w:t>
      </w:r>
    </w:p>
    <w:p>
      <w:r>
        <w:t>(8785932, 3480052.5941261016, 'KhWYDk', {'viurzDX4': 'csv53M33Sbnbs'})</w:t>
      </w:r>
    </w:p>
    <w:p>
      <w:r>
        <w:t>(2897858, 2564712.1981975706, 'xn7', {4500806.763080522: '9bpeOel0dby7', 8887545: 'e', 7999101.87039032: 8251341})</w:t>
      </w:r>
    </w:p>
    <w:p>
      <w:r>
        <w:t>(4014932, 1858510.412598402, 'LwRFq4BPpZcML', {1203632.4142050291: 494165, 'EE7vg8sHrj': 7955800.9894788535, '4vdD8PArj': 2248879, 'dPf': 2026151, '7SagE4rJ4TqY4': 4094242.762156435})</w:t>
      </w:r>
    </w:p>
    <w:p>
      <w:r>
        <w:t>(5172148, 6723070.95524339, 'bVrHbZy97wYi5nAqKe', {'vh8QXdJ': 3564355.235428056, 6018560: 5498816.457658447, 5306373.91903272: '22mgCEkIE81wHR'})</w:t>
      </w:r>
    </w:p>
    <w:p>
      <w:r>
        <w:t>(7836535, 6147340.20904922, 'imqjHN9a9xwapfQ', {9452647: 'zkYZXFNDxKNTDX9ous', 3758247.56235428: 'fVziLPJebwbKy', 8734673.515719783: 1584684, 6340113.918442578: 'CALmrSxtYt20'})</w:t>
      </w:r>
    </w:p>
    <w:p>
      <w:r>
        <w:t>(6027046, 10216.294357013878, 'a3', {3028533.727734126: 1767450.4327990625, 9308076: 5078078.069610538})</w:t>
      </w:r>
    </w:p>
    <w:p>
      <w:r>
        <w:t>(4320872, 6243355.098545327, 'esUW8iJSVebYabTD0', {3143566: 'ttlb6mHr5ujJdN', 7066889.977672035: 193645, 4857005: 6318330, '5O': 1453787, 7348858.459423058: 2073157.3460420116})</w:t>
      </w:r>
    </w:p>
    <w:p>
      <w:r>
        <w:t>(4715132, 1780309.289985652, 'TvJ', {7295610: 758969})</w:t>
      </w:r>
    </w:p>
    <w:p>
      <w:r>
        <w:t>(9353540, 7598051.630887117, 'Gp7bFd78', {8696996: 2278722.377837692, 5271608.073347988: 5818504.870155576})</w:t>
      </w:r>
    </w:p>
    <w:p>
      <w:r>
        <w:t>(2892983, 5257493.491256746, 'KRQlJJArD4UC3pnl3zi', {9646872.218442233: '0qQ2bGcEEUibC'})</w:t>
      </w:r>
    </w:p>
    <w:p>
      <w:r>
        <w:t>(589384, 5393194.361522904, 'eCs4BmkzqA', {'UexmXqvxPf': 7954159.538313994, '3c0jFt': 550572.9008569871, 3506110: 3501052})</w:t>
      </w:r>
    </w:p>
    <w:p>
      <w:r>
        <w:t>(4843669, 3131800.799682818, '73G7Som8izISTz0', {7232847: 6440738, 167699.22138714645: '33CHge', '8cWXydHPAf9uLlcScv0A': 3571988.826868676, 4397186: 1045876, 'R5n14qoIDpngnlev2udX': 5240149})</w:t>
      </w:r>
    </w:p>
    <w:p>
      <w:r>
        <w:t>(8518896, 2672425.2727261023, 'bCls7WpK', {'yi3xdJG': 3579345, 5745611: 4341071.427771297, 7837493.209208215: 'AkzXNraqBJv'})</w:t>
      </w:r>
    </w:p>
    <w:p>
      <w:r>
        <w:t>(2988208, 6626655.926511118, 'BZUYNL85hfOVFnrimMMy', {6774272: 5619161.077383861, 7273892: 8484917.878188483, 8843806.425937088: 2382873, 'RoiXMpkEXgHnOAN': 'v7MnqoNlQfy', 3853559: 'NxDH4gPOP1FS2'})</w:t>
      </w:r>
    </w:p>
    <w:p>
      <w:r>
        <w:t>(3404568, 3787140.1935084616, 'rvR2', {2967821: 'uRQyZh', 'ovhADVZTpMpfMiW9qxz': 'v'})</w:t>
      </w:r>
    </w:p>
    <w:p>
      <w:r>
        <w:t>(3645829, 5280374.379914727, 'tmsz9FdJTQSX', {'Cn0A6': 9707346.762357993})</w:t>
      </w:r>
    </w:p>
    <w:p>
      <w:r>
        <w:t>(2535846, 6727824.523643711, 'C', {5114616: '532JwL', 'sMBjeS6W1XNAIFlmQd': '0SEtfhI92q2FBZ', 4856997: 3993936})</w:t>
      </w:r>
    </w:p>
    <w:p>
      <w:r>
        <w:t>(4415062, 5435763.74620021, '2vRL5l5gr4OQcM49ZEi', {'3': 2250495, 5469572: 820840.3161359646, 'kIJ': 2499066.2237136364, 9424698.10435473: 4379411.56819999})</w:t>
      </w:r>
    </w:p>
    <w:p>
      <w:r>
        <w:t>(9704256, 6415786.712671033, 'lXBF', {5334087: 6836083, 6366292.054182321: 7464617})</w:t>
      </w:r>
    </w:p>
    <w:p>
      <w:r>
        <w:t>(2701005, 7256622.881373035, 'v4o', {'NMqcn0SiVscdz': 4657542.35820539, 7071093.140394633: 'lpkJdt9'})</w:t>
      </w:r>
    </w:p>
    <w:p>
      <w:r>
        <w:t>(3079781, 6466794.677487645, 'BqQIig', {'f8Gljz652jhO1': 'iY8JXlM6mUVbHO1F', 'clV6YU3L': 8664147, 'TQ': 'bmpVAFbogtBsMlhZZYC', 4202322.916780047: 4093043.6896662894, 2643281.2774178293: 'sitOAamPC'})</w:t>
      </w:r>
    </w:p>
    <w:p>
      <w:r>
        <w:t>(9725313, 3897219.186875691, 'fBo9', {6430527.462042009: 2263155})</w:t>
      </w:r>
    </w:p>
    <w:p>
      <w:r>
        <w:t>(8049804, 1351990.6476296973, 'JWJ2kSFL0VdRFA', {'KzSGr': 4936304})</w:t>
      </w:r>
    </w:p>
    <w:p>
      <w:r>
        <w:t>(4686731, 794010.5928199759, 'eckC8zoDUa', {'j9T': 6780285.008321204, 6262201.9012979055: 'S24', 8868884.20888817: 7808373.9008606635})</w:t>
      </w:r>
    </w:p>
    <w:p>
      <w:r>
        <w:t>(8304234, 8760734.903192839, 'M', {9662623.300907267: 4082504})</w:t>
      </w:r>
    </w:p>
    <w:p>
      <w:r>
        <w:t>(2561409, 6405832.839469596, 'c', {4203359: 9965730, 'A7u8': 'GHE', 'oDspD': 'h1LztO', 519030.70270174154: 'Lp9n1ZiiXf5our', 7009882.683864276: 1686225})</w:t>
      </w:r>
    </w:p>
    <w:p>
      <w:r>
        <w:t>(8962698, 1178668.781119625, 'U8W', {6143747.917028468: 'IRWTvfT3HWt6vYVCGGOb', '8jjpSw5': 5446920, 2465317.6136265933: 'tOi0y', 'ZMuCVhPFXBwYB2O': '03V9pC1v6WGrPiz'})</w:t>
      </w:r>
    </w:p>
    <w:p>
      <w:r>
        <w:t>(395933, 2174683.5151413423, 'BnZQ5omR', {5325616.189671784: 'vAzWY4'})</w:t>
      </w:r>
    </w:p>
    <w:p>
      <w:r>
        <w:t>(3305300, 6033270.213127585, 'kqpupULPolCEnrP', {'UssGQh': 'bIRn5ehAzm', 8896820: 6430961.578997795})</w:t>
      </w:r>
    </w:p>
    <w:p>
      <w:r>
        <w:t>(2020983, 9271819.067335188, 'ffqJc', {'dPYYTubIwFw': 9987408, 2361967: 7708629, 'x319831WXhnQB': '8zgeF9lPSbqu', 5836933.392622831: 202171.66217083472})</w:t>
      </w:r>
    </w:p>
    <w:p>
      <w:r>
        <w:t>(7870851, 3484996.060398323, 'vAxbZn90Jjl', {4593263: 'rFCLDS7hFm6HItoxWtxY', 6612717: 7014183.756696029, 7981526.509891477: 'cNCGD', 6825899: '4Lql45vtZw7vA2bkUXZ'})</w:t>
      </w:r>
    </w:p>
    <w:p>
      <w:r>
        <w:t>(8980189, 2446412.9134324375, '1770QmRZGfdNb', {1435486.530568425: 6053692, 5051478.427538355: 'k', '05X8C0waipvfCYuz': 2710959, 1114261: 8036625})</w:t>
      </w:r>
    </w:p>
    <w:p>
      <w:r>
        <w:t>(9513673, 2770455.2032653983, 'Q0B', {340068: 5366317.0759331435})</w:t>
      </w:r>
    </w:p>
    <w:p>
      <w:r>
        <w:t>(5024231, 5057933.386661768, 'BDgK', {'9GMnIwLtewGHLsuhAh': 2561340.7814168986, 't': 'yzW9VfR2m6'})</w:t>
      </w:r>
    </w:p>
    <w:p>
      <w:r>
        <w:t>(5874795, 8705301.534862425, 'R2IaEVpk', {6152229: 7656068.665619807})</w:t>
      </w:r>
    </w:p>
    <w:p>
      <w:r>
        <w:t>(455327, 7559905.242974653, 'n', {9162519.409750171: 5366150, 2560712.4172825045: 9266303})</w:t>
      </w:r>
    </w:p>
    <w:p>
      <w:r>
        <w:t>(882653, 4700820.922276938, 'Hr54', {8225624.5582850855: 'gu5ozwEa', 8653606.402238213: 5846181.5043876255})</w:t>
      </w:r>
    </w:p>
    <w:p>
      <w:r>
        <w:t>(7412633, 1630207.7351299105, '02bUyuKkQY6T', {7452416: 407989, 7675343.020633124: 'KYKOgyw', 1926931: 3138356, 7066969: 'hKFdBllWXiB', 9854482: 9837148.331408318})</w:t>
      </w:r>
    </w:p>
    <w:p>
      <w:r>
        <w:t>(9717877, 6412274.598175721, '96q7dtt', {1257137: 'gZk0u742IU', 7116596: 1468001.705097187, 9588353.42301251: 'GeuvKsJpubz', 9629499: 6923221, 9282213: 9128332.875593966})</w:t>
      </w:r>
    </w:p>
    <w:p>
      <w:r>
        <w:t>(4023554, 2834154.723326652, 'TxKL', {9550721: 7320557.034187264, 's3KhaBDXs7jZpn': 'yQJxoQYOBHXF7gt7v5Q', 6863221: 'EsPVpe'})</w:t>
      </w:r>
    </w:p>
    <w:p>
      <w:r>
        <w:t>(5254217, 4102670.0267565465, 'bs', {7000190.4663756685: 5786898, 'g6a': 6358385, 'arD4': 3499947.8408770435, 'XiuDq5sQoj': 'OhJhmO5P'})</w:t>
      </w:r>
    </w:p>
    <w:p>
      <w:r>
        <w:t>(416853, 962946.0183171623, 'wbAi4twO6LHUfQ3eni', {3123779.3384774458: 'l1ASxbf', 1904192.4736912441: 9391944.243582167, 2997763.317490109: 8940629.451640373, 6602568: 'COqeLnW', 2293956.890363832: 4184631.7032899484})</w:t>
      </w:r>
    </w:p>
    <w:p>
      <w:r>
        <w:t>(1655089, 1145617.8762200775, 'AT7eA77n', {5053641: 1711246, 7883620.329844401: '8RbPARDl15', 'iJ8nxu1shestQzpBc0': 'tSNKKmu3MdeqHI'})</w:t>
      </w:r>
    </w:p>
    <w:p>
      <w:r>
        <w:t>(2697434, 1355529.372981632, 'v2Qt7ACDO36g8UYRcAB', {8509340: 1452961.565757216, 9998895.356499694: 1217797, 'bFvdyzAJLUyn522': 1487525.3171217262, 349034: 957184.6740297229, 'Czap': 'gaER9viCMbjKV0'})</w:t>
      </w:r>
    </w:p>
    <w:p>
      <w:r>
        <w:t>(4187723, 8648548.541557727, 'uT', {3682307: 'ov', 2976410.3665353158: 1001186, 3948844.670772604: 7588452})</w:t>
      </w:r>
    </w:p>
    <w:p>
      <w:r>
        <w:t>(7948402, 9373556.020638682, 'JIXYKYx', {'WwBYkFmUCP': 1729532.689763732})</w:t>
      </w:r>
    </w:p>
    <w:p>
      <w:r>
        <w:t>(9786171, 1389642.2126519936, 'iurZ3gqpDQGOv8I4Il6', {'Yd51P': 1267725.8598273688})</w:t>
      </w:r>
    </w:p>
    <w:p>
      <w:r>
        <w:t>(8859036, 8906038.21983624, 'tV7skq', {1258495: 1656477.200017318, 5672984: 6230905.758573076, 3051362: 8124959.784603557, 4781110.327111756: 3932535, 1290518: 'Fgh83'})</w:t>
      </w:r>
    </w:p>
    <w:p>
      <w:r>
        <w:t>(5044765, 7745020.167330109, 'fSPmkQJ', {3662959: 'HxoDEHXCTl2oxvObbqRC', 'HgBbTBAfxLjNZQx9': 'yT1V'})</w:t>
      </w:r>
    </w:p>
    <w:p>
      <w:r>
        <w:t>(5569281, 715622.9377336543, 'sswtOQgyEpi8YrgqCmgs', {2687527.156001758: 'D8LES0', 'W': 146672.05537028273, 3099766: '5OmMxL0vSwyAE0gnrYzf', 9580497.17855369: 9007592.54487455, 7585565.411657118: 266282.9198352001})</w:t>
      </w:r>
    </w:p>
    <w:p>
      <w:r>
        <w:t>(9846447, 5867332.890668413, 'SeU7HYgdZTB7P6NskS', {'vzh': 389530, 493567.8748768513: 1602673, 8177618.767395885: 'gKlNMePt', '1xpLWjLtqk': 772455})</w:t>
      </w:r>
    </w:p>
    <w:p>
      <w:r>
        <w:t>(2341793, 6353758.502837994, 'B', {919318: 2740783.801380758, 9673354.510051766: 'ZwO', 375863.0295177412: 5582128.708055325})</w:t>
      </w:r>
    </w:p>
    <w:p>
      <w:r>
        <w:t>(9941152, 9672490.153453529, 'hy0uzy89oHnVKqX52', {7545218.48589498: '1C', 'ic7g8uffSHv': 6253842})</w:t>
      </w:r>
    </w:p>
    <w:p>
      <w:r>
        <w:t>(2427890, 5010019.779059808, 'IzIJylhnhIC3D', {'2mcJWv': 'a0qf0iyst3aMZMz'})</w:t>
      </w:r>
    </w:p>
    <w:p>
      <w:r>
        <w:t>(9312439, 2101254.6109610773, 'iBz', {7522360: 'nxLe075XEV', 7872755.766936662: 'h0S44CimS4tTMlgBvA'})</w:t>
      </w:r>
    </w:p>
    <w:p>
      <w:r>
        <w:t>(2559131, 1740328.6870227964, '9QiiYJvH', {4285843: 2199725, 848852: 8858764.121500181, 1028970.34111876: '4fITIbk5DReaD1', 3795917.829369703: 2534356})</w:t>
      </w:r>
    </w:p>
    <w:p>
      <w:r>
        <w:t>(8422498, 2769636.7086160835, 'QflK73QL4sul96C8MBCj', {'qfN9AH9wzE': 8886056, 8485029.124514937: 9033960, 'MaMelfmAgZcSLTM': 9524229.81099333, 2015217.1031407763: 'QHtaQHfwRGM'})</w:t>
      </w:r>
    </w:p>
    <w:p>
      <w:r>
        <w:t>(7202583, 232281.20009501695, 'ijfiaJIgCho', {8314974: 'XztUDbdcmD8ZOAC', 6119643.567116948: 2691944, 2133695.493257862: 'GFmhkqE3at', 7819318.312046837: 3249452.4965278036})</w:t>
      </w:r>
    </w:p>
    <w:p>
      <w:r>
        <w:t>(4786322, 1561158.1598771552, 'uNt', {1625679: 'ZLc6e0xVyyOwO0CldSr', 4783566.15566764: 4772166.301289975, 3325603.1401961893: 3565728})</w:t>
      </w:r>
    </w:p>
    <w:p>
      <w:r>
        <w:t>(6786836, 9364719.0496636, 'BEIWFuV', {'v577': 9274544.04656852, '9GdowEc': 5520652})</w:t>
      </w:r>
    </w:p>
    <w:p>
      <w:r>
        <w:t>(777800, 8811241.315423327, 'v', {2253997.9394780584: 1512364.5117458785, 'GNabKT': 3543569})</w:t>
      </w:r>
    </w:p>
    <w:p>
      <w:r>
        <w:t>(9935349, 491608.6968668609, 'cNp1b', {3264346: 7518228, 3193060.8773499937: 'ct2VUTUrRnXB', 'XGddWIxuhX3jVk0xWHV': 9254385.55022805, 9401511: 9716297})</w:t>
      </w:r>
    </w:p>
    <w:p>
      <w:r>
        <w:t>(4923396, 2348060.537976668, 'PqLskWIIAMG8KdxssT5', {5325331.736090553: 1054720, 8277945: 3745684, 1169844: 'la1FYm', 3322723.4789604074: 3795473})</w:t>
      </w:r>
    </w:p>
    <w:p>
      <w:r>
        <w:t>(9965153, 4788772.060522288, 'nPUEoICK5U7V4XgjF2', {'Jerz7XZRwi': 3714495, 3547280: 1190391.9541243636, 2257019.2283988623: 'mcP3fCknHIxIuQM2Km', 3704392: 'E', 346434.660880186: 1165128.7580994319})</w:t>
      </w:r>
    </w:p>
    <w:p>
      <w:r>
        <w:t>(4752330, 7805295.660572109, 'AFV4', {4990168.579261985: 7483322.913986038, 6449695.455484228: 8024619, 9022008: 1529297.0696679587, 8000803.046750771: 5902005.744953295})</w:t>
      </w:r>
    </w:p>
    <w:p>
      <w:r>
        <w:t>(2958381, 4568056.022582413, '1Wu9xymJWTwN', {6728770.254339872: '91', '5FQ': 'g1zdyF67pm', 'ibbl': 2666062})</w:t>
      </w:r>
    </w:p>
    <w:p>
      <w:r>
        <w:t>(1119173, 2813368.451247157, '3GOY0OjYo3Fk', {1595445: 3853452, 'LoPd': 6341183, 2673507.532588648: 2499733, 'vwrXEaAGaT': 'bNNAtAjXiIIQ8MapQp6Z', 'LtBGyJb1Q': 4913614.826315539})</w:t>
      </w:r>
    </w:p>
    <w:p>
      <w:r>
        <w:t>(9458365, 6124611.577191724, 'rCCcFVNB2hHLCM', {4995476.001154685: 'AKlRHaZTiwJwXSVk', 8304234: 3984441.963566312})</w:t>
      </w:r>
    </w:p>
    <w:p>
      <w:r>
        <w:t>(3391519, 9296200.15537392, 'Ad1tzCt4QEgNWE9', {6046225.909301355: 3072692, 9704549.80216567: 2924195.844636089, 'zTwtENToSbty9CK3sbB': 1911322})</w:t>
      </w:r>
    </w:p>
    <w:p>
      <w:r>
        <w:t>(1041394, 5908480.227196973, 'tQ1W', {'C5x6D5jYZROyViYF': 5966164.417114487, 8771457.432412842: 5911373})</w:t>
      </w:r>
    </w:p>
    <w:p>
      <w:r>
        <w:t>(9072311, 767295.9115975254, 'fhsy8QgGJ7', {'LoFLjd7bS5KT4C1NAC': 8778636.619044615, 5339022.505102914: 3891461})</w:t>
      </w:r>
    </w:p>
    <w:p>
      <w:r>
        <w:t>(945365, 9682932.1456145, 'seqUFBi', {'ted81WSfh': 'pIHQCZu'})</w:t>
      </w:r>
    </w:p>
    <w:p>
      <w:r>
        <w:t>(6779905, 489705.6555708834, 'Q0lDY2yr', {'0hJFwVC0': '0x', 5961529.085805435: 9475418, 9922882: 9599019, 'aKtVI9gf7UmyRkv83o8S': 3540505, 'd0IGCzYPDmTVisU8': 8923297.267500475})</w:t>
      </w:r>
    </w:p>
    <w:p>
      <w:r>
        <w:t>(3620547, 433982.5858376645, 'Dgozcm', {184103.12958555552: 8812157.31211154})</w:t>
      </w:r>
    </w:p>
    <w:p>
      <w:r>
        <w:t>(388109, 7326544.941893829, 'zHave92Qlth0', {2611571: 'bH', '1IXEumHIvsoIhIjS': 8304946, 'HoeT5SaK': 7871650, 4984738.586619874: 'Kg5EbDe', 'Nzt7phN7M9l3': 2775724.2839378915})</w:t>
      </w:r>
    </w:p>
    <w:p>
      <w:r>
        <w:t>(4696540, 8482774.557486316, '2i6h2FEnN', {3757020.4515822437: 6695})</w:t>
      </w:r>
    </w:p>
    <w:p>
      <w:r>
        <w:t>(4116921, 1437961.189861966, 'UGXI', {4610329: 'wuxAVacnxr', 'euwnDOGq0V': 1520920.7371956368})</w:t>
      </w:r>
    </w:p>
    <w:p>
      <w:r>
        <w:t>(186067, 8052974.321715862, 'tvWDIKatoD6FfwlCyQOr', {3159065: 'bOtVYGJMLqBsY5', 4171694.3579769162: 362502.0642995624, 's': 'jwNdOSRvBWv', 5692162.371350628: 2120127.1432198156, 316296: 'BxzT8jWu5WIBj1bvvF'})</w:t>
      </w:r>
    </w:p>
    <w:p>
      <w:r>
        <w:t>(798677, 2836065.9523563692, 'mHx4NXxuuZqdpGL2q', {'ALh': 3352325, 9219189.179288317: 5616452.623850324, 'qgZ8Y9KdwAjcIcoMBa9': 417649.7096622822, 'XKxDODZhsQdvM': 5684606.805596275, 8757328: 9830582.404650213})</w:t>
      </w:r>
    </w:p>
    <w:p>
      <w:r>
        <w:t>(1012290, 7387544.831450974, 'oEe7sA0sZ', {461260: 6712782.623683167, 'sHyS2jahhc': 7789676.261914056, 2122874.1597457724: 'vEDuiFbdrCTu'})</w:t>
      </w:r>
    </w:p>
    <w:p>
      <w:r>
        <w:t>(7818610, 6213189.928597734, 'Ehe5cpcDQr7BHpDp', {'vuNPO2B94GRyM': 'p1lEtOG'})</w:t>
      </w:r>
    </w:p>
    <w:p>
      <w:r>
        <w:t>(42982, 5411444.122361112, 'jk1nwEitM', {8425995: 'hHR', 5742477: 'Jax', '6': 'KE643LNkIfbxRLHg', 9380316.023784963: '8ig6'})</w:t>
      </w:r>
    </w:p>
    <w:p>
      <w:r>
        <w:t>(4854693, 763055.8790032349, '80wIyzT74dhqetSa', {'25tcQN5ZTm6': '6m', 'Uf9xRS1xsmKY1isM': 6563608.276351546, 'kTHYYlJtrp': 7520443.22361602, 4827508.440796582: 1905263})</w:t>
      </w:r>
    </w:p>
    <w:p>
      <w:r>
        <w:t>(5142994, 5673794.442109223, 'E1zs5tc2', {'FBBN0U': 9908505.79428927, '34jxJSyUW80k': 4809340.818677343, 612714: 8653932})</w:t>
      </w:r>
    </w:p>
    <w:p>
      <w:r>
        <w:t>(4078577, 9896263.285964798, 'zdiHauomxRY', {5986236.675716986: 4703020, 2370947: 5913721.383784469, 'oaLF31kIrSSQZ1F': 1968265, 'EeAX2sKooRB5h': 8413501, 2193668: 5337589})</w:t>
      </w:r>
    </w:p>
    <w:p>
      <w:r>
        <w:t>(1932247, 9021724.23335938, '0x9sPQ777UmajH', {61255.50816267755: 'qIu507E1Lfjqv', 2679515.1124541583: 'rS8K'})</w:t>
      </w:r>
    </w:p>
    <w:p>
      <w:r>
        <w:t>(988229, 5645847.207327818, '9nUYP', {6004346.336210788: 6458244.735794581, 5730679.101620106: 4406549, 5124449.639200416: 8129080, 889639: 'gNU5cfv2W'})</w:t>
      </w:r>
    </w:p>
    <w:p>
      <w:r>
        <w:t>(8980914, 9257761.297868129, 'fwmww23wPu2oeEUWK', {2503541: 4860946.790650499, 3102396: 5589644})</w:t>
      </w:r>
    </w:p>
    <w:p>
      <w:r>
        <w:t>(3785680, 7819239.731318555, 'DBypf4ysKDiB1FutMAh2', {419301.83081339113: 3687407.0329449805, 3138137.8701950335: 'CJbi0FCgcMw63', 'qfXeH': 'hmtYwX2DwwD'})</w:t>
      </w:r>
    </w:p>
    <w:p>
      <w:r>
        <w:t>(25607, 6114122.341438367, 'Lj', {7654789: 3492651.0368600716, 2095667.249596963: 2938288.56015536})</w:t>
      </w:r>
    </w:p>
    <w:p>
      <w:r>
        <w:t>(1981818, 278252.74699678324, 'Dwxlhd1Ei1VINt4xx5', {8739896.709671266: 174675.4584530974, 'aLHe27o1fW': 1053578.12659712, 776838: 'nPR', 1759611.409449009: 3898714.0302309785, 99802: 3143168})</w:t>
      </w:r>
    </w:p>
    <w:p>
      <w:r>
        <w:t>(2109469, 6064697.050318809, '2YIbNyL853v4', {'TFXkPrzvndJknB220': '6x7vC77GpUQD', 2699288: 9609511.347684216})</w:t>
      </w:r>
    </w:p>
    <w:p>
      <w:r>
        <w:t>(3947699, 6809475.529887351, 'ywsPrgFNpR3lg', {3826815.887425562: '3dSx', 7870818.207949468: 3043536, 4684730.533220054: 9968929})</w:t>
      </w:r>
    </w:p>
    <w:p>
      <w:r>
        <w:t>(2636884, 9591162.430414569, '4XCUU2u7AX5ePT', {8432012.989031844: 733875, 4127086: 'Ge', 9197822: 'o'})</w:t>
      </w:r>
    </w:p>
    <w:p>
      <w:r>
        <w:t>(5185351, 2827103.6991511155, 'yXPRuhgovrt', {'iB': 7487078.648359646, 7970183: 'V', 'e3q5R03qKNHdi': 2381663.7846137965})</w:t>
      </w:r>
    </w:p>
    <w:p>
      <w:r>
        <w:t>(1227555, 4056821.0342232236, 'ijjboKnaS04', {1552998: '9'})</w:t>
      </w:r>
    </w:p>
    <w:p>
      <w:r>
        <w:t>(4200896, 3567207.990291309, 'WfWzu', {'XQkAmD5J6PRUlGj': 'y2Sys5A', 'J6o': 3812997, 'M2t9AoDN': 'hbHYXs5Vo1xeNbIQgfc', 626370.7803771113: 'dZO', 1974205: 9626888.70021656})</w:t>
      </w:r>
    </w:p>
    <w:p>
      <w:r>
        <w:t>(7235249, 9400732.607364992, 'CPH2bL', {7031259.425216205: 1235648, 5418351: 9581841.955439467})</w:t>
      </w:r>
    </w:p>
    <w:p>
      <w:r>
        <w:t>(4978365, 3382387.129169396, 'fyMQbjb1RDeO6W', {5439806: 7022395.089095504, 5611176: 5389206, '1thF': 'aH5riNBnaZfy1rPG', 4441431.31133997: 6206557.714424838})</w:t>
      </w:r>
    </w:p>
    <w:p>
      <w:r>
        <w:t>(1968942, 8885065.089068843, 'tuxinq1KbHrXsH', {6628189: 7211294, 3734406: 'l', 631103.9134894236: 'MCPyS1UPk2bL9Ocw'})</w:t>
      </w:r>
    </w:p>
    <w:p>
      <w:r>
        <w:t>(1257755, 5118000.994526355, 'gryA', {5551004: 'urk0yzh1', 3668194: 'w', 626800: 4680025})</w:t>
      </w:r>
    </w:p>
    <w:p>
      <w:r>
        <w:t>(7291791, 3206005.3043279126, '7QC', {'hujfamymMIJmWcWAs0ms': 1885113.9146240726, 'dVA': 'av', 8414074.983483223: 3758852.682075363, 614450.7705056923: 8942067, 7571620: 'EBhVeQ7Q'})</w:t>
      </w:r>
    </w:p>
    <w:p>
      <w:r>
        <w:t>(7934227, 1313785.418241321, 'CdULXyQ9I4LxrApz', {2567932: 4145221.8466844293})</w:t>
      </w:r>
    </w:p>
    <w:p>
      <w:r>
        <w:t>(8717696, 337788.9648981758, 'AFqU6LMe', {8157619: 'FtuWzwxMcA'})</w:t>
      </w:r>
    </w:p>
    <w:p>
      <w:r>
        <w:t>(3127739, 9869327.065905673, 'dNFNnl8MAg', {269062.8936409911: 5063933, 'cVNdnyH': 'cZua5HM01S9jE5JW', 7842818: 3545489})</w:t>
      </w:r>
    </w:p>
    <w:p>
      <w:r>
        <w:t>(8726057, 5374929.741461929, 'OOsQnZ1WqqAshnOs9y', {5139272.395125288: 2543270.730059992, 6487678.449373082: 'kIdKn8B4pSgNFcAdYVD'})</w:t>
      </w:r>
    </w:p>
    <w:p>
      <w:r>
        <w:t>(6004048, 5909073.517762378, 'CGEftLtvX', {'i8': 4231635})</w:t>
      </w:r>
    </w:p>
    <w:p>
      <w:r>
        <w:t>(465858, 5289462.815295366, 'gkBvXq9VFQqsVSroH', {'AQmcANjoTokFdLJy0RTB': 5707616, 422558.0014221786: 9846878.48569943, 'n20eoCfQkT41h7ddW': 'hBnuKQbuAargg4F', 7258762: 7567193, 3727047.979411501: 6583181})</w:t>
      </w:r>
    </w:p>
    <w:p>
      <w:r>
        <w:t>(4808851, 4500844.755727923, 'kw9', {3717100: 1501079, 'F': 5372127.736490863, 863242.3378277754: 'LxkwEii', 1888521: 7829564, 8937757: 'iZr0FjD23js'})</w:t>
      </w:r>
    </w:p>
    <w:p>
      <w:r>
        <w:t>(9213501, 3183103.241016283, 'Gso2CMwgKHH0oBUPSlt', {4433000.425171176: 'XVDF', 5858672.419740422: 'Wv', 6036652.020161001: 9562289.418253602, 5885685.232585614: 'PTA5RMjt'})</w:t>
      </w:r>
    </w:p>
    <w:p>
      <w:r>
        <w:t>(1657769, 2496868.1015441753, 'yse6GxhswVsYbyH', {783753.6436726989: 4945087, 5264467: 3274367, 5462652.090631002: '2hX3ZB1Kj0ZZM9l6bw9d', 5765012.9786932245: 5550334.513442665, 4146935: 1154549})</w:t>
      </w:r>
    </w:p>
    <w:p>
      <w:r>
        <w:t>(9392426, 6761662.112166339, 'pQQO', {3435519: 4960236, 'RQLTdKfJV7': 'XwiaXgxKFyh7I', 'bUxyLf': '8AxYhDumlEAjdCAx', 7119781.073290585: 7864258})</w:t>
      </w:r>
    </w:p>
    <w:p>
      <w:r>
        <w:t>(2302950, 8330676.274533903, 'W6yma3ar8i9y', {2415304.457260936: 4888897, 'EC9': 5235009, 'O8ji0': 1880342, 2014059: 'VVRWHxPUj'})</w:t>
      </w:r>
    </w:p>
    <w:p>
      <w:r>
        <w:t>(2454697, 1388764.987585298, 'bvYZ10lCDLCu', {'2xUQn3iZ': 1160262, 'mc5UpxKuvx3': 'RXorVqqGble', 3810918.8951171157: 3940665.6596130608})</w:t>
      </w:r>
    </w:p>
    <w:p>
      <w:r>
        <w:t>(4968582, 6142154.23077264, 'SrUMwSK', {3676208: 'xpxmXiAxSt', 1715316.4608145899: '8LvUVBPma'})</w:t>
      </w:r>
    </w:p>
    <w:p>
      <w:r>
        <w:t>(4894030, 8656986.676868586, 'uf25N2hr2KST0Aqqccyb', {'kmAFOZANO7Ohd05TBP': 8835748, 'DxfM0rZDpX4FyJerMv': 6374635.540897155, 2520212: 'z4qZNw5', 5087322: 'zEa'})</w:t>
      </w:r>
    </w:p>
    <w:p>
      <w:r>
        <w:t>(5928185, 1039700.3659501547, 'BaHFwM', {5806890.380340147: '5Kt6'})</w:t>
      </w:r>
    </w:p>
    <w:p>
      <w:r>
        <w:t>(1156968, 9445636.96721988, 'gt9hhkoo', {8562857: 2803643})</w:t>
      </w:r>
    </w:p>
    <w:p>
      <w:r>
        <w:t>(7847955, 6146674.954627337, 'o0SaTJhESkK2JfCKVuVq', {'MZUfvCwHZy': 211520})</w:t>
      </w:r>
    </w:p>
    <w:p>
      <w:r>
        <w:t>(1033771, 4025502.1609762064, 'wmxoa6J', {6105558: 3867017.0308009777, 'jsrwd9bWHEDus3QyBp': 8929617, 9099663: 4121525})</w:t>
      </w:r>
    </w:p>
    <w:p>
      <w:r>
        <w:t>(4508352, 6740223.775259531, 'oaTE4EDYNy0B', {6898517: 7431633, 445620.55768901156: 5283535.073583698})</w:t>
      </w:r>
    </w:p>
    <w:p>
      <w:r>
        <w:t>(9708855, 274822.1949462304, 'jjKj4nT2zAOhcG', {570732: 4389625.553857783, 8018379.257312313: 'okpdwQ11BTlqqNa2oCp', 489933: 3265808.566581021, 'MGsZny4hud': 4937272, 5696790.281612074: 4410959.858716131})</w:t>
      </w:r>
    </w:p>
    <w:p>
      <w:r>
        <w:t>(5302977, 8804677.645561878, 'IqEfPbS7mQFaP', {3299459.5779897086: 2995327, 2488906: 'fsoCS', 8575040: 'dgXGsmiL925uCsR6b2'})</w:t>
      </w:r>
    </w:p>
    <w:p>
      <w:r>
        <w:t>(6112231, 9475473.70195024, 'jV95', {'80GvK0V0Y9hrGbfM': 3034484, 'PYt1G5gAVZHGn7FZQNeV': 7972354.5510303285, 3556742: 8583876})</w:t>
      </w:r>
    </w:p>
    <w:p>
      <w:r>
        <w:t>(6230258, 5699878.6868947195, 'CyUBC9', {9462756.447626373: 3226956, 6837539.553019129: 7091193.852066813, 6915757.772072531: 1685874})</w:t>
      </w:r>
    </w:p>
    <w:p>
      <w:r>
        <w:t>(4440940, 161789.40067589577, 'uL5WDYu', {8727433.396041734: 757285, 6485298.88900216: 6317175, 'Vheu5A3Gu60e6et6EdMP': 6516956, 4612734.973784804: 7333511})</w:t>
      </w:r>
    </w:p>
    <w:p>
      <w:r>
        <w:t>(7177724, 5509610.529945597, 'oAU0JAHf0Q0Zkk', {'x': 1926972, 4375684: 7377669, 7274262.146265565: 9686119, 8763503: 7726214.250439009, 8962667: 7674022.304116816})</w:t>
      </w:r>
    </w:p>
    <w:p>
      <w:r>
        <w:t>(2543474, 596719.9044232119, 'DuCgcMYuXZDjylA4f0lr', {'0hrBRIM': 304270.49226574466, 5881430: 6927139.7689038385, 'alBstyhRE': 3656163.0349046625, 2003781: 5850852.701811031})</w:t>
      </w:r>
    </w:p>
    <w:p>
      <w:r>
        <w:t>(6975653, 7446352.645026089, 'THQrF8tgBCVgizA9zEU', {4117484.3223172473: 8743328, 2830273: 2105626.436060586, 1066587: '3XEraN'})</w:t>
      </w:r>
    </w:p>
    <w:p>
      <w:r>
        <w:t>(5426073, 2205099.4956492474, 'mig6KfXkcxBDTc', {'LX6qO': 1983183.2336148524, '6WMjtrEhxjRVYDVsyF': 3638864.7728041555, 6370797.276290904: 433061})</w:t>
      </w:r>
    </w:p>
    <w:p>
      <w:r>
        <w:t>(5362855, 6535427.705635133, 'KM', {'boYwXWPSrPvOU5LaRn': 5441272.067731599, 356429: '19I5PKDKBnkIBwqHgSzY'})</w:t>
      </w:r>
    </w:p>
    <w:p>
      <w:r>
        <w:t>(7317467, 6979699.343996258, 'yJ4Gcrn1vGvgY', {9196372.10668189: 6261714.46897681, 1111718: 4482928, 'J28': 3818367.1030521947, 9675948: 8658889.43675751})</w:t>
      </w:r>
    </w:p>
    <w:p>
      <w:r>
        <w:t>(114288, 9766763.631697195, 'oqazSJL', {4046571: 3485236, 3707362: 'gjAfcJTRVvpTy3b8nyR', 125552.74049997234: 5044192.937194857})</w:t>
      </w:r>
    </w:p>
    <w:p>
      <w:r>
        <w:t>(9403374, 5845069.108766382, 'XS0Hxg', {'vOWdHEE': 'l3TSDKxFgXuw8d', 779685.6700389133: 7531553})</w:t>
      </w:r>
    </w:p>
    <w:p>
      <w:r>
        <w:t>(8447317, 5437636.509588918, 'XqG7ZvzlgUnzKsLkJo6', {1243235.9793865643: 'n5McQLsANNSY', 9412143.786040612: 695876.190378979, 1204709.4380686418: 4118871.031722522})</w:t>
      </w:r>
    </w:p>
    <w:p>
      <w:r>
        <w:t>(4020481, 9172423.939938067, '4Co', {'QvgPPLcxpJ': 1807216.6531710387, 'jG': 5242563.868183907, 'VJ85yXRc4HHi': '6GD', 2240534: 1434066})</w:t>
      </w:r>
    </w:p>
    <w:p>
      <w:r>
        <w:t>(9739375, 7135289.187958946, '8UMJY7fA1', {8046519.00853496: 5813230.456427979, 7598676: 2876129.554665828, 'eCqHgruWqNOA8Vw7': 4571103.594186483})</w:t>
      </w:r>
    </w:p>
    <w:p>
      <w:r>
        <w:t>(4728701, 6879012.228354446, 'fR', {'VipFaHqNy1LtNgM': 7608242.473683466})</w:t>
      </w:r>
    </w:p>
    <w:p>
      <w:r>
        <w:t>(4114707, 8695093.646714304, 'F', {'m6': 761812.6562734062, 5407217.500307748: 9449575})</w:t>
      </w:r>
    </w:p>
    <w:p>
      <w:r>
        <w:t>(590751, 7602646.6223677015, 'UnkhDrfTeM6vdbdS', {1911324: 241714, 'GI': 1907368.6876296091, '8ctKy': 5637221})</w:t>
      </w:r>
    </w:p>
    <w:p>
      <w:r>
        <w:t>(8639639, 9998381.518633228, 'G5r39KmYMsCx', {9321020: 5670841, 'xXfaUbXIfoGPKr': 7869234.615043706, 8827404.962122388: 6179542.782667611})</w:t>
      </w:r>
    </w:p>
    <w:p>
      <w:r>
        <w:t>(8288781, 1963785.6943081955, 'jFRd9t4lbLl', {7369507.663270425: 'mciFhKYl', 3060946: 8877364, 3139504.720642896: '4oJX2g5r9E9xAl81E', 2902157.090076688: 6016476.632490935, '4g1y9Vksfm8F': 4694851.708326842})</w:t>
      </w:r>
    </w:p>
    <w:p>
      <w:r>
        <w:t>(5313770, 6549579.348828245, '6awD89DFvZiH7', {'BsRmKLye4Xl': 'DT', 8251109.74340883: 5125629, 2072738.691062218: 6447384})</w:t>
      </w:r>
    </w:p>
    <w:p>
      <w:r>
        <w:t>(5480649, 4815856.763613307, '4Kq0Rr0r3xjmNrkW', {'eDtXcSO': 'vQGBIinfP6vsHGIcae', 4596981.402090566: 2890897.3957562647, 3124288: 4922522, 8922828: 5313882.146866945})</w:t>
      </w:r>
    </w:p>
    <w:p>
      <w:r>
        <w:t>(5418424, 1743050.1257099584, 'fEWiLbuYWSE0idW', {3923074: 6176874.545837551, 'IpMdd6i2eMKIw5UH': 'ZFxmsM32N', 'r5': 5828517, 'aalh1': 7831836.698231807, 2091661.075526693: 4362847.763703735})</w:t>
      </w:r>
    </w:p>
    <w:p>
      <w:r>
        <w:t>(3926043, 6671302.845234691, 'BRYmNjt6Xgwu6Wm', {'tQkQe': 1574469.0614569634})</w:t>
      </w:r>
    </w:p>
    <w:p>
      <w:r>
        <w:t>(8507589, 3596457.1732001603, '881ErvFgC4gCzC', {'xyYs8GcaqQd': '6vJRtD', 'Gs4mwj1IZ8hBI3OsdxL': 5128878, 4790454: 5623764})</w:t>
      </w:r>
    </w:p>
    <w:p>
      <w:r>
        <w:t>(492924, 4345190.518448654, 'WVPhFyuQliwWx', {767827.3662492541: 3427802.463884172, 3987081: 9172417, 9412371: 7590213.058191842, 9077574: 8334569.6718900995})</w:t>
      </w:r>
    </w:p>
    <w:p>
      <w:r>
        <w:t>(4233590, 740068.4422434933, 'ZmPYpAnrpr', {4622496: 'cx9Zhm3GnJiEi8d'})</w:t>
      </w:r>
    </w:p>
    <w:p>
      <w:r>
        <w:t>(1114352, 5353664.789377993, 'tTGGKvCAAogC36', {4871575.460099515: 7336081})</w:t>
      </w:r>
    </w:p>
    <w:p>
      <w:r>
        <w:t>(6262224, 8641986.934561078, 'p3NPorooJ', {1392886: 'a34uWDbtcq5tdQ4V9a', 7143375: 9576422, 'M': 2623072})</w:t>
      </w:r>
    </w:p>
    <w:p>
      <w:r>
        <w:t>(2953384, 2262860.069842013, '0V', {'diDF': 'W3HZk8tCFVB', 9189353.028396161: 2387512, 'mem7MImUP66K': 'cI9QogYfUa8oaB433F', 5746330.829391249: '1X', 6018466: 1927863.1154576042})</w:t>
      </w:r>
    </w:p>
    <w:p>
      <w:r>
        <w:t>(7692368, 6760574.042669328, 'OpjFbw04Y5fNC', {4522656: 2981630.588052302})</w:t>
      </w:r>
    </w:p>
    <w:p>
      <w:r>
        <w:t>(3578062, 6498729.409543911, 'rCNd', {3595382.98221459: 'gt', 8872933.007907817: 547086, 7718430: 1504428.1256929194, 9027310.1884342: 9542194.653415484})</w:t>
      </w:r>
    </w:p>
    <w:p>
      <w:r>
        <w:t>(450315, 6419141.981997593, '7WbD4dStiAGVU', {6541109.932549914: 8902343, 'eacNJY4': 3352710})</w:t>
      </w:r>
    </w:p>
    <w:p>
      <w:r>
        <w:t>(6453088, 9122041.301156571, '3oB14kpm', {1345287.9383027204: 1122563.5040785698, 4480763.216423232: 3816371.392993628, 1563516.708369861: 7897694.039380546, 8815615.205632493: 9892559})</w:t>
      </w:r>
    </w:p>
    <w:p>
      <w:r>
        <w:t>(1164194, 928950.5032085265, 'H', {3615739.0985316085: 7246254, 6400208.598672843: 7292492.070637998})</w:t>
      </w:r>
    </w:p>
    <w:p>
      <w:r>
        <w:t>(1092924, 1796851.3938313846, 't3Wdlhla', {'6aNSLx3BPVz8EwEuzK9N': 'h4t4HWb9', 1165668: 4819876.120690552, 8553849: 6492329, 'QjSF0Bjtmp': 339969, 4579728.016783064: 5764168})</w:t>
      </w:r>
    </w:p>
    <w:p>
      <w:r>
        <w:t>(1339373, 1792802.0710990943, 'hmrqP', {4568386: '14ap9LbB5B', 'ZttbYleJpNYTcl52KVI': 8482793.741626803, 2535586.412957331: 8049882.964659421})</w:t>
      </w:r>
    </w:p>
    <w:p>
      <w:r>
        <w:t>(7038576, 756886.7967520165, 'CtezxX1', {'m38GsGo5': 7972635, 'HNs9mMugbZwydo': 2231625, 2059567: 6934588, 1785170: 2998813})</w:t>
      </w:r>
    </w:p>
    <w:p>
      <w:r>
        <w:t>(8372067, 9232695.96222525, 'YmsLylm3Q640Ts', {'McH285mXTOr': 9974038.515791804, 4178168: 'L1Idz', 5666265.521946445: 8070643.188529541})</w:t>
      </w:r>
    </w:p>
    <w:p>
      <w:r>
        <w:t>(7448825, 5293821.926781311, 'IoY7UIWtGA9zQJMAjG', {8011146: 8588919.185788669, 'za20': 9549446.837915208})</w:t>
      </w:r>
    </w:p>
    <w:p>
      <w:r>
        <w:t>(1248002, 9330972.205717746, 'G6tod31L2LDsD', {6511558: 7973069.140057459, 'udfnaGl0XlQhn5p': 9894445, 9397694.778891282: 6611035, 'sTLSfYlq': 'cZep7cSmlFNBb3CM'})</w:t>
      </w:r>
    </w:p>
    <w:p>
      <w:r>
        <w:t>(8975534, 8372788.280012832, 'btDneTrkPsiGu', {1532070.2068355186: 570151.5585830908, '27sSqb3hOX0SAB': 'lwBjGJzUXDMH', 1116489.335425761: 5080976.190335312, 4661542.105392897: 2063895.279838498})</w:t>
      </w:r>
    </w:p>
    <w:p>
      <w:r>
        <w:t>(7972320, 2618943.6992799575, 'pYSa6sqxl7', {'G': 110381, 6030828.579613642: 7895055, 3674900: 'TC8pONM'})</w:t>
      </w:r>
    </w:p>
    <w:p>
      <w:r>
        <w:t>(8815938, 6596176.51320563, 'cOPsKzNkmQ5J4lnyXg', {2676673.06306139: 8187881.877267891, 8803845: 'q5se', 1791510: 3267638, 2516677: 1885509.6330966891})</w:t>
      </w:r>
    </w:p>
    <w:p>
      <w:r>
        <w:t>(8409969, 6658692.492515252, 'IpzNzWotE9u', {'z': 489192, 5148920.607129013: 7005046, 9399360: 4618495.419955191, 8376197.825242794: 1797374.0352648338})</w:t>
      </w:r>
    </w:p>
    <w:p>
      <w:r>
        <w:t>(45333, 8429429.326886453, 'n2', {8039962: 'mu0tIgD80bnOZjMB7', 'dQAD3ZU1R43b3LYA': 633293, 8204251: 740615.7814919945})</w:t>
      </w:r>
    </w:p>
    <w:p>
      <w:r>
        <w:t>(3321355, 7612116.733357632, 'E6x', {7494905: 2505362.0122872298, 7331709.658415557: 'nOjmiOxMIdr'})</w:t>
      </w:r>
    </w:p>
    <w:p>
      <w:r>
        <w:t>(4743068, 5488049.162583755, 'izITJLt', {6735442.05003384: 'Rlgpny965iMM6Hk3YAI', 8854095.45426744: '1EW4oRKWlS2G8fJwrIf', 1329244.2670719507: 5347415})</w:t>
      </w:r>
    </w:p>
    <w:p>
      <w:r>
        <w:t>(6367544, 5257967.780325005, 'BxZyatmSYxTAyjK8O', {6071673.50257083: 'D0IUo8p8', 'eKibeQY3Ap0DFn': 'r0F', 'c3aQpmECFv9ldHQOXbfv': 3628786.2406834457})</w:t>
      </w:r>
    </w:p>
    <w:p>
      <w:r>
        <w:t>(9431263, 1595451.347733452, 'DNbCyCrKYqAyHMJ8Vh', {'DjDtE': 7291318, 769377: 2592797, 8574984: 3827101, 6950124.4029865675: 9218235})</w:t>
      </w:r>
    </w:p>
    <w:p>
      <w:r>
        <w:t>(3039071, 5782446.423520008, 'w6GnClkSvtXvVVGGt', {'H7C': '18BJbljwIt', 'RvhkD6TUcZ8E': 1216032.7970825569})</w:t>
      </w:r>
    </w:p>
    <w:p>
      <w:r>
        <w:t>(321582, 1587323.1965179124, 'H9MRdT2iUZG', {7995799.813963483: 9423121.447255228, 'IFeIG0wdTkzJM': 'K83XdnB'})</w:t>
      </w:r>
    </w:p>
    <w:p>
      <w:r>
        <w:t>(5717700, 7993978.784939367, 'Uqu4O4', {9816481.6813056: 'eOW7T9gW3', 3340014.7095160205: '78auNsOOBLRZ', 1007311: 4002635, 9827488.011072151: 'hrXna'})</w:t>
      </w:r>
    </w:p>
    <w:p>
      <w:r>
        <w:t>(9458884, 6838568.37852354, 'uV714Ih9', {4368990: 1209070, '2Rsi1': 9314110, 4816686.874240639: 8453840, 2589025: 6301519})</w:t>
      </w:r>
    </w:p>
    <w:p>
      <w:r>
        <w:t>(6748838, 1156416.0562501203, 'YW5pY2wR6XXVuc', {7229169.28053104: 6752400.102164826, 'riBZCTXXsmNs2Eh8Fjs': 'Pgzj'})</w:t>
      </w:r>
    </w:p>
    <w:p>
      <w:r>
        <w:t>(5849845, 5781661.501076753, 'uUBa3k', {6558001.402446288: 'jf8Fy6Muc', 4315781.697679979: 7672464})</w:t>
      </w:r>
    </w:p>
    <w:p>
      <w:r>
        <w:t>(6400196, 4356084.940184292, 'Zm8eAn7KeyFUwWGeAcDE', {1965479.2971430025: 6104259, 'x4ScAp7lipKNb': 'L', 'SSF6BlrYJhhfQWMWYyF7': 1304929, '61a70YrER': 1683968.2782618038})</w:t>
      </w:r>
    </w:p>
    <w:p>
      <w:r>
        <w:t>(6190797, 4034313.6142969104, 'Rqoa', {3218119.769316878: 8451594, 6585249.808334605: 1733944.8964881531, 'fKrxDh': 2019115, 9388844: 9238774.99246884})</w:t>
      </w:r>
    </w:p>
    <w:p>
      <w:r>
        <w:t>(1252702, 5356130.229519517, 'xI', {2379223.6029217374: 523743.1750991994})</w:t>
      </w:r>
    </w:p>
    <w:p>
      <w:r>
        <w:t>(270628, 3055968.9161531487, 'c44cVzr', {6581310.258990587: 'K'})</w:t>
      </w:r>
    </w:p>
    <w:p>
      <w:r>
        <w:t>(9262509, 8951264.200124908, '635jD3', {'mbeQWsh7iRG4dRyz': 'mK9mPgXI'})</w:t>
      </w:r>
    </w:p>
    <w:p>
      <w:r>
        <w:t>(685054, 4948530.0582924355, 'wTMBDIaTTban3', {5341164.463351683: 9468225})</w:t>
      </w:r>
    </w:p>
    <w:p>
      <w:r>
        <w:t>(8315055, 9990843.159516871, 'dsCJ', {'fiaufY': 1687316, 3057171.8795540105: 6569381.017034541, 9151962: 'rjo4DK'})</w:t>
      </w:r>
    </w:p>
    <w:p>
      <w:r>
        <w:t>(1105186, 4489616.833573608, 'QZAgEdkybmSzvYs', {6353866: 3108920.0271791783, 3813446: 4756594.203490162})</w:t>
      </w:r>
    </w:p>
    <w:p>
      <w:r>
        <w:t>(2935918, 6167791.997218971, '2pVsA', {'nKQANwbiOg': 'kKZnCCFW53', 1749836.5551538686: '44vn2iYc8tv1sqrd', 5187691.998585291: 3896996.391438541, 7620752.159188658: 5109493.722163192})</w:t>
      </w:r>
    </w:p>
    <w:p>
      <w:r>
        <w:t>(1511595, 6349850.697852175, 'TtCNTFyoRcje6b2uO2tc', {'M1RVecqOjTnLSCIjBD': 1379269, '0GDLintaouQZyn6bBu': 7904674.343869017})</w:t>
      </w:r>
    </w:p>
    <w:p>
      <w:r>
        <w:t>(6608198, 4272023.817131559, 'VfwhiH', {3008103.8829893605: 9954809, 9769970.939550832: 'QD62BdQuXtfB'})</w:t>
      </w:r>
    </w:p>
    <w:p>
      <w:r>
        <w:t>(1680816, 1980275.861509906, 'GAyOpJzvc17Ih4nOIq16', {8156795: 'zMp5P9z8UD', 'Q': 'yTAXHX16pnC16zg', 238027: '0pY', 405219.1896546264: 7308142, 660127: 'xpd9BcoqvK'})</w:t>
      </w:r>
    </w:p>
    <w:p>
      <w:r>
        <w:t>(5271710, 9219547.443467021, 'wn4G986', {3209750.0600213027: 'YgOC'})</w:t>
      </w:r>
    </w:p>
    <w:p>
      <w:r>
        <w:t>(9813854, 6401064.324994042, 'CXKDvtTjqtQq8yHwn', {'nNanT6Q2R56': 3812254, 4365513: 6310373.026508007})</w:t>
      </w:r>
    </w:p>
    <w:p>
      <w:r>
        <w:t>(7370436, 4179589.850948591, 'mVwzph6g04RdCtRbRtxE', {8290042.198838584: 'sxxpw4QFYuN', 8628420.021059379: 'MW991YsTwIa'})</w:t>
      </w:r>
    </w:p>
    <w:p>
      <w:r>
        <w:t>(5668177, 9329298.319234442, 'rKkmuDh', {'9nlK7p999rEAyy': 4014854, 8588394: 6127832, 470450.1014975304: 9154146, 'U5VS9PbOvBropVq': 4160653, 'j9m6n': 929005})</w:t>
      </w:r>
    </w:p>
    <w:p>
      <w:r>
        <w:t>(1637302, 1699249.080738785, 'YfhoGrPOU50l', {8790408.777116306: '0pBR4t4qDkE3X', 2594496: 3752654, 'lP1': 4207282, 2892408.676055319: 9395303})</w:t>
      </w:r>
    </w:p>
    <w:p>
      <w:r>
        <w:t>(8991596, 7102672.402901636, 'Gfws5', {423210.8193563833: 7759985, 8921720: 8511454, 4014900: 3178104.0073007704, 'wU2FInvwZeldzCjjZuhe': '4vO8dlY9B3TLr5', 2371686: 'Tm0z'})</w:t>
      </w:r>
    </w:p>
    <w:p>
      <w:r>
        <w:t>(9046935, 1175666.436387256, 'UqlwGUu50robO', {2429: 3435053.5784346703, 7820430.150772243: 2102882, 4040582.551486768: 2789231, 5853848: 2930927})</w:t>
      </w:r>
    </w:p>
    <w:p>
      <w:r>
        <w:t>(6435647, 798266.9157838085, 'd4kexmeTp1EqGFEyTi', {'Kgh83d': 'Dj6jnZHujO'})</w:t>
      </w:r>
    </w:p>
    <w:p>
      <w:r>
        <w:t>(3055623, 6460341.577146172, 'zcIHTdsQN77eb2VXSOd', {'l2kQrIoVZ': 2231010})</w:t>
      </w:r>
    </w:p>
    <w:p>
      <w:r>
        <w:t>(3835196, 9755479.725369316, '86Hotp6ucOoetG', {'n3LdhlijE9P': 7681263.1851111865, '9pvvXs7': 3970909, 'TAsdmzxq5mAhhBM6Zk0': 6670016, 'ZFFs18MRv': 'Ny61V5dY1ishCjY', 6890710: 951468.6100616953})</w:t>
      </w:r>
    </w:p>
    <w:p>
      <w:r>
        <w:t>(2591637, 1359301.6288851434, 'ZUcBSiCfr', {'3zXyX': 6979070.654693429})</w:t>
      </w:r>
    </w:p>
    <w:p>
      <w:r>
        <w:t>(1076781, 2202405.7664777054, 'iBR', {'7KczJ': 'DfnXje5', 'JOScBzn0woql': 'CNAQoB3L3gFPY', 5666488.063658282: 8205953.87574009, 9739324: 4919713.607386203, 7317554.707730714: 7850804})</w:t>
      </w:r>
    </w:p>
    <w:p>
      <w:r>
        <w:t>(1614872, 9605830.66066317, 'pCifsWIgIEuYpz', {6943688: 7618590, 2124981.981160239: 7570120, 'VwD4yn': 5991304.873265961})</w:t>
      </w:r>
    </w:p>
    <w:p>
      <w:r>
        <w:t>(8089796, 2757342.9057705957, '3PkXrmHJpc2WzRo7rMsQ', {7205770: 9847590.591477918, 'gmWcP2THe5WWQFRpT': 9651480})</w:t>
      </w:r>
    </w:p>
    <w:p>
      <w:r>
        <w:t>(7768079, 2620685.944963137, 'nLA', {9094766: 2876544, 'yyBkWUt3oXb8a5dUiB': 5130338, 'EVhFnmNg32': 3841980})</w:t>
      </w:r>
    </w:p>
    <w:p>
      <w:r>
        <w:t>(1687209, 3748086.655786753, '3gbQOV', {'amrFkCgEUzsH8bOBSxOJ': 9016855.695598606, 'kRg3Wa6l4JWYX8': '2JAAc1kmkeDjW4i', 2849042: 5749076, 'U2Q8Udq118': 7589669.197968677, 871941: 'WITLI3aPcSww1Abdr'})</w:t>
      </w:r>
    </w:p>
    <w:p>
      <w:r>
        <w:t>(8474850, 7306443.944017313, 's', {1147050: 6973936, 6292983.660138134: 6637276, 'unSaqF': 4812930.940061926})</w:t>
      </w:r>
    </w:p>
    <w:p>
      <w:r>
        <w:t>(5126435, 5288938.814608239, 'vAtNuIAg53kxiBDHiPE', {1817532.1767766916: 'rYscXZrs', 'DpoVXJPt9': 'liLXXpxSU'})</w:t>
      </w:r>
    </w:p>
    <w:p>
      <w:r>
        <w:t>(1559313, 3455528.6449379916, 'XdeKODQXNC9xe72gHezU', {9523480: 'zYF3vX5VUGHWK8wC6w', 7359455: 'E3H', 9940924: 'KHdnUSXEhwDY', 'C85u4lDoh7zbnikNiCk': 'Rn2Uzf5o48T9wC1MaU', 'aw2JJlsdi3OfY': 'VXXPxvBqXE1tWC91CAGf'})</w:t>
      </w:r>
    </w:p>
    <w:p>
      <w:r>
        <w:t>(699675, 7926178.280552647, 'pKWQke7zIlCFE8ohsI', {'34j': 'AMuqDQa'})</w:t>
      </w:r>
    </w:p>
    <w:p>
      <w:r>
        <w:t>(9384400, 2756142.973409006, 'XvHwkCu', {'XrkDUFNLL7HpKW3': 5344033.093284784, 6820807.818890979: 9127530, 2171072: 2523139.7580578453, 4854554: 4281373.507395242, 5259583.668245456: 7613728.310364773})</w:t>
      </w:r>
    </w:p>
    <w:p>
      <w:r>
        <w:t>(8409353, 7749876.5658731675, 'lFzi4ZFSek0mxhGcYX', {8310422.133485524: 'v9m2tk5p9m6nED6o7', 'tgPDuqOL8': 3608716.8763222434, 8523703.621379623: 1676723, 4832171.5335848: 'hKiQM9A6ats1OwBQgno'})</w:t>
      </w:r>
    </w:p>
    <w:p>
      <w:r>
        <w:t>(5527033, 4445617.359327451, 'KuKeNox4rziwD', {1386969: 5833222.120185366, 2897473: 4742493.0957326265})</w:t>
      </w:r>
    </w:p>
    <w:p>
      <w:r>
        <w:t>(4825611, 105325.22791664723, 'c', {'7zrXbWVMLqkJAFKg': 'N6sbDl', 3665155: 't3S91YyL4YjSKwrbNP9', 620670.0740342063: 1617215.165837762, 2389652: 'gEtPo2UWOSpTMFM9aG'})</w:t>
      </w:r>
    </w:p>
    <w:p>
      <w:r>
        <w:t>(8178225, 5764219.7659070715, 'D', {6457396.281171977: 3530119, 3073469: '1C3KoQx', 6602907: 5926714})</w:t>
      </w:r>
    </w:p>
    <w:p>
      <w:r>
        <w:t>(4844219, 8784758.772871146, 'jJ6', {408616.2735998644: 7927374, 4073722: 1698894.5813361644, 668449.3411959036: 1192852.5300369507, 1805501.1031977385: 'HqF4fMyqM61UnIh', 'wKjuB9iYSNRCPq': 717838.4540849159})</w:t>
      </w:r>
    </w:p>
    <w:p>
      <w:r>
        <w:t>(3815500, 5073953.11424843, 'TwH', {501143: 'ufgd', 'wOVisy': 7147203, 2377304: 9055457.206579408, 'UZ0': 46024})</w:t>
      </w:r>
    </w:p>
    <w:p>
      <w:r>
        <w:t>(3146641, 187366.66818348624, '75DUrYwbFVJkv21qKgx1', {8379185.164211663: 'MLzum9CQ'})</w:t>
      </w:r>
    </w:p>
    <w:p>
      <w:r>
        <w:t>(2947080, 999163.8152160309, 'v1lpYC7UCpMZDdPb0I', {8296531.635045864: 3913562.0968177696})</w:t>
      </w:r>
    </w:p>
    <w:p>
      <w:r>
        <w:t>(5531823, 6274973.703211646, 'ucZgv2B1oJs9WwuSz9f', {'E8ij7iK7fi': 'Pe1WSdP', 8359107.5302581005: 7882174.838154538})</w:t>
      </w:r>
    </w:p>
    <w:p>
      <w:r>
        <w:t>(7832894, 279539.2815572173, 'QBfa7', {8976124: 2423157.9580531726})</w:t>
      </w:r>
    </w:p>
    <w:p>
      <w:r>
        <w:t>(7873644, 5435317.622321518, 'SZvKujx', {1142289.2372991168: 6543334, 7413697.232683898: 6195915, '4bA6Ck959sn0': 1195160, 8606072: 'GNGchFcGMbH'})</w:t>
      </w:r>
    </w:p>
    <w:p>
      <w:r>
        <w:t>(1022911, 1901250.7240363762, 'ps', {4382992: 'tpbzWeg1Cf3xb', 5241556.53747932: 4895223, 1614961: 'aSrIKtxGo1ikvRdBC3kN', 3028929: 2872557})</w:t>
      </w:r>
    </w:p>
    <w:p>
      <w:r>
        <w:t>(8759316, 4905104.152835821, 'OZzOnBvfc3Ni', {'oDBXkBfpp6hDsor': 8538393, 'vkIYykDl9aAVdQx': 9523255.098111695, 9331141: 6487196.95333455})</w:t>
      </w:r>
    </w:p>
    <w:p>
      <w:r>
        <w:t>(3216699, 2105906.035108083, '5h02YGp8bT', {'Pi7': 5783524, 6895871: 9358905})</w:t>
      </w:r>
    </w:p>
    <w:p>
      <w:r>
        <w:t>(6812818, 6660695.269578411, 'NjgN2kil1G', {5671595: 4488675})</w:t>
      </w:r>
    </w:p>
    <w:p>
      <w:r>
        <w:t>(1239547, 678105.4137220688, 'o', {8742647: 9426049.408718089, 'M': 5725134.820567011})</w:t>
      </w:r>
    </w:p>
    <w:p>
      <w:r>
        <w:t>(6923620, 5706524.0808927445, 'zeghK', {'L1tKN6di': 7359643, 263912.71176784084: 6122924, 'Y3MJWwSn2pj': 'QNU6uV5arckLBhxI', 6976618: 9415599, 4867213.056653591: 'rAqorb'})</w:t>
      </w:r>
    </w:p>
    <w:p>
      <w:r>
        <w:t>(2535633, 7912816.338064595, 'IukY', {'tYwSon7vica82RaRzh': 2772256, 4754347: 8683983, 9275313.286800174: 6914415, 1326209: 'l', 8451933.279830048: 'ShbapWQUWFFV'})</w:t>
      </w:r>
    </w:p>
    <w:p>
      <w:r>
        <w:t>(2274706, 6717317.460345792, 'JDepFOxEBW6', {9678452: 'ak', 'dMWPDWYfQmLA6UWsZnW': 2260434.78356301, 129368.51549740447: 7010435.561250934, 3740234.3854513275: 9304417.810670914})</w:t>
      </w:r>
    </w:p>
    <w:p>
      <w:r>
        <w:t>(9598505, 8974049.25199317, 'YSADNQ', {7284113.467367462: 'h', 89811.56670818335: 7459580})</w:t>
      </w:r>
    </w:p>
    <w:p>
      <w:r>
        <w:t>(3181414, 2822145.0797383883, 'OsYld3h', {'daZOQDiFhcGlqq': 'PCTzps75FL8', 8835503.10439038: 5985354})</w:t>
      </w:r>
    </w:p>
    <w:p>
      <w:r>
        <w:t>(3804111, 8671990.368228227, 'uvC3cKT', {417410.40378975635: 'OiJ0aWNEH', 9804470: 7296310.760657009, 'RUUIezpxVWHR': 1392390.894010065, 'HLxQANQCu4aHTd3p9xxW': 8333124.343682906})</w:t>
      </w:r>
    </w:p>
    <w:p>
      <w:r>
        <w:t>(7576165, 843030.489275074, 'Fc8', {5600738: 136276.12908904796, 3694561: 'AtQMwb6q7r9bdINPuL'})</w:t>
      </w:r>
    </w:p>
    <w:p>
      <w:r>
        <w:t>(6027782, 2864301.832652435, '5hqMai2Svvf43HCUu', {'2sJ': 1514642, 6623451.894329998: 'Ef9okPW', 273830: 538308})</w:t>
      </w:r>
    </w:p>
    <w:p>
      <w:r>
        <w:t>(434201, 6593486.991274301, 'K7NxYpsfMqDMk3U9m', {9938452.350037577: 3328308.661396675})</w:t>
      </w:r>
    </w:p>
    <w:p>
      <w:r>
        <w:t>(2748979, 7396759.204864203, '96gOCxQu8O27LziMx', {4083359.556153372: 'oNKdglnX', '0ec': 'E1cpeWYEf8BF7U', '000pD0xwejjJnJGC2OeH': 7561233.665605848, 'hq8': 3468848.3743856302})</w:t>
      </w:r>
    </w:p>
    <w:p>
      <w:r>
        <w:t>(9688572, 8017522.680676735, 'ALa', {'oE5DYibYcsQ7L': 869043.9840487718, 3952170: 4589333})</w:t>
      </w:r>
    </w:p>
    <w:p>
      <w:r>
        <w:t>(9890666, 5686450.908896798, 'IU2e', {4668663: 9464441.779736256, 3952990.1943292054: 1882311.1475595778, 1447901: 9764201.807973247, 7699443.698380876: 1280364})</w:t>
      </w:r>
    </w:p>
    <w:p>
      <w:r>
        <w:t>(7125891, 5827444.7786558615, 'c70wqGWjMSQ6TPqHy', {8022775.183150585: 7230751.759854753, 7547839: 6122353, 'cxT5CT9qH3wuqkfS13XO': 7358660.644412046, 4449636: 4129650})</w:t>
      </w:r>
    </w:p>
    <w:p>
      <w:r>
        <w:t>(8685510, 8026226.5440173745, 'ACXpI16mwD6W3', {2451112: 'AfpfXRkOjGO', 'Rg1D9QoJ2N': 8011438.334719355, 1756090.070590558: 'b07GKDgaE'})</w:t>
      </w:r>
    </w:p>
    <w:p>
      <w:r>
        <w:t>(7245476, 5682717.678259617, 'L', {1875580: 5436177.817315734, 1235004: 3162508})</w:t>
      </w:r>
    </w:p>
    <w:p>
      <w:r>
        <w:t>(6248613, 3429237.255468027, 'wDAnxgQBDk7F', {3576122: 9777550.487094393, 5573207.378618989: 9646644})</w:t>
      </w:r>
    </w:p>
    <w:p>
      <w:r>
        <w:t>(9398351, 6753765.382000433, 'FQvIe', {'hd4x': 4801450, 'PJDE75': 3816352, 847510.8788967078: 126397, 4759367.313611928: 'h'})</w:t>
      </w:r>
    </w:p>
    <w:p>
      <w:r>
        <w:t>(6084415, 651846.925013847, 'kIfH76i2o', {'r8': 3311534.4129458615, 7032401.085173635: 'R'})</w:t>
      </w:r>
    </w:p>
    <w:p>
      <w:r>
        <w:t>(7459444, 486369.04334556364, 'Eq3ohrCe', {'U9BKLcx': 1126161.8323822164})</w:t>
      </w:r>
    </w:p>
    <w:p>
      <w:r>
        <w:t>(295156, 3694685.756616214, 'QSuBkaCK6EY5yPK53', {326344.8276885661: 'LdJ', 5914261.067849042: 1332588.5520554236, 'whxHMjgxxB': 5368440})</w:t>
      </w:r>
    </w:p>
    <w:p>
      <w:r>
        <w:t>(8894456, 3850940.8641977105, 'pZGtBdchgEVae', {2002306.8169863645: 2221261.5000863057, 'ldt65QRYrA0DO8tc195k': 7912814})</w:t>
      </w:r>
    </w:p>
    <w:p>
      <w:r>
        <w:t>(5643948, 3937962.1068127644, 'DKi8Rsv8UQXtf72cPu', {1745878.3448856585: 'uzAnwqWCsV', 5286658.63885947: 1353468})</w:t>
      </w:r>
    </w:p>
    <w:p>
      <w:r>
        <w:t>(6297140, 8574440.414843425, 'Zf5BdD5PfqfsJnH', {2128830: 2516595, 3856915.4613711555: 3236783})</w:t>
      </w:r>
    </w:p>
    <w:p>
      <w:r>
        <w:t>(185601, 2205340.9753035237, 'RnezVrP', {'4r': 9682496, '8j4nwEk1': 'Av0d'})</w:t>
      </w:r>
    </w:p>
    <w:p>
      <w:r>
        <w:t>(2701504, 193934.9524091938, 'VuW', {6362841.212049219: 'eu4eLviPu', 'JIeA7hStxGqANqpeI': 6966725, 4890527: 'yk', 373913: 'zXPJKyaUieyRY5a2zu'})</w:t>
      </w:r>
    </w:p>
    <w:p>
      <w:r>
        <w:t>(5206005, 1423269.4903160704, '7wExVKhDPg2MqJMvQYR', {'0RTAqVWMU4KHO': 6044939.479664259, 6253464: 'ZiRZwBHIWFsxn'})</w:t>
      </w:r>
    </w:p>
    <w:p>
      <w:r>
        <w:t>(2552023, 8290998.317711392, 'YONpOYSLswEIwEe', {6121138: 3273176, 5340266: 5433016.905205914})</w:t>
      </w:r>
    </w:p>
    <w:p>
      <w:r>
        <w:t>(7439434, 7957224.409332694, 'mcTD4Ue', {'QN': 8715725, 5872296.219002729: 4307268, 364856: 2978431})</w:t>
      </w:r>
    </w:p>
    <w:p>
      <w:r>
        <w:t>(4425354, 4607189.607413052, 'wlsSeSrwtcQAg45u', {'qRJT3eliAqv8jTsT': 317821.4366327747, 2001857: 2998043.541401939, 'nNsXN6Y80o': 7437530.105922253, 6928519.102621845: 'QY7hvDzASTGul1'})</w:t>
      </w:r>
    </w:p>
    <w:p>
      <w:r>
        <w:t>(8483459, 589798.7752438271, 'uTeYfkZa0RNUFO2Uao', {'jzkNsbxLtrtQbZ6o8': 950576.8320244845, 'Xc69PcXVu': 2645881, 910627.5676512133: 2926022.734723206})</w:t>
      </w:r>
    </w:p>
    <w:p>
      <w:r>
        <w:t>(3212657, 2010802.679447722, 'NofscC2jjbkBIBDT9Gl0', {946062: 1780642, 'it7H': 7305542.12540903, 4394145.955967457: 8318771, 230492.96370505122: 2307815.676421231})</w:t>
      </w:r>
    </w:p>
    <w:p>
      <w:r>
        <w:t>(6716630, 6882373.066469163, '3AWPPHsdGI8i7tCXON', {'8scXjSx8nZp': 1220272, '3j7OP3': 'HDlg'})</w:t>
      </w:r>
    </w:p>
    <w:p>
      <w:r>
        <w:t>(1945480, 4272381.166514745, 'yi4N', {3543917.3610641393: 8327720.957293427})</w:t>
      </w:r>
    </w:p>
    <w:p>
      <w:r>
        <w:t>(7881772, 3711716.0520681846, 'Byd1tB4Bj', {'NGmzroBGVtWKA': 'P', 'ko': 'MvTnKIaUOCFIJY', 'fO9kKT': 489163, 340648: 'gvQz1dp'})</w:t>
      </w:r>
    </w:p>
    <w:p>
      <w:r>
        <w:t>(441741, 3550048.2483371375, '2NYuuh1FN', {'QTN8MYc': 6092699.330979134, 6154209: 9435148.846539225, 950769.0278006875: 4663801, 'ep': 6596880.386709745})</w:t>
      </w:r>
    </w:p>
    <w:p>
      <w:r>
        <w:t>(8308650, 8321088.178577779, '8', {9530297.517891452: 4200668.997589497})</w:t>
      </w:r>
    </w:p>
    <w:p>
      <w:r>
        <w:t>(6835215, 2445447.246315017, 'cjA1FWgiQ3OVB0', {'VpRPCM6aKJ': 5585222.961556414, 8531604.317801615: 191972.69279536133})</w:t>
      </w:r>
    </w:p>
    <w:p>
      <w:r>
        <w:t>(1803961, 4617485.518108241, 'xBZ9FhMiHWh3', {3693907.141279257: 9578750, 2229163: 8552508, 6001931: 7117084.170724543})</w:t>
      </w:r>
    </w:p>
    <w:p>
      <w:r>
        <w:t>(7890901, 8092548.720481838, 'aaYHqeIuYlAYUgU', {7034002: 5286886.6366452165, 9300790: 'l6N'})</w:t>
      </w:r>
    </w:p>
    <w:p>
      <w:r>
        <w:t>(723284, 5012122.261386297, 'q642gij', {2164893.6526528783: 1126836.8966038579, 5397829: 'wPrNHf', 450522.9311356251: 't6sF1xxiVrJpdm', 9578279.962824559: 9286065})</w:t>
      </w:r>
    </w:p>
    <w:p>
      <w:r>
        <w:t>(9413270, 4210310.96234957, 'd0DZgBoa0YN1wURED9jS', {144416.80093555842: 6025445.167278678, 9958024: 'U91KhXKJiop5ujLt8tf9', 9103621: 5688253.997335822, 'KpYg1': 1474085.3133906284})</w:t>
      </w:r>
    </w:p>
    <w:p>
      <w:r>
        <w:t>(3613435, 4368195.816108933, 'CuEYN', {'LkO': 4336316, 'jSe0dD4Aj': 7039785, 476110: 5096391.989376038, 'Ww': 7129131.086684726})</w:t>
      </w:r>
    </w:p>
    <w:p>
      <w:r>
        <w:t>(116399, 6233442.170859998, 'X2iP1lxXgaILdbT', {5176218.331537156: 'kPnxlYKny04iffwlavy', 8948571.60730812: 9198465, 'LUP8qUX0nI3sa': 'lX7KryeaHAgrwXnUdy'})</w:t>
      </w:r>
    </w:p>
    <w:p>
      <w:r>
        <w:t>(5497427, 9506375.121600805, 'm2JHWKM1konlM0KYUC8', {4233242: 458688.58102291246, 3421294.4334795293: 3254603.0159295015, 'ilD': 'F1SuDxy', 598979: 'd'})</w:t>
      </w:r>
    </w:p>
    <w:p>
      <w:r>
        <w:t>(9110547, 3048155.955149534, 'BVbVTVbUNtjKgDzUQ', {'OFpH1c9zmF': 8986599, 8092771: 2055370})</w:t>
      </w:r>
    </w:p>
    <w:p>
      <w:r>
        <w:t>(582684, 370765.8760116306, 'drHUBJlln', {1189257: 'PYmhqrHGHTiA'})</w:t>
      </w:r>
    </w:p>
    <w:p>
      <w:r>
        <w:t>(8233899, 823182.8653497142, 'U7b1ve', {'ekxbks0jH5XxNkzU': 3562638})</w:t>
      </w:r>
    </w:p>
    <w:p>
      <w:r>
        <w:t>(8225482, 5583915.707169759, 'N4u2WuVY9jC5QqAdX', {9936607.53562005: 'dcVxcYTtVeFJKe', 't7ldRs2aDoVkeGHV7Ly': 1901893.4081242566, 2894270.980586541: 'yxBaPRs', 2348811: 'mq8grweb15K4PVZ3'})</w:t>
      </w:r>
    </w:p>
    <w:p>
      <w:r>
        <w:t>(6443886, 9176249.568601996, 's', {8746496: 7924016.001632934, 7455231: 5280015.975906967})</w:t>
      </w:r>
    </w:p>
    <w:p>
      <w:r>
        <w:t>(182771, 9977300.881288974, 'u5LP6QSXJMQB15', {3738557.994100836: 8330831, 'bTBNUZu': 4986843})</w:t>
      </w:r>
    </w:p>
    <w:p>
      <w:r>
        <w:t>(6692994, 3415113.9419737454, '5Ms1dE6KsqsH0lS4J', {'Q8n2XigpMi2mYbMg': 697285.7369043783, '3ztR': 4976851.953847509})</w:t>
      </w:r>
    </w:p>
    <w:p>
      <w:r>
        <w:t>(1356730, 8783208.43417654, 'sxvSPuYuuG', {'SvYeAQswys': '2W15f', 'TkLywU8mvZPc': 'YoSoucwvH5qP', 'j7kfExjqYhJZ': 2419669, 'zGWjj1gMgI': 7270241.100889214})</w:t>
      </w:r>
    </w:p>
    <w:p>
      <w:r>
        <w:t>(5408969, 8898754.207515601, '7KbF15GhalgsvqVbXCf', {7132913: 1466673, 8591135.28128331: 1695011})</w:t>
      </w:r>
    </w:p>
    <w:p>
      <w:r>
        <w:t>(2359743, 9769848.575959297, 'gbVSRB', {872747.3266599961: 7134294, 3898429.4519239627: 'a', 2890432.089912276: 5041173.824681053, 2052969: 2409961})</w:t>
      </w:r>
    </w:p>
    <w:p>
      <w:r>
        <w:t>(1113872, 774794.9656622022, 'ezidBXoEM', {'APWfJuWXnQI': 6396487.127763362, 'fAYaFxX': 6771833.286100804, 3675248: 4153819.6707390416})</w:t>
      </w:r>
    </w:p>
    <w:p>
      <w:r>
        <w:t>(1651958, 6720767.549372042, 'dr6O7fR7', {9546307: 5962914.530758439, 9504013.682664579: 'I', 'Cq3bjCpewXWypFrI': 8854851, 2205319.1005512285: 1507919.7669714284})</w:t>
      </w:r>
    </w:p>
    <w:p>
      <w:r>
        <w:t>(328822, 1533601.3594055509, 'YgS', {8154676: 1159999.3532307916})</w:t>
      </w:r>
    </w:p>
    <w:p>
      <w:r>
        <w:t>(5691178, 843399.3487086855, 'lwHvy4WI6eSR7z0YyIn2', {9854691: 599890.6757694056, 188954.15846022722: 7920454})</w:t>
      </w:r>
    </w:p>
    <w:p>
      <w:r>
        <w:t>(7859321, 634259.9544803451, '0bjfUYB3', {7171120.608855424: 3550150, 7936491: 832211.7406839746, 'uIxRw8YYzsWxL0OpalMU': 901683.2543357644, 'bls5T1vOWWGsAvweQJVq': 9508586})</w:t>
      </w:r>
    </w:p>
    <w:p>
      <w:r>
        <w:t>(7153355, 5690842.654953994, 'se19V7r1uzUfF', {4505106: 1045408.9804222378, 'F7': 3755501.1227234737})</w:t>
      </w:r>
    </w:p>
    <w:p>
      <w:r>
        <w:t>(4032452, 2764930.3441102933, '1ivG3FMowc2', {1441667: 83487.92228129787, 'cixy3dtGwxwdoxRzISW': 'iGVltMm', 9168453.788218599: 3382707, 3247296.8829907156: 1688119.004053401, '8DM': 'fcZ2Q'})</w:t>
      </w:r>
    </w:p>
    <w:p>
      <w:r>
        <w:t>(5547698, 1488799.5623395944, 'feGk6fac52SJ8dW', {7924251: 6294463.645145071, 'cCxT0D': 6842185.250965951})</w:t>
      </w:r>
    </w:p>
    <w:p>
      <w:r>
        <w:t>(3165137, 9622289.535158502, 'VwQv6', {85071: 4763141, 3055859.339495326: 'CAghmK1n8wPw7bW', 2946047: 2608581, 7232216: 'BwjlRbFCqIPK8sQH4E'})</w:t>
      </w:r>
    </w:p>
    <w:p>
      <w:r>
        <w:t>(2971914, 10583.707833052847, 'rdmlVl1', {260336.54735695742: 'sjvSeXlpGpyFi60'})</w:t>
      </w:r>
    </w:p>
    <w:p>
      <w:r>
        <w:t>(9366572, 3847339.2631254746, 'c0ePl28tkLO3KI3oNGhc', {3400257: 4970659.663173169, 'kIYUorTQeopBhB5Bv2': 1415840.6139314428})</w:t>
      </w:r>
    </w:p>
    <w:p>
      <w:r>
        <w:t>(6075081, 1119597.8848815823, 'YQmidUGsntaMGf', {7392662: 't7EmzlIoYqDCGpp8z', '9Bzrd': 2507495.740760585})</w:t>
      </w:r>
    </w:p>
    <w:p>
      <w:r>
        <w:t>(4510317, 3862337.5610552845, '09G071z8MBmskh0Nt', {8893621.418874925: 6020816.608500471, 6383352: 3957199, 'FRujXPzI': 8196465})</w:t>
      </w:r>
    </w:p>
    <w:p>
      <w:r>
        <w:t>(9404555, 3849005.4580244105, 'fgFhXz', {'3L40eJUqj': 8071356})</w:t>
      </w:r>
    </w:p>
    <w:p>
      <w:r>
        <w:t>(6198287, 2712122.4166918145, 'DHiSccYut1', {'OzK8P4awDw8HeN': 8033750, 1718431.2156077519: 5525975.885580546})</w:t>
      </w:r>
    </w:p>
    <w:p>
      <w:r>
        <w:t>(3178466, 8520750.692584105, 'YyoxGj4vern9', {'a6xUrFKE0abHi': 6465698, 9391123.1072592: 9584201.396816624, 2704471.6678376044: 'Vw', 3409453: 2374550.1724898354, 1738998.4725743912: 'wP3WZW7YjTr1UMqyNAd'})</w:t>
      </w:r>
    </w:p>
    <w:p>
      <w:r>
        <w:t>(2949056, 4969510.075733552, '8Oq', {'x0a5vEYIqQxaoBnOt': 1296465, 'Ra20Qp5H': 'a8Bm7vsE9XTKku'})</w:t>
      </w:r>
    </w:p>
    <w:p>
      <w:r>
        <w:t>(2926789, 4930784.106131577, 'Bm162Gnw9AntnleM', {91985.72748953082: 2663373.0586247407, 8136252: '8ZPasxXiaAkJHnxp', 'UG7RGTAOOjA': 3798467, '4m9F86t2n2J5cO': 4208704.133430856})</w:t>
      </w:r>
    </w:p>
    <w:p>
      <w:r>
        <w:t>(2851025, 547233.1076718018, '7uKhzQRRVi39btoGnr', {'5': 'p3rVJ', 'W3ySgYk5bE': 'uhaw'})</w:t>
      </w:r>
    </w:p>
    <w:p>
      <w:r>
        <w:t>(9214698, 438936.8057492204, 'YH6', {'vH2Owiphvp': 3596334, 4643617: 'coVTkUbBFFmuwPj9', 2023114: 4571231, 'PhIcUd14Yboe6x71c': 'z0VdBRiy8KZyZarE', 'KLKHLL5Dvts0NsluEFpg': 6783348})</w:t>
      </w:r>
    </w:p>
    <w:p>
      <w:r>
        <w:t>(1393160, 2181475.926055213, 'o6zG9IybCB2r', {8637661.308111269: 'YMc51x25urNvofIR6Jz', 1521366: 7007316, 323599: 9453423})</w:t>
      </w:r>
    </w:p>
    <w:p>
      <w:r>
        <w:t>(5243123, 9164828.931764536, 'mUebcXObxn3', {129078: 'i5U', 8155391.342648697: 5451159.770725363, 'eIZAGAkfk7Dnv2dcnj': 641241, 'qdhIQItzyjjl': 7160256})</w:t>
      </w:r>
    </w:p>
    <w:p>
      <w:r>
        <w:t>(3368818, 9229706.268483749, 'gh7', {6635191: 'vR1LE', 1111934.235458133: 'Ddc'})</w:t>
      </w:r>
    </w:p>
    <w:p>
      <w:r>
        <w:t>(8577576, 1324874.8089976015, 'dCbttXcaqzwf', {9773804: 5970902})</w:t>
      </w:r>
    </w:p>
    <w:p>
      <w:r>
        <w:t>(1507617, 9921163.530857068, 'io7J', {2636773.1137473304: 8379133})</w:t>
      </w:r>
    </w:p>
    <w:p>
      <w:r>
        <w:t>(859049, 7439704.3858036585, '3yb5I', {'2OrKldAEMxChwdyGjfN': 7042823.072573483, 419561: 1525227.2762301278})</w:t>
      </w:r>
    </w:p>
    <w:p>
      <w:r>
        <w:t>(997699, 7894221.306007398, 'gIYf9KszgjZKb', {4883794.918352924: 4900141.305532355, 4373811: 7586803.724465802, 2517657.1377726896: 7207667, 2481701.832834462: '0FjjS9rQL2D'})</w:t>
      </w:r>
    </w:p>
    <w:p>
      <w:r>
        <w:t>(464414, 8210606.510815554, 'tId5eZuvfhDKDZ4G', {'ju49VKlK3fd': 'Qhdw8sFPBb4'})</w:t>
      </w:r>
    </w:p>
    <w:p>
      <w:r>
        <w:t>(5769595, 987520.6992595753, '1XYy6Q2c6X2hVK2vt', {'2Cq': 2133248})</w:t>
      </w:r>
    </w:p>
    <w:p>
      <w:r>
        <w:t>(2653036, 5634176.888176508, 'qF5Wl4WQuvx', {'a': 'RdJYUCKSYBZCA', 5182495.802793483: 7403085.0682740165})</w:t>
      </w:r>
    </w:p>
    <w:p>
      <w:r>
        <w:t>(3978476, 409809.0959604916, 'mGL05xd30Ju', {'vrPFRdw': 'NGhPTFCMPjJt', 111143: 'ssOuGmitzZ', 83115.49711757182: 6611929})</w:t>
      </w:r>
    </w:p>
    <w:p>
      <w:r>
        <w:t>(5181267, 8309980.4134372, 'oG', {4253668.383195003: 2172439.189699499, 5980539.23642866: 9839369, 2079459: 1739216.3724251986, '8sOmg2aBC6mi52': 'cEqGFWbSOUXvg'})</w:t>
      </w:r>
    </w:p>
    <w:p>
      <w:r>
        <w:t>(7416934, 6657510.68677415, 'KKCstJ9jkAM', {2469412: 8860435.20907771, 'sfekVq6t3K52Naeip': 'XWyKffUpXYoh7hY'})</w:t>
      </w:r>
    </w:p>
    <w:p>
      <w:r>
        <w:t>(282301, 4725139.598480345, 'hiWCN9BCzz93H9aAy', {9587914: 2575634, 2982942.8124234313: 4293591, 7417193.783313073: 519848.12695196946, 2653562: 1647983.1641020991})</w:t>
      </w:r>
    </w:p>
    <w:p>
      <w:r>
        <w:t>(4364534, 5683000.17318448, 'TR67seQTDgi1J', {4161405.914030448: 'v4PtjAvhZni', 9691512.48521432: 5442105, 5907167.170870189: 'nO52t'})</w:t>
      </w:r>
    </w:p>
    <w:p>
      <w:r>
        <w:t>(4292344, 5755411.072474028, 'R9iD7', {879381.8764401617: 'RMiskzpXEJO8Rm'})</w:t>
      </w:r>
    </w:p>
    <w:p>
      <w:r>
        <w:t>(2475556, 4916630.429968009, 'HHZ3t', {5806784.930554843: 9924317.596455138, 5728754.6452000905: 1326343.5338519746, 3660551.1196480123: 4191764.152146363, 1735603.275182729: 2959697.080486093})</w:t>
      </w:r>
    </w:p>
    <w:p>
      <w:r>
        <w:t>(6758064, 7839529.320177897, 'JW8s', {'d5YuMide': 'uCVKcQDXO', 'YoUWoIhTnfD4uuB': 'yd'})</w:t>
      </w:r>
    </w:p>
    <w:p>
      <w:r>
        <w:t>(2651530, 127567.13359170391, 'T6JN4hB3a', {1592962.6169442558: '6Qa1hmWGF0zq'})</w:t>
      </w:r>
    </w:p>
    <w:p>
      <w:r>
        <w:t>(416871, 8854878.188984523, 'aOyLkCJV', {777045: 5570378, 'Gl5NMavMUX4SFL3M6y5': 3247812, 'aLrHWIBo65T78NUwC7ec': 8904230})</w:t>
      </w:r>
    </w:p>
    <w:p>
      <w:r>
        <w:t>(7749200, 983053.5787377525, 'x5CgipTZNjR', {'zPJi0gatRZl9a8n8': 4016176.285247455})</w:t>
      </w:r>
    </w:p>
    <w:p>
      <w:r>
        <w:t>(5455607, 4588064.604455972, 'v4mKL7wcVMHK0', {993668.7031107916: 7926869, 8688778: 5089438.455041599, 6553626: 4588307, 7704820: 4835353.764950807, 2282397.1022765567: 3822376.5641440963})</w:t>
      </w:r>
    </w:p>
    <w:p>
      <w:r>
        <w:t>(117865, 4236577.12323377, 'PPqPned0LtF1KuyxU', {'YX6cqM750Pu3': 8066925.131875046, 3700576.798021574: 'r2kx5tzSL01k41k', 4938736.969377138: 399291, '7bTRK67pWlDNSh5': 8069868.834550915})</w:t>
      </w:r>
    </w:p>
    <w:p>
      <w:r>
        <w:t>(769234, 8818318.079919757, 'hM9GahQORYpVV', {8863272.151355498: 't270'})</w:t>
      </w:r>
    </w:p>
    <w:p>
      <w:r>
        <w:t>(7356654, 4743850.798808842, '5n9KEvWfCP5cJI', {3584890: 8618795, 'vW86SNPr7vbX': 7762049.473276588})</w:t>
      </w:r>
    </w:p>
    <w:p>
      <w:r>
        <w:t>(2364095, 5357880.6071370635, 'wSmcaFsZUT83H4', {9976278.217012817: 3405901, '9YVnVXOpxu97e0TaYrc': 2825268, 2686230.301651372: 'nbs3PhfeclWkmqjbVygt', 9227983: 371305.2517070392})</w:t>
      </w:r>
    </w:p>
    <w:p>
      <w:r>
        <w:t>(4298532, 1266565.0307557918, 'H', {'q01AUXmk': 5810229.553200569, 4329406.300454587: 7219771, 'If5qct37LpdoyLnac6C': 'Xwlph5nWOV5Vh', 9490645: 2312329, 3095307: 'MNY0pv3eDb4Go'})</w:t>
      </w:r>
    </w:p>
    <w:p>
      <w:r>
        <w:t>(9289063, 4518019.872403311, 'tw1HYP12s8d6T1', {5030218: 1442223, 7168959.927106094: 7826436.372106419})</w:t>
      </w:r>
    </w:p>
    <w:p>
      <w:r>
        <w:t>(1942328, 1720439.2478798802, '9GjBI', {'lC9gN0voK7U': 660710, 698870: 'q9scUpUh4zmk', 'SENKVhHNyosZk': 'Eg', 5576630.5156334825: 'QaP9aGxa6ToHuMLJ3CU', 1729806.149914006: 1644505})</w:t>
      </w:r>
    </w:p>
    <w:p>
      <w:r>
        <w:t>(9358984, 6201662.301318593, 'jv', {4044394.0299328794: '8iDVl0RQIPdw5Nf', 899663: '9fu', 'ti6Xu68': 6205703.620255877})</w:t>
      </w:r>
    </w:p>
    <w:p>
      <w:r>
        <w:t>(5257712, 4048001.9790120404, '0Bkfjn9z', {5216330.404721995: 1052237.532372783, 9891649: 7327810.227110552, 'C6Q99yiS': 'DcrnRJum12XRwpl', 3337325.2091540773: 8250082.495110968})</w:t>
      </w:r>
    </w:p>
    <w:p>
      <w:r>
        <w:t>(7225556, 3261013.486455876, 'xmlj9bejBA9L18lslJ', {9695814: 7686519})</w:t>
      </w:r>
    </w:p>
    <w:p>
      <w:r>
        <w:t>(9891586, 1562573.6409912184, 'C', {8770992.143607823: 8532561.492729587, 7180685.040825978: '7Ohis', 'z8C3diAlUJM': 3295718.2061879854})</w:t>
      </w:r>
    </w:p>
    <w:p>
      <w:r>
        <w:t>(4990029, 7313485.940000826, 'A6ZE0pueDeFFxv', {6141565.926107328: 3447834, 'NPeF4ShUhIspofqdouh': 'ReS', 'ExISpOgz5': 1539653.6140019856, 3883476.473141921: 5462401.131203995, 'JthiDgz': 8086675.29322533})</w:t>
      </w:r>
    </w:p>
    <w:p>
      <w:r>
        <w:t>(8815766, 771323.6791682875, 'gW3bV12feuCtcYx2', {'8': 5501787.822938942})</w:t>
      </w:r>
    </w:p>
    <w:p>
      <w:r>
        <w:t>(3697771, 9576800.734537238, '3i1NOszQaerijNhXrQMh', {5133883.3549645245: 296462})</w:t>
      </w:r>
    </w:p>
    <w:p>
      <w:r>
        <w:t>(1719285, 3479730.457477432, 'rveMk7sbe', {440403.9993903319: 'J'})</w:t>
      </w:r>
    </w:p>
    <w:p>
      <w:r>
        <w:t>(2176964, 3560274.1798083005, 'FTAttvdSTcsvXZu', {505749.99410118116: 'J6m50EtFgopr0T', 307569: 2085708, 2672967.9816109277: 6823110.36191653, 'BuuZpMhg0x3cxVV': '6tWykkhBwZV1d'})</w:t>
      </w:r>
    </w:p>
    <w:p>
      <w:r>
        <w:t>(4825650, 150833.5910675651, 'L', {'prxFCZ9': 'q8IAak3zyBzQTI6W', 6797922: 8587002.450304674, 4126072: 4211863.869317048, 4584012: 'UdfySeIXPamEtjJms', 3428573.7943708296: 9322299})</w:t>
      </w:r>
    </w:p>
    <w:p>
      <w:r>
        <w:t>(3368051, 3055959.821683745, '59EN6C6qipU1l8G8I6Ct', {4535163.6554735545: 4950253, 9108021: 'tykPPd9W', 'NMUL': 4859593.373909774, 8721943.592745775: '7RkJBnXwekl2', 'pTv': 'v3Oy5'})</w:t>
      </w:r>
    </w:p>
    <w:p>
      <w:r>
        <w:t>(4838421, 8036894.084128734, '14P6BF', {7308006.303510615: 9880428.818355754, 1086968: 'tmSJP4wmc2x', 'pVAE3A0V': 9194136.177347578, '4dqNCR0n': 1837249.0180839584, 6823380.96032922: 8190002})</w:t>
      </w:r>
    </w:p>
    <w:p>
      <w:r>
        <w:t>(603227, 5437759.023170524, '8IZCWkbsuimutY', {9792648.505799443: 'x2OpVccraQAoTZ', 2032995: 'mzyRwgyZ4sqfWd', 472708.40405688295: 6773573})</w:t>
      </w:r>
    </w:p>
    <w:p>
      <w:r>
        <w:t>(2057994, 2145866.616428431, 'v4Erddm9xpMwvJTxh', {5497117: 9894019.425892325, 9592371.880452681: 3712335.602814569, 1578076: 'Ig'})</w:t>
      </w:r>
    </w:p>
    <w:p>
      <w:r>
        <w:t>(6185247, 8485592.360182686, 'qX', {2727670: 8807462, '7gPDKROtc': 3527859.659253282, 4734220: 6851163, 'EJwt': 'P6OhcNWEvX7szl', 8022122: 9720522.640499141})</w:t>
      </w:r>
    </w:p>
    <w:p>
      <w:r>
        <w:t>(2208703, 3019224.7850465314, 'Q9T4', {6550130: 'Mr2oPudCCFb5JUR', 7080347: 8558754.980297398})</w:t>
      </w:r>
    </w:p>
    <w:p>
      <w:r>
        <w:t>(9583486, 7339398.665832025, 'GV32wSnlRL', {'ST': '4C', 'UW': 5850673})</w:t>
      </w:r>
    </w:p>
    <w:p>
      <w:r>
        <w:t>(1341700, 2642632.505075737, 'TlqxEn6HqdEpIxn', {1076353: 9151074, 2354519: 9573728.323224636, 'UduhnNVOcN': 4128259})</w:t>
      </w:r>
    </w:p>
    <w:p>
      <w:r>
        <w:t>(4233323, 7882990.86218984, 'm', {'NbnlGJn': 4631824, 'Z5nUI': 2231296.8886414664})</w:t>
      </w:r>
    </w:p>
    <w:p>
      <w:r>
        <w:t>(8575756, 6884682.382555231, '99DGeWUOSvWUBuqT', {'XXC5PU8dtX1IK7': 8970414, 2755805.2499122233: 'VKv6jdDt2w', 7205403.827884851: 'N4', 2228825: 8055825, '0WXQRIg7': 2374316.545601508})</w:t>
      </w:r>
    </w:p>
    <w:p>
      <w:r>
        <w:t>(7263857, 2604313.5017782114, '2yyDLBZO69NvEeSVTI6', {3241814: 'sqs', 9020634.590363363: 5131533.140312009, 3645019.5765345073: 9585809})</w:t>
      </w:r>
    </w:p>
    <w:p>
      <w:r>
        <w:t>(8524616, 9781916.366922013, 'ZeGWj', {3099643: 'pN8pfwNO86d38B', 4285756.092287927: 1197111.9900663828, 'rh6IaE5M4kYawcrsQ992': 'JZASItFm4', 4927068: 'RVEwrZFI'})</w:t>
      </w:r>
    </w:p>
    <w:p>
      <w:r>
        <w:t>(3286273, 9716473.948906362, '0V', {'by': 6727303, 'z6vJCXr': 5295858.651268364})</w:t>
      </w:r>
    </w:p>
    <w:p>
      <w:r>
        <w:t>(7866152, 9256526.88590876, 'u89l9PYz', {4254517.34221189: 7447229.385727026, 2106599: 9557110})</w:t>
      </w:r>
    </w:p>
    <w:p>
      <w:r>
        <w:t>(6656565, 2274552.6350081856, 'aQHN08DzQ', {9297458.821295945: '8zSrQyEi6c3KJiu61', 2519328.2266762974: 4810626.955831846, 583889.5872300098: 8631786.018136812, 5113228: '5WVIegYf5ux', 'L0iONJ1YV3qKqZxsC': 4002482})</w:t>
      </w:r>
    </w:p>
    <w:p>
      <w:r>
        <w:t>(917634, 7548698.208444417, 'bWg0GXOhNCN0VU9f86JQ', {7078688: 3157821, '5Vq': 'Cq', 4068808: 6122507, 7009917: 4336392.605900496})</w:t>
      </w:r>
    </w:p>
    <w:p>
      <w:r>
        <w:t>(9176694, 6624291.734118501, 'Z72B', {'x3aZ1y': 'tQbtJbPJqp4GRpe', 'bXy7Ym9': 7465715})</w:t>
      </w:r>
    </w:p>
    <w:p>
      <w:r>
        <w:t>(1268273, 3578257.184940632, 'Ha', {4337653.32276749: 474655, 5229376.055274149: 9476039, 'KH0pH': 7136930.303757722})</w:t>
      </w:r>
    </w:p>
    <w:p>
      <w:r>
        <w:t>(361769, 4846480.535726455, 'R0zrQzSQg', {5547452: '0DVSyQAYOx86T', 6424593.0804083375: 'uLqvxbz3z4N', 68854.9690829976: 1238930, 8236811: 9548513, 563521: 'XS00ieSw9h'})</w:t>
      </w:r>
    </w:p>
    <w:p>
      <w:r>
        <w:t>(392063, 8924910.226939604, 'Asc0K00aCz2CK', {6097091.468992854: 2625378, 6916878.855337861: 7034490, 'cxbxTx3i': 5328360})</w:t>
      </w:r>
    </w:p>
    <w:p>
      <w:r>
        <w:t>(373704, 9018176.36437146, 'hfrH8', {6360015.717671308: 6979320.895998767, 'G': 2416290.024550065, 'PmI2GxRKX9nI': 9271805, 'LQj6pxA6qmQnx7': 'XjwpEYqatf', 1626557.935568722: 'qYQiy'})</w:t>
      </w:r>
    </w:p>
    <w:p>
      <w:r>
        <w:t>(3831306, 9025456.979429018, 'PEoLbMmP2N9EzN', {5426875.855144496: 9215602, 1166614: 9659515.121539053, 'UZ73fSE': 'vAl70pYNLqSD2n'})</w:t>
      </w:r>
    </w:p>
    <w:p>
      <w:r>
        <w:t>(5079, 4267547.823497414, 'VEfVN3YLuD6iYhGmHaQ', {461357: 7585685, '6': 'pZHGvBX'})</w:t>
      </w:r>
    </w:p>
    <w:p>
      <w:r>
        <w:t>(2064056, 9170412.63771391, 'ihNVdhTchJ0Wfok', {7090808: 6192805, 957519: 'ZFhyQXJyyzaMQn7H70', 'aDShZtBB5Ero': 6487615.079876958, 'kQ6': 'odjQ'})</w:t>
      </w:r>
    </w:p>
    <w:p>
      <w:r>
        <w:t>(887330, 2510788.945835604, 'Qxwwz9AGnJ', {'dxchve': 3325068})</w:t>
      </w:r>
    </w:p>
    <w:p>
      <w:r>
        <w:t>(534289, 1659949.0695570628, 'DwywBeahpOf4XUovqp', {6927040: 6599427.062183452, 7569563: 1130624.6458031554, 'ecINDbdSSB4OWXJFkVz': 'IO5puV', 7945634.181877396: 'cAarRdKXeqUBDPk'})</w:t>
      </w:r>
    </w:p>
    <w:p>
      <w:r>
        <w:t>(5694052, 4225699.257552523, 'd', {9470548: 6912871.255266495, 9513987: 6116954.148750084, 3218634: '3Lo8kE9IDddcn1Laq8Vj', '3B': 1253106, 7600023: 7125364.7811587965})</w:t>
      </w:r>
    </w:p>
    <w:p>
      <w:r>
        <w:t>(312222, 2460414.927776159, 'o3hILtKMaRRISmC', {2307835: 6766821})</w:t>
      </w:r>
    </w:p>
    <w:p>
      <w:r>
        <w:t>(3570357, 2624452.0175174978, 'p', {'WAOvPXqOVNOx5H8YM': 'f7pwdFu', 'dj2WlgDQg7VLacDcISQe': 'EatSfr3qvnUj', 2953792.0071915314: 'k6AL', 4788762.825864799: 5549004.153209079, 'MqLy5KQBx55': 2349529})</w:t>
      </w:r>
    </w:p>
    <w:p>
      <w:r>
        <w:t>(2042129, 7125778.352859462, '7Y1pCpTCP5C4mo4UH', {4557786.050717227: 'UxxpqXtleLjMGWXVjq', 2003306.9797208346: 5494500, 8867525.922250384: 1515839.5914667011})</w:t>
      </w:r>
    </w:p>
    <w:p>
      <w:r>
        <w:t>(6881208, 3612745.4963164283, 'BTPZZNvzc', {1511272: 2410319, 2124528.2835968803: 3346296.2386793206, '7wc6oifN5xV9GM': 9598654, 6454870: 8364977, 1336122.675207333: 9577998})</w:t>
      </w:r>
    </w:p>
    <w:p>
      <w:r>
        <w:t>(1390596, 9608711.965981185, 'Mu0AiVzLKk', {426544.2390228658: 7265599.517762263, 'SL1FvINQbwWisMn5jp': 'Kfy'})</w:t>
      </w:r>
    </w:p>
    <w:p>
      <w:r>
        <w:t>(9368242, 1357082.0099960167, '55Igi2N', {'7YvOhYrQPf6g': '5FvypANB'})</w:t>
      </w:r>
    </w:p>
    <w:p>
      <w:r>
        <w:t>(287054, 8855055.747519072, 'AbDumRuCDWon', {'2ytKoMtAd7jqM': 3925704, 5101711: 3173891, 9299159.730495097: 5024072, 'YCPWvusDYFrWDH': 740718.5078471501})</w:t>
      </w:r>
    </w:p>
    <w:p>
      <w:r>
        <w:t>(4604534, 8776471.678121038, 'hvo', {8391868: 'h6uN', 6446122.207158409: 7150357.797130291, 3086196: 5034065})</w:t>
      </w:r>
    </w:p>
    <w:p>
      <w:r>
        <w:t>(8452239, 9532317.014646446, 'vEn0q', {'c2ZYDaN1qd39h2UwWd': 5918327, 'KiOZdEsQa45owvJL7CWk': 4333386})</w:t>
      </w:r>
    </w:p>
    <w:p>
      <w:r>
        <w:t>(3221686, 7265647.718067045, '76EFF4d9OuHJXgOf', {5261543: 9257047})</w:t>
      </w:r>
    </w:p>
    <w:p>
      <w:r>
        <w:t>(6148536, 8711001.583278958, 'k', {'o8MjNwyKmxBq': 'EodTWb6Hm2127zgVCw', 'C2OqlgdrlAa0': 5996432.821127357, 6124442.201240835: 3934599})</w:t>
      </w:r>
    </w:p>
    <w:p>
      <w:r>
        <w:t>(3782477, 902807.8111629201, 'B1vRCu4dHsQDwu6', {6470547.254629371: '9HJn1ojX5u5mRe0h9', 6648724.841518821: 500457.8665842563})</w:t>
      </w:r>
    </w:p>
    <w:p>
      <w:r>
        <w:t>(300639, 8858721.641269628, 'bmhCJkgtpJkUqGVVky2q', {9170509.788885705: 8192506.735988326, 8423939.191922972: 'sjXQHzUHbMwh59Q', 6027516: 9483054.670883495, 'axGSk0s6k': 1455777.6410030376, 664441.4379140817: 4891053.57785888})</w:t>
      </w:r>
    </w:p>
    <w:p>
      <w:r>
        <w:t>(9313797, 4539305.680496297, 'jwRkPjeQYzKxjMRDe8e', {9314466.282413442: 7431549, 6006086.068479278: 8272255.404431213, 'J': 6113602.245163204, 4393178: 7076320.10744107})</w:t>
      </w:r>
    </w:p>
    <w:p>
      <w:r>
        <w:t>(5690556, 6665737.491071896, 'a2h8', {'J3pDazd5D4': '0fvLHHNn', 9282200: 'I8', 7744473.015166419: 'jmfkx1bn8zk7yid', 8592456: 7547494.465184557})</w:t>
      </w:r>
    </w:p>
    <w:p>
      <w:r>
        <w:t>(5191871, 225790.41260789134, 'XiAmt', {9747687: 2533157, 'HGr0sekfcNF9': 870377})</w:t>
      </w:r>
    </w:p>
    <w:p>
      <w:r>
        <w:t>(5882031, 3870531.8212040286, 'XBatTqbcOUaBAV', {3339897: 8461902, 8390628: '6WGcqLJI1NVwcH', 'FKhBA93QBwpeXxGFJq': 8469161, 'l0ecJ0WdJ0pNHjFO': 'r1qcv7rftsjD7veh8BA8', 595994.4582816256: 8138740.916449713})</w:t>
      </w:r>
    </w:p>
    <w:p>
      <w:r>
        <w:t>(2152189, 944746.9829456712, 's8', {3973230.732517128: 'Y9r49C', 8250622.024477583: 4115702.1436508144, 4669007: 9417728, 'M': 6294429.509163276})</w:t>
      </w:r>
    </w:p>
    <w:p>
      <w:r>
        <w:t>(5383147, 3694482.939942718, 'wnKQ5FfcYcw3cUFrn', {'MJEoTVAZWB4FP3': 40061, 8463494.967375962: 'lcfXwYserm0h0Qf8'})</w:t>
      </w:r>
    </w:p>
    <w:p>
      <w:r>
        <w:t>(3144936, 6912151.204213136, 'P', {2699977.5038793874: 545377.2979580329, 4044344.733325601: 'pLWj', 'jb': 699513.5965654365, 'mGaOBSvzhlRBoajp2sq0': 'utkMqqG', 842612.3013332176: 'mgejnMBW35j'})</w:t>
      </w:r>
    </w:p>
    <w:p>
      <w:r>
        <w:t>(4729253, 4340171.645418317, 'CMqjFam7ygxS1nR', {'LshsE55efTU': 3862548, 2027723.7545037519: 1429071})</w:t>
      </w:r>
    </w:p>
    <w:p>
      <w:r>
        <w:t>(500789, 9756934.665186465, 'SdmljmZyRBB182N', {7879694.969637501: 7750537.92673744})</w:t>
      </w:r>
    </w:p>
    <w:p>
      <w:r>
        <w:t>(3467899, 939581.9298923113, 'LxkqWc6ptZ', {'zg2': 'NvMLO9FPe', 1230525.4120572174: 2178057.2960795164, 9063441: 3719760.6728142295, 6233917: 1807249})</w:t>
      </w:r>
    </w:p>
    <w:p>
      <w:r>
        <w:t>(7885436, 1470361.3277337423, 'P5HjleJd', {5808821.374070976: 8192447.332390626, 9836089: 8923691})</w:t>
      </w:r>
    </w:p>
    <w:p>
      <w:r>
        <w:t>(6107300, 9687646.203180572, 'Mbpny3ywuAoEnU', {'0ufwBslh03uDhTab0G': 'XRK3d', 8044988.458189253: 'N4s0C', 'VkqxTIkHsaIi': 3491691, 'aI5C26Mmuc7FYl8Fz': 2423561, 'JFBTWf0U': 8234974})</w:t>
      </w:r>
    </w:p>
    <w:p>
      <w:r>
        <w:t>(1195247, 8503107.14581312, '8VmPuc40', {2452123.847068768: 'ka', 1094209: 4120938, '3yFbMIopmq8alR6j4': 7644762.641104835, 'aZZ70hXhfgtf6MFSw7bO': 'H6pfdrQ8XVpDJZ9V', 'h6OvaoKfE7iqPm8P': 'HKt4k'})</w:t>
      </w:r>
    </w:p>
    <w:p>
      <w:r>
        <w:t>(5522735, 8757819.609301744, 'vcyyFCyxI5Rzn1S', {'JFvFFRR1QuIv3nf': 3444025, 'x2cbFCsQDec0x': 5235607, 9871389: 8732616.711170712, 2169635: 9253411.298189702, 8900686.762855459: 100393.97410479211})</w:t>
      </w:r>
    </w:p>
    <w:p>
      <w:r>
        <w:t>(7787151, 7625790.704931815, '0j3ZoFsoVYo', {3302144.925400653: 'FcEzO3gBkV', 9729870: 'WtmRSXC', 4632314.304546605: 8154114.104064248, 9287228: 2416275.6934303464, '1vDs': 7748517.992491304})</w:t>
      </w:r>
    </w:p>
    <w:p>
      <w:r>
        <w:t>(6103897, 9906019.727665713, '8iVki4N4ntG', {4573842.4038103735: 2472856, 9828741.669438608: 7130029.761294248, 'ckFAdENXnUuoLuOI': 8497889, 'CgY': '5KDh5bw', 2910483.8404200086: 7506180.929469362})</w:t>
      </w:r>
    </w:p>
    <w:p>
      <w:r>
        <w:t>(2807878, 7923370.937782108, 'M4YNSO', {5440129: 'xS9Uw86w92', 'HW': 1460985.1710902876, 7455674: 'VgVs1qJjm1BsQOgg'})</w:t>
      </w:r>
    </w:p>
    <w:p>
      <w:r>
        <w:t>(6668463, 7082159.0216849055, 'hgT3ccIsDCGDmhzcZM', {3126714: 9923276, 5304061.029102154: 112933, 'fzDIlKXVw1': 'bwy'})</w:t>
      </w:r>
    </w:p>
    <w:p>
      <w:r>
        <w:t>(69030, 5791986.53036646, 'VgAIUIqEYa7', {545018.8462235206: 1480557})</w:t>
      </w:r>
    </w:p>
    <w:p>
      <w:r>
        <w:t>(158104, 8627848.528500509, 'sEyTdTNwOaTXY', {'XsHiDKKY0WCCs': 853274.6632962374, 348165.1589387058: 3932695.310768356, 6526537: 3076811})</w:t>
      </w:r>
    </w:p>
    <w:p>
      <w:r>
        <w:t>(7255613, 6204043.542742239, 'NgO9aki0s4u', {1527770.1458375924: 2451102.631870239})</w:t>
      </w:r>
    </w:p>
    <w:p>
      <w:r>
        <w:t>(2484051, 1423832.5128746598, 'jknpwE5zF5G0kKZ5', {6346664: 5353837.375300654, 1973184.3566590513: 4797539.23815722, 'NyQr5s': 316077, 3167517.491103039: 3799210})</w:t>
      </w:r>
    </w:p>
    <w:p>
      <w:r>
        <w:t>(5073282, 3704703.4253278757, 'PMLrIl', {6547780.122786103: 2022924.129056649, 'BCkuyebWZScVLw': 'D0nzOhCTh3h8HahF5q8R', '2NGDZ30EAtsE4Yn': 4526577.825049926, 'wS5aELG4': 5923433.9882808365, 'cLPaAe67xYD': 5215662})</w:t>
      </w:r>
    </w:p>
    <w:p>
      <w:r>
        <w:t>(9551310, 7455004.042362091, 'KdTYQndhLTDOXMwksnr', {4164626.891783072: 'Tpcfp4ArataY5p', 2142532: 'ZiOY5KhmfqrXbtI'})</w:t>
      </w:r>
    </w:p>
    <w:p>
      <w:r>
        <w:t>(1662684, 9170828.623175118, 'sk1F', {9686976: 'QynHWeHSMpdpUgzICbVq', 'NHMtrp9kvj6': 8293944, 6432213.024032011: '3iMdnyZ4gxbnfE'})</w:t>
      </w:r>
    </w:p>
    <w:p>
      <w:r>
        <w:t>(8034845, 9535381.557842525, 'kj', {165990.0272157322: '37eRWCR', 'EPZd': 'uPujPjoxDdriN8ZMout', 2189344: 4182282, 8601716.457784338: 1160519})</w:t>
      </w:r>
    </w:p>
    <w:p>
      <w:r>
        <w:t>(6205140, 400081.9381113652, 'lyLZOshLCobdDZg', {8229639: 9788841.809544478, '0WZavzLCQkjC': 6317371.31967476})</w:t>
      </w:r>
    </w:p>
    <w:p>
      <w:r>
        <w:t>(6071775, 8618253.882746296, 'ohr', {8339574: 'oKLun881PkWtpm', 'IFajKpMD': 'V2LEGN1XlMYJcRxD', 'oRnAODrpeW9ah': 2516396, 7361242: 7732459.279573731, 5325078.888591414: 'iM'})</w:t>
      </w:r>
    </w:p>
    <w:p>
      <w:r>
        <w:t>(7453425, 2810394.565471959, 'gngF5Bw', {'vlCF3c1QW0czdjMQidNJ': 8701100})</w:t>
      </w:r>
    </w:p>
    <w:p>
      <w:r>
        <w:t>(3304283, 9487049.119873809, 'BB7ghFXcmEwbWT', {3208730: 9647341})</w:t>
      </w:r>
    </w:p>
    <w:p>
      <w:r>
        <w:t>(5112603, 9746224.310518619, '5YMHGxLc4NOur8E', {4211851.717200991: 'yGiQtUa1LjNYve', 8713983.075606754: 'efsTXgnAWpQ7FayzNS9', 615132.655042322: 7396309.777963813, 9246919: 'XfqlHZu5Y9tNpH0', 199352.65440408466: '0XwQPdDTdzrxISq'})</w:t>
      </w:r>
    </w:p>
    <w:p>
      <w:r>
        <w:t>(3177023, 263459.59745896375, 'p', {5850879.910407154: '1SheXmT4pUpoE', 8439209.413377903: 'btvK5icFptxPlQ', 2959717.461920308: 3911652.6932728244})</w:t>
      </w:r>
    </w:p>
    <w:p>
      <w:r>
        <w:t>(8187453, 697852.3168064798, 'yQvmrqgn', {8284646.313667717: 'xn1ep9ibQe'})</w:t>
      </w:r>
    </w:p>
    <w:p>
      <w:r>
        <w:t>(5470647, 6863548.667088417, '6yDhE46LoewqMB', {779358.7083085917: 4522815.696339982, 'lys5CsjOZt6bYj': 441727.1054626271, 3597112.3184940135: 3745086.385840506, '5U5ILYHJL2CR7HfVn5Jb': 7893737.0021405965})</w:t>
      </w:r>
    </w:p>
    <w:p>
      <w:r>
        <w:t>(3698191, 6673082.718624063, 'bnQz8wPA6lVZ0N7', {'EW': 8507684.582741795, 8871694: 5461245, 'v0AHOyBpJU5': 1844380})</w:t>
      </w:r>
    </w:p>
    <w:p>
      <w:r>
        <w:t>(5692843, 1745150.5478042394, 'XGe4veGrqXmCFduP', {1814589.1899781208: 5952731, '0X3BV': 'b5Mb5oiD', '3ks9FaXb': 5308379})</w:t>
      </w:r>
    </w:p>
    <w:p>
      <w:r>
        <w:t>(6734964, 2684274.5196655393, 'wp08l', {3758847.0358144855: 9516927})</w:t>
      </w:r>
    </w:p>
    <w:p>
      <w:r>
        <w:t>(1198699, 1853320.6966665129, 'dgf3OBbYCJoc', {7683655.675491376: 'iGRrl4RyTK', 'ipqkzyehSQeAj': 9899116, 8310451: 983002.5668822062, 'DWj': 712519})</w:t>
      </w:r>
    </w:p>
    <w:p>
      <w:r>
        <w:t>(7150880, 1664896.1300876697, '9mviZ7F2QxQ6zybv', {5000620: 4995499.313458156})</w:t>
      </w:r>
    </w:p>
    <w:p>
      <w:r>
        <w:t>(4226248, 585344.0642120289, 'QPyyADwMUqg', {7989723: 946812, 'YnrDniLZhLApPRg': '5m8JfRr8dd4VcAVdSEFk', 4139989: 3960898.8421057123, 'rY6xDKkNPypINj': 5819445})</w:t>
      </w:r>
    </w:p>
    <w:p>
      <w:r>
        <w:t>(862188, 562192.2187987227, 'ZiZWszZYpgMRYPOS', {'pW2rJy': 172984, 6809244: 7585421.961420187})</w:t>
      </w:r>
    </w:p>
    <w:p>
      <w:r>
        <w:t>(6578567, 687449.3602786624, 'yfqVoQ', {'HA': 'qCexaKDPRa6W', 7423660.208293386: 7966571, 1572201: 'mdGeU2JR', 8929811: 'YN9lS0Khsk'})</w:t>
      </w:r>
    </w:p>
    <w:p>
      <w:r>
        <w:t>(3773655, 3485240.227070433, 'FaSTI3QphtQ6KOd', {'kdU5esEzYsPM1WGfvirL': 1374758, 'Id47bYSWu4y': 8250567, 'hh7g8xR2NQAL': 'njpm', 'thj4ewEPq8An4d': 2170837, 194366: 8401367.152410876})</w:t>
      </w:r>
    </w:p>
    <w:p>
      <w:r>
        <w:t>(9556386, 2192069.134367272, 'rA6VIJVezy', {875723: 'Obbe', 3911279.7772978414: 686743.2453095601})</w:t>
      </w:r>
    </w:p>
    <w:p>
      <w:r>
        <w:t>(7004895, 731265.9190772086, 'TGYUyUmCJN8YT8Pwy', {'8nVehBlNV': 'BLOZgvGRpKt0Oxf99Jrq', '27fAEEWCox5A4esGPnn9': 1773496, 'oi': 2365372, 641724: 3538118.378541324})</w:t>
      </w:r>
    </w:p>
    <w:p>
      <w:r>
        <w:t>(5779545, 4959306.054641771, 'HekvKUoC98OHZEyTka', {4724915.138962006: 3511095, 555981: '0'})</w:t>
      </w:r>
    </w:p>
    <w:p>
      <w:r>
        <w:t>(2457270, 3375181.5913095716, 'lc8M8bWy2aRWpvbP', {4976745.967714186: 'b6bhXHIg6A3L47t', 'HdxXb7WCOsQN6ML': 3770127, 'lIWS3l7v8C': 'SscfYS6CGhVgCOvACl'})</w:t>
      </w:r>
    </w:p>
    <w:p>
      <w:r>
        <w:t>(1947644, 3007128.3930096836, 'bTN8pIV04oqoIm1GPEMG', {'hjMeA7Px2phrp': 6119656.575873151, 1647378.7543092766: 'Gkg2FtlBH', 7365879.713407751: 5621322, '3TeVvL8qlse': 7508596.61255743, 7074781.299985409: 2650491})</w:t>
      </w:r>
    </w:p>
    <w:p>
      <w:r>
        <w:t>(7275813, 3200424.144404255, 'bh', {7848342: 9980048.115645647})</w:t>
      </w:r>
    </w:p>
    <w:p>
      <w:r>
        <w:t>(3379700, 8263419.102445804, 'i9wZ6BEpY', {8214380: 'yqHEMnPM0P8', 'fRilZyUjypldMT2n7O': 6145027.887741164})</w:t>
      </w:r>
    </w:p>
    <w:p>
      <w:r>
        <w:t>(5623073, 262221.3458065714, 'wjxHUnr3YbfoVcdEu5', {4424591.276425901: 9549700.876295114, 'EtZU': 'jKP1n', 171517: 320474.17138365563, 'aP': 'Xtg40w3Kh9O6Oup', 2455481: 'EFO67wPxhoM2dEMqCW'})</w:t>
      </w:r>
    </w:p>
    <w:p>
      <w:r>
        <w:t>(5528176, 7691274.095021764, 'cA0kioOFm8JkT6X0JNEz', {3847581: 2196731, 8224607.59418134: 8699298, 1312696: 2040423.317463589, 'b': 'fEwSts3U'})</w:t>
      </w:r>
    </w:p>
    <w:p>
      <w:r>
        <w:t>(6484387, 9522046.969227023, 'NBiZbvKOREb', {'sQItq3oPW16sHJcRNxG': 7806655, 6079437: 4135430.0243803686, 9323906.724647671: 'FS', 8852253: 4288203.26875135})</w:t>
      </w:r>
    </w:p>
    <w:p>
      <w:r>
        <w:t>(6430848, 8352731.316258582, 'yJQpvk8', {2679659: '2li8JdaUt4v', 3096240.2167246537: 4603295.083284169})</w:t>
      </w:r>
    </w:p>
    <w:p>
      <w:r>
        <w:t>(4379489, 3671445.8367756577, '7', {4875712: 'FegWyaR', 8409989.541433781: 8789765, 'R4o': 4698620, 3416107.457287009: 3053926.9768283293})</w:t>
      </w:r>
    </w:p>
    <w:p>
      <w:r>
        <w:t>(4832505, 5302722.4417067105, 'SLkSIrk', {'oSA': 4911853, 3737325.7800904703: 2737571.4535695296, 7432060: 9608709, 9940854: 4971802, 2907632.604748626: 'd3'})</w:t>
      </w:r>
    </w:p>
    <w:p>
      <w:r>
        <w:t>(76365, 4984398.74969085, 'p4lvtDWYvVZIWVu04Sno', {2720746: 4560700, 8440776.453441849: 'X2nhty', 6101943.821219206: 'iLG0rz', 7153877.972923276: 2313194.1574756354})</w:t>
      </w:r>
    </w:p>
    <w:p>
      <w:r>
        <w:t>(2605915, 4110871.846110946, 'BZXtovaWCbpEYde34W', {'MgdwSvjZe1uTlQc5w': 2562085.0532940286, 'ZDw': 'E8RaQLvfEnn', 'nwzuzmL614PAH': 8942168, 1220740.8506666538: 'fgobawDsXlVf', 7494924.932961677: 'oIhO2S'})</w:t>
      </w:r>
    </w:p>
    <w:p>
      <w:r>
        <w:t>(3088343, 5002097.637893835, '6v6gMqTm', {602438: 1840992.2284851621, 'tz': 'o6npQE', 7335706: 4089235, 5963544: 5409603.546264312, 7520873: 375077.4116212896})</w:t>
      </w:r>
    </w:p>
    <w:p>
      <w:r>
        <w:t>(2882560, 116662.08890917074, 'BVtoVmjJY167BD0vaTA', {5947344.314783252: 2058835.4281087872, 'U0MyJOKnBT': 1794052.2104299783, 4079437.7949587144: 'FkiENfOEgLMAbvGw', 'Sz3BNzqjCxxEKqdPsCy': 'wCug6BoXJ'})</w:t>
      </w:r>
    </w:p>
    <w:p>
      <w:r>
        <w:t>(6017626, 8396521.431246877, '2rf691Pe', {'oBY1t2QzJRtQ0HOX': 1134379, 'c4is152CI4ef1KP': 'otIncKvyuAy', 6513303: 4812629, 2758398.7991325785: 'Nr'})</w:t>
      </w:r>
    </w:p>
    <w:p>
      <w:r>
        <w:t>(5912043, 6901683.994974506, 'mgYUipTfZN1bPbLr8', {'9nZy0afcueXv4Vvzl': 'M', 281067: 'BQvj2KFOzn7PO', 'v': 'mY', 1828147.3975850993: 1678793.6066887798})</w:t>
      </w:r>
    </w:p>
    <w:p>
      <w:r>
        <w:t>(7961117, 4255367.171090558, 'FsbmUwAwcSOmyTwtA', {'nGm': 'AJPbZMW', 775631: 228809.78223958847, 8625455: 8168860.024755359, 7640849: 8903843})</w:t>
      </w:r>
    </w:p>
    <w:p>
      <w:r>
        <w:t>(3283855, 1824939.506014488, 'dUi9p', {'MG04ye': 'OzKXmPndILxgyldRC', 3194722.184882135: 9195131})</w:t>
      </w:r>
    </w:p>
    <w:p>
      <w:r>
        <w:t>(6007038, 8285516.655628008, 'zFmLer790RswE3wYpnGf', {2858402: 5481476.665115084, 3934518.667682718: 'JhBlqvTxWv', 'YWyR': '7TVDI9lOSVvWnfl', 7229619: 3058220.13844688, 257605.6666659976: 5512074})</w:t>
      </w:r>
    </w:p>
    <w:p>
      <w:r>
        <w:t>(179286, 5476115.544858526, 'kofvZRWBXU', {9638292: 'diPcVFDUSMsjAk', 8011591: 7609933.881048165})</w:t>
      </w:r>
    </w:p>
    <w:p>
      <w:r>
        <w:t>(7987633, 5964447.642072831, 'J', {'ha': 4116656, 5912227: 9443324, 4019184: 861634.5149777782, 'm3aAS2abJ4snzSM': 6220532.331502099, 8330279.782540961: 'zsETCO'})</w:t>
      </w:r>
    </w:p>
    <w:p>
      <w:r>
        <w:t>(7370732, 5000709.94241079, 'QXi0UFzQVkPa3rq', {7940661.841459943: 5293837, 's7btNmLqjwTpZ': 576666.6767505091, 'pk87o9tyQKiRtOgPaT2u': 4698866.058128536})</w:t>
      </w:r>
    </w:p>
    <w:p>
      <w:r>
        <w:t>(8469094, 9245213.043418283, 'DMgw7oTEAnDUtsiM7a', {6518917.779529813: 9113336})</w:t>
      </w:r>
    </w:p>
    <w:p>
      <w:r>
        <w:t>(1395457, 3560431.0841906182, 'CbPvmw', {'i': 392736.58129648445, 'RDQUChI8Kp': 'm2OvjM24WWEhe', 'pzFna': '1IK7o6YLA', 3836494: 'ikBgjNCz4Adep0v', 6567657.340980292: 'ImhiK9DJIh'})</w:t>
      </w:r>
    </w:p>
    <w:p>
      <w:r>
        <w:t>(6369436, 1705391.948575713, 'V', {7686122: 7825582, 5599449.303410502: '3K2okTmXUq4l9', 'vCo7': 7044006.011079409})</w:t>
      </w:r>
    </w:p>
    <w:p>
      <w:r>
        <w:t>(4600184, 8100093.738162842, 'NB1ijpGS0', {2703253: 9206676, 1036697.8707102658: 9321869})</w:t>
      </w:r>
    </w:p>
    <w:p>
      <w:r>
        <w:t>(9366526, 2470809.9156201, '5JPqSMg1vUzT0q0keMuG', {4678742: 4092092, 'epik0gsSoe': 7640694})</w:t>
      </w:r>
    </w:p>
    <w:p>
      <w:r>
        <w:t>(7841950, 6095750.708307858, 'zFMvGpEcql', {1722689: 'sylr9ZTaw0FdoO', 4356985: 'm7GP7JWpp09', 4472052.023671308: 6191443.823255203})</w:t>
      </w:r>
    </w:p>
    <w:p>
      <w:r>
        <w:t>(5161516, 2727762.695629122, 'tcSSMgvgCwAx5MFvqgtX', {'HyfpJ': '4WEQ'})</w:t>
      </w:r>
    </w:p>
    <w:p>
      <w:r>
        <w:t>(8892133, 793711.769598191, 'BrwYPcfxA0T', {'RttHRhXru': 6749548.038499389, 'EE6': 8211838, 7073229: '16GdKNH'})</w:t>
      </w:r>
    </w:p>
    <w:p>
      <w:r>
        <w:t>(9996907, 6572142.070323535, 'pJ7XD', {'26MrckcrHoIFrnVEr': 'a3U7hlAH'})</w:t>
      </w:r>
    </w:p>
    <w:p>
      <w:r>
        <w:t>(2574051, 5567960.568809065, 'zE6RYkoNL', {'bwv': 1164423, 'nylhfifFV8O8bZmz0Mj': 9361646.445851272, 9379746: 1411172.247288588, 5386952: 4266097, 7168926.677037454: 6779842.697149861})</w:t>
      </w:r>
    </w:p>
    <w:p>
      <w:r>
        <w:t>(734669, 674870.1542910818, 'DEju7OaeM', {3159624: 't9TMme', 7664527.603980145: 'bP6iavsU44Eom4T3B1z', 2892278: 9882704})</w:t>
      </w:r>
    </w:p>
    <w:p>
      <w:r>
        <w:t>(7916814, 4864535.233512484, 'juIx907AqLki928L', {9019445.16786577: 9619427.986395583})</w:t>
      </w:r>
    </w:p>
    <w:p>
      <w:r>
        <w:t>(7574139, 3019663.175730033, 'O9Fjysoqlq', {1230496.0195476166: 2354076, 3145890: 'Mm', 9283153.003389321: 7471174.764769576, 3797503: 6295653.122274096})</w:t>
      </w:r>
    </w:p>
    <w:p>
      <w:r>
        <w:t>(3668238, 150811.7944636056, 'j6kPBUoX', {5468384: 2178873.256895283, 9701327.227424234: 6623761.188834869, 'cWlb4U': 3739990.4812994734, 8196349: 9530354.26553423})</w:t>
      </w:r>
    </w:p>
    <w:p>
      <w:r>
        <w:t>(6343617, 4178651.5760088926, '5HUmDucFOkjDV7bfHu', {7316064: 'N8iDh2FCZt0WFkZda', 'pwR1': 5203592, 'J4LETYKE3Y38m5B': 'uMZ8e', 'qAMhrauSxwo4nK': 'i3JqrwnIYut7oJQwW', 'i84bPhC4l': 1298105})</w:t>
      </w:r>
    </w:p>
    <w:p>
      <w:r>
        <w:t>(3658127, 6737869.054181407, 'bQrDoviHyCuEnv', {9503905.807794444: 6309915, 'SBk': 8525477})</w:t>
      </w:r>
    </w:p>
    <w:p>
      <w:r>
        <w:t>(5462896, 6165995.569592173, 'u', {7111986.682175873: 7355107.732294997, 'Ajr7qceB0': 'RLi0l0yki27e9PEzYrl9', 'PTW7iRqova': 9267927, 8646601.660820823: 'Qr'})</w:t>
      </w:r>
    </w:p>
    <w:p>
      <w:r>
        <w:t>(2546609, 5569218.052704381, 'ftYGQt3TwcaI6YYiEH', {'WZZgF5PWc0': '230mqvm', 2969224.6490092454: 7193346.52258312})</w:t>
      </w:r>
    </w:p>
    <w:p>
      <w:r>
        <w:t>(5409870, 63613.936607187505, 'gXA6iJaWeqH', {6078416.074282349: 9754985.524915399, 'zxEPNWDV0OQ3M8RzN': '0f5nem8SBk'})</w:t>
      </w:r>
    </w:p>
    <w:p>
      <w:r>
        <w:t>(5676580, 5109377.473434382, 'igkl2XESj1EDlCuZJEV', {1844237: 9950051, 'hImQGFXvDDdtEz': 'LpHNRRkfgphO4K6o', 2414330: 'zUwaGJfS1', 'vNM': 9741071, 3353755.568315022: 6179010})</w:t>
      </w:r>
    </w:p>
    <w:p>
      <w:r>
        <w:t>(6118306, 4431432.099448963, 'wXiLZI', {1031658: 'fNwNCPSnQgJuQB', 1164200: 4925259.486911813, 8198338: 9636860.729106909, 1914957.215618287: 5171152})</w:t>
      </w:r>
    </w:p>
    <w:p>
      <w:r>
        <w:t>(1631971, 1288625.766452055, '4e2qkRTYY7uVUoOQA0H', {569728.1064500171: 8562117.848562503, 9920639: 'FGdWMJqBwXuExTWmqHl', 550543.455110084: 'fLy35dTzlAtY', 1568090: 'MIq', 6212154: '9CpSSlMLxq3xkUnaswLm'})</w:t>
      </w:r>
    </w:p>
    <w:p>
      <w:r>
        <w:t>(9361261, 9414276.085690001, 'FdOHGC9nE', {1104388: 1472107.338566082, 9670142.95860425: 'PlP05siIKJg', 'O8uxYSzJfyIP530ztSFp': 'PkyZYGkrRdJT'})</w:t>
      </w:r>
    </w:p>
    <w:p>
      <w:r>
        <w:t>(3344466, 7521712.982383816, '4IrcolLNakdLI5v', {450252: 4500477, '00': 9184703, 8474539: 'UzhCcyOJqvAjkg', 8013457: 14433, 3250703.6950173485: 6027245})</w:t>
      </w:r>
    </w:p>
    <w:p>
      <w:r>
        <w:t>(4033050, 1276599.0604079103, 'AC', {'UNOr1GhnZqDjVZ8Bc': 2907290.109001456, 'WuId': 'lh66hAJofGrgFK', 'Uz4': 3604531, 3709123: 'wn716', 'd': 6057181.148261914})</w:t>
      </w:r>
    </w:p>
    <w:p>
      <w:r>
        <w:t>(7982925, 6772527.872375507, 'CUKp7rAYYRZLZrjtTQ1', {1176817.250258151: '5UV', 8708911.486965256: 8510717.52929667, 'VVE1JR7Ko': 4706183.426898961, 9133268: '1vXFlaltivpDQdd'})</w:t>
      </w:r>
    </w:p>
    <w:p>
      <w:r>
        <w:t>(8268216, 4993678.151121574, 'XRi1CxyaCk', {7896061.330891574: 'YRfV'})</w:t>
      </w:r>
    </w:p>
    <w:p>
      <w:r>
        <w:t>(8827559, 7762883.634252316, 'yh0mDs2W1Ju', {'cLz4mhq6saUz': 'GBjlBWfP2ozkybgWW', 'tqBhs': 'yO'})</w:t>
      </w:r>
    </w:p>
    <w:p>
      <w:r>
        <w:t>(1288042, 2736123.863048565, 'e8esLGMEpMKC', {'gfrST2AcP': 'W16mwDUahbtrh3F', 6856722.132026708: 3976202.46873009, 'Ts': 1079522})</w:t>
      </w:r>
    </w:p>
    <w:p>
      <w:r>
        <w:t>(7421411, 4119093.2175252447, 'nHHYrKkVQR5bsp', {'Z6': 6933195.073415235, 918659: 'CHZbSP', 116960: 3697547.4339389848, 1728516.5937796622: 1446963})</w:t>
      </w:r>
    </w:p>
    <w:p>
      <w:r>
        <w:t>(6253693, 5388581.714839102, 'ZexX', {2787429.363142917: 557145, 692270.410435043: 9517933, 5447657.6783880945: 9201626})</w:t>
      </w:r>
    </w:p>
    <w:p>
      <w:r>
        <w:t>(5421192, 5786804.820719287, 'qpO', {2367630: 'tbFcYm2edGuCNE1', 7545419.802762144: 'ySbfnNQCJso3bw4b', 'B3kqAw11LH8Sf': 5035299})</w:t>
      </w:r>
    </w:p>
    <w:p>
      <w:r>
        <w:t>(7671425, 1447867.448673298, 'lY', {3975572: 5160805})</w:t>
      </w:r>
    </w:p>
    <w:p>
      <w:r>
        <w:t>(2607771, 8866235.239573289, 'HmR3lel8Q5Ybc', {'ps9e8NTPKPz': 9569166.151214246, 'fLsftXvClI': 3730775.536604697, '2vWW1BJ3akBJ': 8552272, 6326098: 5811755, 4901559.839988184: 2207548})</w:t>
      </w:r>
    </w:p>
    <w:p>
      <w:r>
        <w:t>(931847, 4704722.531862112, 'Ho', {610093: 'JoZXapDGo1E7v4'})</w:t>
      </w:r>
    </w:p>
    <w:p>
      <w:r>
        <w:t>(6141621, 9921953.962356359, 'h4AVRw', {'PWXylz': 799780.5224594246})</w:t>
      </w:r>
    </w:p>
    <w:p>
      <w:r>
        <w:t>(4152032, 6422014.6690141065, 'nXuiwWV1q0OwCOsK5', {9395124: 5427166.237420987, 1695179: '9rSTVSLGFyQMk2fK', 'NKXePF2bbyj': 1630048, 'iR6WQswPgFzVlUmns': 8046697, 'gfblwjxufflA9': 2360116})</w:t>
      </w:r>
    </w:p>
    <w:p>
      <w:r>
        <w:t>(6900693, 8823534.490945192, 'aNTEg14ApE7Sif58YG', {'BBay1qaYQGRZdDsyL': 1965333.447787102, 6367131.792510802: 9880616.33179193})</w:t>
      </w:r>
    </w:p>
    <w:p>
      <w:r>
        <w:t>(8343010, 6801807.406042768, 'noXdeWhr01k69QvlC2GR', {'WIpd': 925835.0333792509, 3634933: 2220131.1723820237, 2712003.6078161015: 4766997.567479118})</w:t>
      </w:r>
    </w:p>
    <w:p>
      <w:r>
        <w:t>(4905447, 740344.7779460448, 'CIcHsflgQu9tP', {8764260.991990058: 'yH29AIxoN', 'y': 333838.74817127903})</w:t>
      </w:r>
    </w:p>
    <w:p>
      <w:r>
        <w:t>(3473063, 5791488.859715933, '1641Aqz', {'n': 2904031, 709449.66985666: 8622981.886566998, 'ic76LbS': 'DhcCXj7rg7o', 9788801: 4411350.667941203, 9896929: 'yzxjdAj3yKXT'})</w:t>
      </w:r>
    </w:p>
    <w:p>
      <w:r>
        <w:t>(4083827, 6371814.191943032, '4ZXH38QBGafzQ', {5452808: 6997827.239802397, 4683385.132382663: 2945598.907129704, 8097027: 1459595.6660073916, 6504122: 773704.6171481032, 7489844.349013005: 'PuRBUGvQKBGo'})</w:t>
      </w:r>
    </w:p>
    <w:p>
      <w:r>
        <w:t>(3541815, 6421809.874437004, 'dHy', {274082.40573839727: 5040316, 2480454: 4918312, 5394023: 9020896.756358415, 8295264: 5231938.176763732, 'VY8fYsMs': 6050668})</w:t>
      </w:r>
    </w:p>
    <w:p>
      <w:r>
        <w:t>(6173275, 5181513.793048873, 'weA', {3244819: 'h9MO51h17aAY2EN8IGW', 'kpsg81dTtet': 23603.719157595515})</w:t>
      </w:r>
    </w:p>
    <w:p>
      <w:r>
        <w:t>(4534159, 7231537.176115724, 'hBFL3kGE8PeP6', {49810.66087342722: 6816480.024701774, 'pH5u8jAwyrsHMci': 7426194})</w:t>
      </w:r>
    </w:p>
    <w:p>
      <w:r>
        <w:t>(352521, 9337132.806371976, '7SOZE665Ub', {510751: 6890977.72137159, 180846: 5611116, 'GYb2': 'LksxuOkRa5uCaP', 'JcaJwWgA': 'qw'})</w:t>
      </w:r>
    </w:p>
    <w:p>
      <w:r>
        <w:t>(3393638, 3162550.2482629963, '4BZNYy', {2952778.8146237256: 6228505})</w:t>
      </w:r>
    </w:p>
    <w:p>
      <w:r>
        <w:t>(9384509, 7574593.421618952, '2Z5SOusnrv2SkHTO6', {9446156.997280085: '5GHuNhPNPMU'})</w:t>
      </w:r>
    </w:p>
    <w:p>
      <w:r>
        <w:t>(945371, 8198882.480083961, 'uuGjA8JD', {'hqZRIZwhIJJsQReyNo': 3879825.2823619526, 3269401: 9340177.507770814, 1073241: 3518510, 9901591.193220008: 2148243, 'oVBpx6iFN0zbjzQKQ3N': 1475664})</w:t>
      </w:r>
    </w:p>
    <w:p>
      <w:r>
        <w:t>(7960377, 3047470.660863806, '4m08V', {'QRi62Nup': 3249228.9810115737, 1272871: 9380958, 3983791.3545481297: 8164806.279517776})</w:t>
      </w:r>
    </w:p>
    <w:p>
      <w:r>
        <w:t>(5923585, 1167364.446546888, '418sH', {'5Zd5FvlxgdZFLJ': 4467090, 'pz': 'tLAmcyssCmHZOiILMKk', 1931491.856021751: '3uQUp'})</w:t>
      </w:r>
    </w:p>
    <w:p>
      <w:r>
        <w:t>(6561915, 1703373.2494582376, '3t', {'LbDBLy9ls': 6963985.542824882, 5701809.379541716: 'yb9yJhfy', 8466798.721839696: 4434409})</w:t>
      </w:r>
    </w:p>
    <w:p>
      <w:r>
        <w:t>(6774020, 2378849.3501663455, 'RpuuK', {4309381.98376507: 'cFIH4l4Emrk8EbV9trGv', 'SeUXdCzN0frm48zUg': 3860545.4845175226, 'M963lTcRUPRAXx0VV': 'fVc', 'WHWWDPaXjtF': 5035218})</w:t>
      </w:r>
    </w:p>
    <w:p>
      <w:r>
        <w:t>(2796550, 9887767.211835455, 'KK5RzHRL', {1252692.3518970069: 7013032, 465794.1421134049: 7339584, 9331401: 6421429})</w:t>
      </w:r>
    </w:p>
    <w:p>
      <w:r>
        <w:t>(5009102, 5228920.037747405, 'w', {2308925.201971207: 7555356.507159473, 'vqBa2CJSWEiuNzHfYD': 'u8CXX8b8jFix', 6522392: 2633285.115087407})</w:t>
      </w:r>
    </w:p>
    <w:p>
      <w:r>
        <w:t>(8715116, 6301712.44523346, 'b8sbKLoc4jhzl', {1066283: 2934986.085887715, 9616471: '3SmikGkXJ3lJlnVFYX', 6113314: 5005778})</w:t>
      </w:r>
    </w:p>
    <w:p>
      <w:r>
        <w:t>(9402461, 9804175.247399734, 'G5lW4KyFusM04', {2570144: 'qW', 8511292: 9686138, 9328353: 4473882, 'Fbi': 'RU8Q759WsHoyP', '4XrIJtqQ10fNdlA': 9652543.34357316})</w:t>
      </w:r>
    </w:p>
    <w:p>
      <w:r>
        <w:t>(4188186, 8374372.479687348, '5eN3KDiQ', {6160616.304474431: 9151850, 'v1FCZeoe3bH': 3521233})</w:t>
      </w:r>
    </w:p>
    <w:p>
      <w:r>
        <w:t>(7028163, 698023.3670829572, 'oM8c0NOA7dRbIThJz', {6205550: 3974320, '16JVtoP2JZTWLr': '5fzu', 8595811.09253596: 4100000.8692324883, 6660529: 8523697.69902103, '8fIg8ADs': 'ye'})</w:t>
      </w:r>
    </w:p>
    <w:p>
      <w:r>
        <w:t>(5623667, 5490933.3435729565, 'aS5W', {2962530.915038085: 'x7hn3n5SuJPvgV', 'k3J6rD7': 3096621, 8376484.088198463: 3529905})</w:t>
      </w:r>
    </w:p>
    <w:p>
      <w:r>
        <w:t>(1436924, 5078578.8616897, 'PpjpnLVfY8qaif', {6814698.931812157: 9186913.09677857})</w:t>
      </w:r>
    </w:p>
    <w:p>
      <w:r>
        <w:t>(831453, 5937627.451206065, 'mYPAP1qJkI', {'7x2HC36': '2CHzO8RacLLhQOS3asYq', 'Az': 1981184.7883265854})</w:t>
      </w:r>
    </w:p>
    <w:p>
      <w:r>
        <w:t>(1668538, 6870744.502003222, 'fAuN', {8112085.629793811: 630134, 'i1978l5OqLDTsYVywg': 'mhtPzFJ06hl2H0', 4478388: 5286184.583850562})</w:t>
      </w:r>
    </w:p>
    <w:p>
      <w:r>
        <w:t>(8536227, 4064405.6263879337, 'Y3FalJnsHqEDsDJxf', {'sGSbDVCW7Szh': 237946.54989255927, 4343580: 3289257.2070069425})</w:t>
      </w:r>
    </w:p>
    <w:p>
      <w:r>
        <w:t>(2682534, 8884374.008532358, 'OmeZtNSRO8q', {2096049.705691152: 7654944, 3749703: 8507006.613170993})</w:t>
      </w:r>
    </w:p>
    <w:p>
      <w:r>
        <w:t>(3772283, 5139825.930067105, 'OX233', {207805.7148000978: 'wxB87T9', 'BxdoK7': 1083596, 7903841: 2823360})</w:t>
      </w:r>
    </w:p>
    <w:p>
      <w:r>
        <w:t>(3640503, 389743.80631940364, 'BvJjo', {'P241IwUiygytp2s': 6133119})</w:t>
      </w:r>
    </w:p>
    <w:p>
      <w:r>
        <w:t>(428459, 910868.5182794351, 'jsFBhW79hPK3', {'75': 7892205})</w:t>
      </w:r>
    </w:p>
    <w:p>
      <w:r>
        <w:t>(3170339, 6804483.091515127, '2sahPmRYqN5', {807594: 5933452})</w:t>
      </w:r>
    </w:p>
    <w:p>
      <w:r>
        <w:t>(7513316, 3683832.4782426613, 'kZ75Gwv3ObHdLNdr1z', {6812334: 4541972, 8562587.87161506: 4986867.922824822})</w:t>
      </w:r>
    </w:p>
    <w:p>
      <w:r>
        <w:t>(8127868, 102928.791635577, '1', {7225000.201891875: 402744.7025730269, 'JZh6tptpe7OdFrtXCev7': 2552683.376885573})</w:t>
      </w:r>
    </w:p>
    <w:p>
      <w:r>
        <w:t>(2415222, 2797218.6314716907, 'NG2U5pNuBwMPITgT', {'kMXJHW7He6': 5995592.885603259, 5608988: 2112525, '1IZr': 2318403.8625203883, '4LUBSE8khL793Xwd2U': 5131524, 9650227: 2138068})</w:t>
      </w:r>
    </w:p>
    <w:p>
      <w:r>
        <w:t>(3613414, 1450623.984966395, 'mWJ', {1409021: 7896793, 'D3ugUQKM': '8pI9J8h', 8914632: 3810108, 'PPsXWDv4KRaSDhseP': 9292466})</w:t>
      </w:r>
    </w:p>
    <w:p>
      <w:r>
        <w:t>(1310640, 4882967.598275078, 'SbS7', {'Ww9vgJF': 5233362.25428148, 8552716: 8124279})</w:t>
      </w:r>
    </w:p>
    <w:p>
      <w:r>
        <w:t>(8710444, 2025306.2270447041, 'qln5VOWilm538W5', {5572666.741325677: 19648, '56cBCO': 620851.005944052, 7087919.552057666: 8547117})</w:t>
      </w:r>
    </w:p>
    <w:p>
      <w:r>
        <w:t>(5517742, 9257660.308687577, 'LeNigfb', {'GLi5hMSuus': 1882541.0338667547})</w:t>
      </w:r>
    </w:p>
    <w:p>
      <w:r>
        <w:t>(7794755, 76966.79439243126, 'whBUqHk', {'XoiQxUplZ': 'FvsbmTtSO23iwKCC3x', 'Blwek': 7785030.613893632, 'hUA1l5Kc4lasCk': 'Pr9D5kfilRuNJV', 'U7mIGQcj6NiSn0': 109986, '2W2QbTpNvomKal': 9518344})</w:t>
      </w:r>
    </w:p>
    <w:p>
      <w:r>
        <w:t>(2507864, 9281338.516177379, 'n9RD', {8862001.744216623: 4392260.054151107, 'vPP97pUgCX8I': 8133352.13596068})</w:t>
      </w:r>
    </w:p>
    <w:p>
      <w:r>
        <w:t>(887607, 1645339.4458948057, 'fZGC01v0L', {2639274.158362235: 4139327.881012884, 2288165: 754304.6959863064, 8915721.849296978: 5603480})</w:t>
      </w:r>
    </w:p>
    <w:p>
      <w:r>
        <w:t>(3397458, 6931500.101108131, 'VrfFKya6', {6164705: 4706331.792284792, '6YwclUPMcinxj': 'HUWlJ9s', 'fftkmNuWsO6W6': 1062483.9108865191, 'mtHRdM99s6': 2774332.0382583016})</w:t>
      </w:r>
    </w:p>
    <w:p>
      <w:r>
        <w:t>(7845999, 9525018.048181187, 'IPL20L4OT37lqlMTw', {'jcR82sn': 4576058, '5o3rnRWzPNdp': 'oZKQmt8jQQICEyg5', 'XE089N9a2S5k4I67o9tg': 'jyZVEEtPJlrHb63'})</w:t>
      </w:r>
    </w:p>
    <w:p>
      <w:r>
        <w:t>(7228591, 2704414.2131819148, 'bzD9qBU', {5113834.149876899: 772515.4608876772, 'AehNJijr': 'pjr4FUMWU', 6690970.051159469: 4103099.375889547, 5377469.877493158: 3512192.842416426, 5369106.107571456: 1798663})</w:t>
      </w:r>
    </w:p>
    <w:p>
      <w:r>
        <w:t>(9870164, 5768020.167700277, 'HZlrAuWVI', {'ChmmC': 'NRkF7Y87qmU5QY', 2782634.701397876: 6196433})</w:t>
      </w:r>
    </w:p>
    <w:p>
      <w:r>
        <w:t>(1291208, 4847889.992703568, 'mB5DhASC7bAxTNP', {'P4QjMMi8bT51L4fejNI': 'xu0qTpftQ8WVbng5kPgf', 1900165: 's3AG1Be6zNa9muUAnP', 1776394: 8782004})</w:t>
      </w:r>
    </w:p>
    <w:p>
      <w:r>
        <w:t>(7057548, 9336249.629177384, 'XayS2A2pAq35cf1tmzuN', {4616421.079269141: 7826358, 8953378: '5uwppO5ZkUal5Pa3Q', 'T7ZQdIpiN': 6678149, 'cq72FiZ4PnyAi': 'e4Q7IXv', 7009824: 'qd9YXN1hr1gX4kC'})</w:t>
      </w:r>
    </w:p>
    <w:p>
      <w:r>
        <w:t>(3688186, 2275001.8032415854, 'Cdm1a0KqFfHzCtJ', {'HO9FLFjz0Hmrzy8c': 4163420, 9115014: 4674782.336193755})</w:t>
      </w:r>
    </w:p>
    <w:p>
      <w:r>
        <w:t>(5760987, 1760046.17876101, 'uRkHL', {7466052.253658233: 7550278, 5476206: 'K2dqezDf4uDZ4mzJ7'})</w:t>
      </w:r>
    </w:p>
    <w:p>
      <w:r>
        <w:t>(5929345, 1876190.173192882, 'mlVsw96gaJ1k3L0PIt2', {9358857.14487799: 701640, 4017735: 'FRfnEPMoWlrL4PFO', 1766337.274316303: 9721757.904796243, 8609062: 8246030.843060463, 'aFGUP': 9069792})</w:t>
      </w:r>
    </w:p>
    <w:p>
      <w:r>
        <w:t>(9710065, 1287903.4594804584, 'tTT4cwIGhdh', {'iiBg571e8qLsJrCvKR': 1308142})</w:t>
      </w:r>
    </w:p>
    <w:p>
      <w:r>
        <w:t>(3775673, 7630504.527433779, 'H23Uzc8avc6CpN7u7DAO', {3546483.699157965: 8747615.26958304, 'HdigzkWPbzCf5bzRMjDw': 'jq16ARlUTpA', 'TuHVcHulXW': 6665818, 6841864: 450015, 'ktOHDiCf': 480612})</w:t>
      </w:r>
    </w:p>
    <w:p>
      <w:r>
        <w:t>(3850013, 157522.87997661706, 'KN5bskleqolD3xsdeDU', {'0xpWdX': 7984122, 9949373: 8814378.988875723, 5647876: 354549})</w:t>
      </w:r>
    </w:p>
    <w:p>
      <w:r>
        <w:t>(5734091, 9356962.24755708, '05X4DYntzXIC', {8408459: 6041616})</w:t>
      </w:r>
    </w:p>
    <w:p>
      <w:r>
        <w:t>(6796352, 5061883.331063457, 'VwFBa8', {4751209.219252369: 'JZAE1pPVD4UTORar7', 5322949.49925337: 1716171.620443231, 720892: 'umZib1oB8I'})</w:t>
      </w:r>
    </w:p>
    <w:p>
      <w:r>
        <w:t>(2987430, 1492310.2191319582, 'SFM63U9Z', {'PKCPuEANi2Fz8fSMXQ': 'YaAkjVVEyTM', 259288.5569116099: 5092512.488705674})</w:t>
      </w:r>
    </w:p>
    <w:p>
      <w:r>
        <w:t>(6794701, 4563414.1754030865, 'Q9py0YdS2PTlgM', {647280: 9503716, 3152395: 2921702.899783538, 'oWd83hvVnNQ8ArB6660': 'G7jhfyPpI8WiEu9M1xJn'})</w:t>
      </w:r>
    </w:p>
    <w:p>
      <w:r>
        <w:t>(3133473, 7572530.648021161, 'A', {8390775.015810002: 1493921, 8423372: 5855960, 566848: '27zGd1l59UKkupZOlz', 8173094: 'CNkle5jhgCfDSF5tYz6'})</w:t>
      </w:r>
    </w:p>
    <w:p>
      <w:r>
        <w:t>(1775452, 2036982.1296175483, 'VnvpX0QOLKf1b6O', {'hjVGm6ww9lwbnlwaedDY': 896392.8389089038, 3629373: 1628064.948102197, 3670180.460279674: 4308542, 4965367.0312718: 2148938.044311476, 'RRFm3kF81IK4OcEaeL': 'hG7JyX09MFRmDr7wf'})</w:t>
      </w:r>
    </w:p>
    <w:p>
      <w:r>
        <w:t>(3729807, 6522.316139870865, 'gV2BsgZjXSFEh', {6098536: 'z9Z101gmVL', 9539040: 'B3eLB05'})</w:t>
      </w:r>
    </w:p>
    <w:p>
      <w:r>
        <w:t>(1416714, 6996065.935968401, 'ixWY', {4866050.804035884: 5569933})</w:t>
      </w:r>
    </w:p>
    <w:p>
      <w:r>
        <w:t>(7636879, 6349629.299109943, 'hK87VTG5i', {'tp8': 9079428, 1787471: 788283.7829026801, 5394245: 'iW82QlcuUxSDz9bK3kgO', 9608364.457080824: 'UBwDQQ'})</w:t>
      </w:r>
    </w:p>
    <w:p>
      <w:r>
        <w:t>(5009124, 9740436.66053881, 'uvuRBMoA0c4DHXTvZi', {'mkxSSJJm2v': 6852283, 'G0jOsoWfkP7': 2319468, 3124976.691746367: 8015372.2287279, 1239438.196331254: 'Nv3JcSkd7EfYfQ', 'Rb': 'knWhvBzC5uVMgcZE'})</w:t>
      </w:r>
    </w:p>
    <w:p>
      <w:r>
        <w:t>(1685187, 5483608.575578635, 'WSrTNv', {'9cYMLvLisaDmTwmw': 5013073})</w:t>
      </w:r>
    </w:p>
    <w:p>
      <w:r>
        <w:t>(6724196, 4491516.03652488, 'pSiByYWzKF', {'ZTjC1': 8343506, 6445533: '1', 'ri2b3nOBx3fEQMG1CuEN': 'SAn9WftEESOU', 6460258: 9128429.402301138, 'ArT8sKgAIa8B5YgvHA': 9903582})</w:t>
      </w:r>
    </w:p>
    <w:p>
      <w:r>
        <w:t>(1795840, 6401369.823338599, 'jihEYywX6', {8459739.57304295: 4469400, 4530745.864590502: 3317036.248766064, 9073581.009431956: 8068464.786355595, 6963839.517782284: 1483384.7287802827, 2103810: 4319283.786689878})</w:t>
      </w:r>
    </w:p>
    <w:p>
      <w:r>
        <w:t>(3322715, 4847819.030723702, '3XGSt', {'kINTzvVuHWOfvRb1tz': 'WM0TRP1yMlYFJ0ahTxJ2', 'iop13GDuPi4jSn7GA350': 'iBoOtqsKYDsAIy4fwv2', 5828253: 9755129})</w:t>
      </w:r>
    </w:p>
    <w:p>
      <w:r>
        <w:t>(998364, 2652990.3436307013, 'yjQcSn2HeGn', {'MCp9MuOCXaGsBN8UVGG': 7237747.597214403, 808355.4097312995: 8521230, 1921110.348224625: 8008761, 261982.97919725944: 696480.7836560683})</w:t>
      </w:r>
    </w:p>
    <w:p>
      <w:r>
        <w:t>(4903256, 4436149.33371342, 'Ojd0JX', {2566580.9579851315: 3004687.876309291, 1575160.0899443075: 'MoS9cXMn', 1607805: 'CaAhR1fneDFuSDGs'})</w:t>
      </w:r>
    </w:p>
    <w:p>
      <w:r>
        <w:t>(7334470, 8305912.920739894, 'XCm0rbtdcjDjs', {6651414.238172652: 3344460.6579580307, 2703043.8080316545: 'T4M7mVgLMXqSZ', 1423085.9322425826: 6723723.281044173, 4811529: 6247874.280235151, 5858104.671900311: 4827627})</w:t>
      </w:r>
    </w:p>
    <w:p>
      <w:r>
        <w:t>(7516465, 5606861.291403742, 'PAtKbpgicrbVHOZB', {2803891: 3860909.441387621, 989126: 948998.3470974695, 8430470: 7796231, 'ASJOWUo': 'L'})</w:t>
      </w:r>
    </w:p>
    <w:p>
      <w:r>
        <w:t>(9156581, 9488292.430726731, 'Fk72fv', {'ICF7Gqj4': 723747, 'XP2': 714207.5929343872, 2940491.244625716: 'HKvU3Wze6', 'N3g6yDtTgY6uGSQ': 5304701, 3112322: 5908407.131491473})</w:t>
      </w:r>
    </w:p>
    <w:p>
      <w:r>
        <w:t>(640607, 3903077.618317169, '8VZ20sctTEmz15CWUk9g', {6579012: 5994817})</w:t>
      </w:r>
    </w:p>
    <w:p>
      <w:r>
        <w:t>(9747730, 662610.2132538558, 'QbnwB55bkaoB5', {8147005: '2bqDw6IqXFzW1pXd', '7FNQPee': '5BSbQ', 'GqVVVkA9vy': 'm2gMYUqAVjGCER'})</w:t>
      </w:r>
    </w:p>
    <w:p>
      <w:r>
        <w:t>(6355509, 3025453.247994588, 'A', {3195590: 'FO2xriluX', 3765345.1329104803: 'PO31ZHr8MRsMw8', 'yflhBTqK': 'iSu8qMgO1uD42NKp5tme'})</w:t>
      </w:r>
    </w:p>
    <w:p>
      <w:r>
        <w:t>(9684121, 5569779.3949194355, '7MXBOtbOEVElxGwa', {732603: 966091.2296147384, 'a3qxSl4XGZg215QXQ8b': 7080483.310452514})</w:t>
      </w:r>
    </w:p>
    <w:p>
      <w:r>
        <w:t>(5463667, 9678343.891128538, 'tvFdGpxCG7cUm', {8424696.103702068: 2749462.4969440484, 3112574.0752413287: 'JG'})</w:t>
      </w:r>
    </w:p>
    <w:p>
      <w:r>
        <w:t>(278247, 70214.47360961775, 'OyLEcN1cGWGEkf18AwSb', {2285172.0417855205: 1151710})</w:t>
      </w:r>
    </w:p>
    <w:p>
      <w:r>
        <w:t>(3547911, 855088.9655661065, '0B', {959192.5909127274: 7428522, 'GoRvl4GnmIo7CIAIq': 259417, 1594683: 5625709, 8601523: 4200131, 'p': 552831.2837232285})</w:t>
      </w:r>
    </w:p>
    <w:p>
      <w:r>
        <w:t>(2824841, 5250744.524862532, 'WMDePXjwupSV', {6501652: '4LYXe6ft5', '6vQQeXCUzsTYZyJp': 4868977, 'VsWXZljct': 6896516, 7713594.456569174: 2670766.947234926})</w:t>
      </w:r>
    </w:p>
    <w:p>
      <w:r>
        <w:t>(7776714, 5194573.2593001425, 'ro0o', {'sj2K98': 4679579, 8168047.343656833: 4012353, 2701006.7016683524: 'jCpthhC0OkystXD', 7252117: 'gi1MD'})</w:t>
      </w:r>
    </w:p>
    <w:p>
      <w:r>
        <w:t>(9040653, 2681741.4080010094, 'xIIG', {28537: 7701647.65022794, 6299141.421016727: '10MN'})</w:t>
      </w:r>
    </w:p>
    <w:p>
      <w:r>
        <w:t>(91879, 7779303.372672871, '2fiQda1uA', {6152042.268174523: 5071462.790939316, 4220143: 6985416})</w:t>
      </w:r>
    </w:p>
    <w:p>
      <w:r>
        <w:t>(1558696, 2866339.719488511, 'Eh9NluheG2wNsjuF4y', {1235915.2557784559: 7052358, 8601078.137667121: 'GGe', 7721798: 9268998.517787257})</w:t>
      </w:r>
    </w:p>
    <w:p>
      <w:r>
        <w:t>(9883244, 8418551.193277495, 'EAxE', {6106698: 'TnoQaT5z', 8512046: 'p9', 'BWAxDTtNhGIufUpnLWoP': 7707913})</w:t>
      </w:r>
    </w:p>
    <w:p>
      <w:r>
        <w:t>(8820292, 7467121.33120313, '2FlobETQgbqZDsqMq', {9287819.811941873: 'zsHnM', 7780985.060707007: 4307814.069020043, 414954.5794845377: 3311414, 193541.42289868425: 6090943.218124719, 435429.5309147571: 7141532})</w:t>
      </w:r>
    </w:p>
    <w:p>
      <w:r>
        <w:t>(5989161, 5450434.904466456, '1m', {512275: 'Y2xmKLaAZ'})</w:t>
      </w:r>
    </w:p>
    <w:p>
      <w:r>
        <w:t>(5102521, 902046.2924294437, 'K6mgA0syVn65KM6kJV', {'2PLqZ7z1sv53X7uM3': 2450334})</w:t>
      </w:r>
    </w:p>
    <w:p>
      <w:r>
        <w:t>(3004910, 8499541.9538454, 'Wn', {2430715.742291022: 7946642.561971667})</w:t>
      </w:r>
    </w:p>
    <w:p>
      <w:r>
        <w:t>(4454474, 3155617.8417785284, 'ydAr', {4141508: 2038633, 'UY2EoxLh': 8262247, 'z6K8b1o3CPanF18Lii': 5485775.421575774, 'fSGJ5qtii7uxxtsE': 'pBQH7sBq0bc9f10HT'})</w:t>
      </w:r>
    </w:p>
    <w:p>
      <w:r>
        <w:t>(8402455, 3787714.9735588254, 'gWlXA', {6970258: 5423934.755961573})</w:t>
      </w:r>
    </w:p>
    <w:p>
      <w:r>
        <w:t>(3466856, 3063952.4821955157, 'W6TKyZRFRoTW', {1312472: 3423574, 9175138.935126401: 'nfC2Tt3', 8532759.439031152: 8191756.846670993, 'We9pfJphE': 4629229, 'Km6HerB': 'zBBfDISx'})</w:t>
      </w:r>
    </w:p>
    <w:p>
      <w:r>
        <w:t>(5316333, 5330606.391145623, 'chNnh0dv6y', {6831981.656690868: 2597084, 8398393.027922668: 1468371.897300802, 8340677.672096964: 'SKfsZcqwmmDwTt', 'krInQ': 2728586.7769949012, 769888.9119485919: 1605197})</w:t>
      </w:r>
    </w:p>
    <w:p>
      <w:r>
        <w:t>(4287891, 2895152.8493347354, 'EMqvAUsxlm9T29Z', {'PTkhj2x8': 2964719.331609472, 9082556.19309249: 6303234.550667955, 1096636.275752283: 'gt'})</w:t>
      </w:r>
    </w:p>
    <w:p>
      <w:r>
        <w:t>(2399978, 6684441.856710488, '28v9', {3170468.4799480466: 1868062, 'diLd03SN2': 'JQQfURSgQiF'})</w:t>
      </w:r>
    </w:p>
    <w:p>
      <w:r>
        <w:t>(4022170, 4275407.065769895, 'Bfdf2Z', {'O': 8357782.954346079, 1489299: 'oNjehr'})</w:t>
      </w:r>
    </w:p>
    <w:p>
      <w:r>
        <w:t>(3261987, 6928263.263299925, 'd5j0Cgz41N', {'DNCxWF4OGnCMy': 3749797, 'fZ': 3968206.1443113848, 1298970: 1685372})</w:t>
      </w:r>
    </w:p>
    <w:p>
      <w:r>
        <w:t>(5099614, 8598068.912454901, 'zxuuMw4C4', {9791396.167001622: 5239736.506669394, 6165928.4852725975: 'Kch2xumroa', '4CtXdlEOKj': 'qWLzI2dZ', 3335862.7077625035: 'i2hhOVpRXW', 'v8PJ0G7EucUyHsgu': 'zfBdpo'})</w:t>
      </w:r>
    </w:p>
    <w:p>
      <w:r>
        <w:t>(4477333, 9224199.193368297, '6hCqrOaxlxVG9xd4uE', {'ZO': 5004782.145279301, 'nYHsQGaB': 8381250, 1441623.9246696583: 'wkzYM41jK0MDDPk', 6644548.620480251: 9774761})</w:t>
      </w:r>
    </w:p>
    <w:p>
      <w:r>
        <w:t>(6394561, 8725915.342303956, 'hUe75Oce6', {'smFk3EZYYQpUHgX': 'maZbaxNGnt6N06v9E', '15Osuj8Bdb': 1357480.8432276763})</w:t>
      </w:r>
    </w:p>
    <w:p>
      <w:r>
        <w:t>(139083, 5790325.599692582, '7jyJ33NW5vCfQ', {'ihN5MQw': '3FvZ6A8URGFEb9DE0WdR', 7557222.0024262: 9738622, '4uoAhgG': 'tUHq1ogbRCSm4A0', 4133976.454551096: 1619496.0034983852})</w:t>
      </w:r>
    </w:p>
    <w:p>
      <w:r>
        <w:t>(322863, 4111708.0890962468, 's1e4LaIhBjyhP3S', {8494041: 6768409.909559474, 5313168.3018214945: 4135484, 4758194: 3792858.7028448093})</w:t>
      </w:r>
    </w:p>
    <w:p>
      <w:r>
        <w:t>(2606131, 5451313.874358463, 'Ittc', {3073647: 7835324.33795084})</w:t>
      </w:r>
    </w:p>
    <w:p>
      <w:r>
        <w:t>(5123633, 2213781.9711025506, 'rVHl4Rl2pvop', {4666067.687418384: 8873010, 7646504.817865801: 6217058.082530642, 'wHIPqtnXyYGr724i3': 'vkV0AIfqh4X', 'juFDmzMS63Ys5hy': 9078126.090082826})</w:t>
      </w:r>
    </w:p>
    <w:p>
      <w:r>
        <w:t>(1066547, 4533783.536985651, '4Qa8qCU', {4637542: 'ViqLppOb', 5652376.8806565525: 'kb1MB3JA7ADIia', '7D45Z5': 'wdJxcFldV6a80GtJsI'})</w:t>
      </w:r>
    </w:p>
    <w:p>
      <w:r>
        <w:t>(7456881, 2991788.801797535, '3', {1787838: 7993253, 'gmWDnRohltU0Yxl5': 6196790, '5': 9609576.981784286})</w:t>
      </w:r>
    </w:p>
    <w:p>
      <w:r>
        <w:t>(4731265, 7723490.006511563, '8', {3288039: 5771921, 628129.7015015064: 3974830.84789218})</w:t>
      </w:r>
    </w:p>
    <w:p>
      <w:r>
        <w:t>(9910189, 1890564.811706189, 'pXjH7U8hPsr3kN', {5975802: 2604777, 'HndsrGgK': 2353024.8159146407})</w:t>
      </w:r>
    </w:p>
    <w:p>
      <w:r>
        <w:t>(9126254, 795752.8210095232, 'Esr4HiL', {8326018: 4837419, 'Yil42G6S': 4096691, 8749948: 8276965})</w:t>
      </w:r>
    </w:p>
    <w:p>
      <w:r>
        <w:t>(2570966, 5924924.82282684, 'pzDt30Wv9wu1tlcPiCRB', {'PXCWdfU8': 'eEhE4APam4', '1QB': 8530985.93095791, 675532: 'kyy7', 'CRyJU0XQWwAY0y': 8260361, '2g6Dvjoan': 7075397})</w:t>
      </w:r>
    </w:p>
    <w:p>
      <w:r>
        <w:t>(5723714, 115165.4123185819, 'gFTxdt', {2016976: 'OmBqsmjJ5rwN9NF', 5337264.273338408: 'wN', 823638.0233411655: 'RuqE5LYboFPv', '8R7ssZi1ntXiY6bmS7K1': 4628810.856778425})</w:t>
      </w:r>
    </w:p>
    <w:p>
      <w:r>
        <w:t>(5521307, 3726115.2366935713, 'i', {1944555.5427110994: '4zZpJjGfUpl2rMnJ0GNr', 9263143.940706497: 2093542, 'BUdgHSEtzZ': 4057544.240970989})</w:t>
      </w:r>
    </w:p>
    <w:p>
      <w:r>
        <w:t>(3503407, 4581514.313765596, '89fL3206ndw7GG6A', {'LG3': 4684729})</w:t>
      </w:r>
    </w:p>
    <w:p>
      <w:r>
        <w:t>(7928598, 2441384.1435503713, 'jKR8Y3Pvd6vay', {9426175: 'VwcOhlnKXud1PWqN9', 'M3MxGk3cewS5sF9tMRZc': 4134907.5984819406, 'k': 9632229.125176504, 9309515: 'xLpJ'})</w:t>
      </w:r>
    </w:p>
    <w:p>
      <w:r>
        <w:t>(2320209, 9500724.062496582, 'Y0gxzLtTUopu', {8888857: '8YdmyJuHy', 'vSKEkhPuz0AKuoIJ5': 5021072.501083535, 6686843.047641476: 7025645.613423413})</w:t>
      </w:r>
    </w:p>
    <w:p>
      <w:r>
        <w:t>(4883544, 9899685.792507796, 'Fz', {'PvhUy2X40rN': 4183207})</w:t>
      </w:r>
    </w:p>
    <w:p>
      <w:r>
        <w:t>(5393143, 6194255.716555659, '4BmDTuOhqk', {'Q': 3133165, 6741866: 6085576.964034674, 'D0OtQ': 'sX', 3998054.534987483: 8894361, 541555.9242198365: 4918441.6185244825})</w:t>
      </w:r>
    </w:p>
    <w:p>
      <w:r>
        <w:t>(6330578, 7303346.843371761, 'ZRhVTK', {'ei0QEFzm': 958186, 'stFiZThxINZNNsL1': 'ff'})</w:t>
      </w:r>
    </w:p>
    <w:p>
      <w:r>
        <w:t>(9211407, 8665781.91105853, 'IFbW2vO0LRsHRa9', {6539354.509690436: 6425465.334644399, 8461677.112483539: 'CJaIu', 'VhW0ETZb3W': 'cZ74NRWl2e'})</w:t>
      </w:r>
    </w:p>
    <w:p>
      <w:r>
        <w:t>(9257185, 9427485.534091238, 'xhUxoR6Epa8HpUn4R', {5120183: 'wKVrUOpxiTfKF2PFTMkP'})</w:t>
      </w:r>
    </w:p>
    <w:p>
      <w:r>
        <w:t>(9803430, 3197226.1638660827, 'CysSedM8XcdT', {'6': 5157792, 'tijK9OLgA3eg6CjzR': 'QBe99P', 4367243: 'oFQ6bwNTBzerVlZd8W', 1160571: 1108745.0302563428, 4009851.7225024467: 3247510.236975516})</w:t>
      </w:r>
    </w:p>
    <w:p>
      <w:r>
        <w:t>(9671296, 3036697.9862429122, 'ro7giS4oy5', {'ols01cH64FR': 8337823, 2471694: 4409804.896650748})</w:t>
      </w:r>
    </w:p>
    <w:p>
      <w:r>
        <w:t>(8930976, 1091679.5863523977, 'XUQwkicbhKYJ0n', {9580384.288636198: 5147879.929060817})</w:t>
      </w:r>
    </w:p>
    <w:p>
      <w:r>
        <w:t>(7488948, 2050888.9967971088, 'FP1Tu0oLTrG', {5533067.347885163: 5511414.868703374, 9040844.44630316: 'CwKtRL'})</w:t>
      </w:r>
    </w:p>
    <w:p>
      <w:r>
        <w:t>(1106350, 8848189.173740752, '1ckN0lsdU4jk', {4197953: 1422393.5988395398, 7085045: 4889133.996338032})</w:t>
      </w:r>
    </w:p>
    <w:p>
      <w:r>
        <w:t>(5262000, 3368296.7275899346, 'PXqLhLjlnSaoZTrI8JoZ', {'a': 805387, 9876862: 180534.82559462375, 6295467.606667916: 8965135.914285064, 7338589: 8696548.882391755, 5993665: 3325621})</w:t>
      </w:r>
    </w:p>
    <w:p>
      <w:r>
        <w:t>(8448785, 861494.4172563177, 'QVAyHr9CO903AFXcp8i', {6999767.390371072: 4675339, 6149443.029181404: 2529271.6103199706})</w:t>
      </w:r>
    </w:p>
    <w:p>
      <w:r>
        <w:t>(9092350, 4868092.7967025535, '3D', {'wMbASAVLu2T': 4698451.928991197})</w:t>
      </w:r>
    </w:p>
    <w:p>
      <w:r>
        <w:t>(4434007, 9134173.663694806, 'JolbJVn7', {'xLrzDhon': 2596516.007452757, 6692051: 8745010.267835375, 'RPB3APaqEVQqB9255TNN': 'Bzs1wn5FJm1D2LbOPQ7'})</w:t>
      </w:r>
    </w:p>
    <w:p>
      <w:r>
        <w:t>(4226670, 6000397.776181251, 'WEpxvRLsUZ', {4618635.100942842: 6941490.512298355, '8kGWU3k1f': 604300, 7424725: 8230497})</w:t>
      </w:r>
    </w:p>
    <w:p>
      <w:r>
        <w:t>(9751213, 1425188.7610211722, 'mlp6PWC4R4EkZAzgUwq', {5203190: 'I5oJS3KYRNz1HgubmO', 2079945: 1213643, 7357141.246039277: 862422.0470198507, 'n9OvvK7ulrW': 2730910})</w:t>
      </w:r>
    </w:p>
    <w:p>
      <w:r>
        <w:t>(8055498, 2684205.42289047, 'LXD', {'dvNh0': 2258810, 7249574.0684348205: 1621578, 'fo4Dd0PK3wvVJ632cgIK': 'kbtTrHSeTBNBo', 5946539.353527362: 101127.62105511375, 2628030: 7011000.836744772})</w:t>
      </w:r>
    </w:p>
    <w:p>
      <w:r>
        <w:t>(80424, 45280.700676541, 'l8jZREswj', {8774129: 4371105.7061401205, 'dCo2ZrxO9DliUUtGJ5': 3550812.937814695, 4714020: 5184193.266834616, 4051764.2655079323: 3681097, 4137652.6849735873: 5251953})</w:t>
      </w:r>
    </w:p>
    <w:p>
      <w:r>
        <w:t>(9494123, 3359276.190509787, 'JZpGajQa8XOyKlFVRwRN', {5681651: 'cyIW8zw0RR'})</w:t>
      </w:r>
    </w:p>
    <w:p>
      <w:r>
        <w:t>(8339824, 8570124.252668647, 'p4huSYgc', {5487734: 8652752, 9339386.236297656: 'ZP', 5999602: 3559093, 'uIjlYsS7D7jvrTPCE': 'AUkarx'})</w:t>
      </w:r>
    </w:p>
    <w:p>
      <w:r>
        <w:t>(3289163, 7697945.70094468, 'YttpjBm0I', {2522909.888118663: 2397180, 'YLvRD': 8800455, 9384496.689606288: 7798636})</w:t>
      </w:r>
    </w:p>
    <w:p>
      <w:r>
        <w:t>(2946578, 9863663.983119475, 'ujXVA0aMys', {5348704: 1266681, 2617695: 1814230.5217373366, 'zeKhhAclN7qL': 8096379, 9901584: 6067758, 1402027.5894024735: 'e'})</w:t>
      </w:r>
    </w:p>
    <w:p>
      <w:r>
        <w:t>(1384312, 3259273.203385267, 'Vi7FB9Ac0I', {3557344.4680945543: 7978096.519233574, 'IoLFlVrK': 6432704.529060941, 5792739: 4083428})</w:t>
      </w:r>
    </w:p>
    <w:p>
      <w:r>
        <w:t>(6148369, 8569870.865983624, 'C28xZK', {3611052: 'T6UvnvTzGtX1', 'tDgRRApbvfo5H': 8882563, 4478203.694220621: 4083456.697346293, 'Q4Wscph4bwNAXnYHcPw': 5638594.302622302})</w:t>
      </w:r>
    </w:p>
    <w:p>
      <w:r>
        <w:t>(7233785, 2679324.870477563, '78Zdtvj', {9099824: 7467169, 5689625.568632061: 'TccoCsnzD0H5Ub7tEhn'})</w:t>
      </w:r>
    </w:p>
    <w:p>
      <w:r>
        <w:t>(1268107, 4976877.9014036255, 'Dz6Q9udNnf', {1871204: 2758542, 4563917.459537555: 5320980, 8067063: 'LRZ7W4iyfFxYh99Irj', 2215901: 'VLsmv3GTTgI0iJx9', 'rvXWz': 756419})</w:t>
      </w:r>
    </w:p>
    <w:p>
      <w:r>
        <w:t>(7297492, 9489600.55923877, 'ceCf', {'9B9qEDwOVJMVp': 6336096.520096537})</w:t>
      </w:r>
    </w:p>
    <w:p>
      <w:r>
        <w:t>(7710897, 9999720.686927311, 'X', {2033083: 8445964.899956772, 'pV7woJfRnfv563YZwU': 4530384})</w:t>
      </w:r>
    </w:p>
    <w:p>
      <w:r>
        <w:t>(6381854, 6752712.023807889, 'E', {9615815: 7565151, 'GLrZ': 7519373.674591486, 8326348.846979829: 1031180, 417060: 616646})</w:t>
      </w:r>
    </w:p>
    <w:p>
      <w:r>
        <w:t>(9885989, 6281229.731078904, 'LE50aPnSvt2efwX', {851728.0155053064: 572700.8915463582, 7593887: 5046801.27143987, 547727.9707039251: '8XyACC', 9238898: 2320180})</w:t>
      </w:r>
    </w:p>
    <w:p>
      <w:r>
        <w:t>(9694135, 8619353.356863216, 'QaX15', {2324893.730601383: '88DrrY5Tqz4LJc', 'AK9W': 6458846.505779428, 6707471: 3969774.3682686994, 3740000.511153754: 5770658.489634658})</w:t>
      </w:r>
    </w:p>
    <w:p>
      <w:r>
        <w:t>(2546034, 5731811.724409714, 'bw9i4JdSeE7sqs', {2727951.377948871: 9879150.063324943, 6721193.3031274015: 'JOjkI8SnVp53iFepsS'})</w:t>
      </w:r>
    </w:p>
    <w:p>
      <w:r>
        <w:t>(580043, 2543978.872375002, 'nzA4WcpZrwrCbidT8S', {1798925.5215345945: 4763666.815674348})</w:t>
      </w:r>
    </w:p>
    <w:p>
      <w:r>
        <w:t>(4456120, 1195109.8110448965, 'jhnOTv6GPStR6a', {3333043.8172627385: 'F', 6644343.05525153: '0LH8', 4628745.136607396: 'UbMVdKxQvCUsTW4UlT', 'vYAx3VEr8uxksVkG': 3442315})</w:t>
      </w:r>
    </w:p>
    <w:p>
      <w:r>
        <w:t>(3152918, 7116791.250251128, 'x', {'FNHI': 'yb', 2414069: 379111.2162496202, 3087504: 'gWMFqxd', 8531473.6279301: 8309536.455211966})</w:t>
      </w:r>
    </w:p>
    <w:p>
      <w:r>
        <w:t>(5947970, 2669501.9682909125, 'Ay2POx', {'91Y0IpQuEwG6Yp3P1av': '4dabXYjc', 799974: 4332366.787329127})</w:t>
      </w:r>
    </w:p>
    <w:p>
      <w:r>
        <w:t>(4786472, 7527035.198948205, '6FaEVnYojKu6bywwppy', {'mrBE': 4520187, 2013685.6560081807: '2wJYrPYKzJ0kf2l'})</w:t>
      </w:r>
    </w:p>
    <w:p>
      <w:r>
        <w:t>(2035600, 2570488.6072973907, 'eHbuKD5Ut5k1Rn7NkU', {7304813.817393686: 6491155})</w:t>
      </w:r>
    </w:p>
    <w:p>
      <w:r>
        <w:t>(1406085, 4929574.802926246, 'c8o1ony', {'UIz8SJO0LxltdJ7QSxJi': 8028908, 8719023: 6968114.30583079})</w:t>
      </w:r>
    </w:p>
    <w:p>
      <w:r>
        <w:t>(2073569, 8649539.895542497, 'w5lm5', {3870141: 2924969.8108424847, 3026952.660172716: 9926190, 'c': 'Nx4e', 2044229.289269438: 'J3tHFy', 8772997.126382122: 2720833.5593537823})</w:t>
      </w:r>
    </w:p>
    <w:p>
      <w:r>
        <w:t>(2483188, 2408095.0536623825, 'I5TGayrmxILjGwsmSab2', {6535679.998571162: '2', 'lRNxrNg': 'yvfnVkCSBChD'})</w:t>
      </w:r>
    </w:p>
    <w:p>
      <w:r>
        <w:t>(1989716, 4066794.083568255, 'OLbrUTIezPgk', {6569274.313283629: 4387964.781614378, 'b6yu0dgE8': 5556571, 'AEOhLSuWawEszw6T5b': 'HEYIG7VFX', 155449.29731759249: 'tZR', 'XSMJFkh8QWBLa': 4603581})</w:t>
      </w:r>
    </w:p>
    <w:p>
      <w:r>
        <w:t>(8903227, 1418459.0117650575, 'lcKopW', {'YVVN': '6kjPofZtax', 6499331.227150457: 7981403, 7962459: 9522550, 6551351.536971319: 5021951.517331734})</w:t>
      </w:r>
    </w:p>
    <w:p>
      <w:r>
        <w:t>(9975668, 804931.6532988005, 'mt8f', {'IXYE0IARPx': 9667652})</w:t>
      </w:r>
    </w:p>
    <w:p>
      <w:r>
        <w:t>(2630829, 6502701.057364935, 'EXMuZja3rhFM', {6614549.351470807: 4498725, 'cd': '8xo', 6782181.729823447: 1098404, '9mkHqUns': 'b9qd1rKb8xxpzjRmNs'})</w:t>
      </w:r>
    </w:p>
    <w:p>
      <w:r>
        <w:t>(6469735, 5504096.478873701, 'Zp1j3nTGCpV', {'9tV': '8DJ4ID', 7766703.363984729: 1207244.2497655777, 2662554: 6169659.009875592, 'zT1': 1632210, 3796875.4534645486: 'JR9A08Ov2'})</w:t>
      </w:r>
    </w:p>
    <w:p>
      <w:r>
        <w:t>(3003871, 8700990.440796139, 'igVa', {'u': 1551523.997556703})</w:t>
      </w:r>
    </w:p>
    <w:p>
      <w:r>
        <w:t>(5185666, 3201161.6436589817, '3A3EtlO5XRcpvBGztzwB', {'ljT6Dc6Sm': 7285466})</w:t>
      </w:r>
    </w:p>
    <w:p>
      <w:r>
        <w:t>(4340087, 3551696.9243008746, 'jUD7NzvL8z1DxC', {'7aLWwGiCrrcEImH80n': 6862122.48399304, 9977179.02473617: 88741, 7846445: 5851577, 'fYXHgYD22CT6KT': 2434973.0642827884, 8841605.687507605: 'x97IZ0LF7bcIik'})</w:t>
      </w:r>
    </w:p>
    <w:p>
      <w:r>
        <w:t>(3873731, 3942058.308907539, 'Y', {9638018.961939998: 526707.0656604522, 1475199: 6869435, 2043556.139986331: 'DD1pp', 2987516: 2989158.4720522733})</w:t>
      </w:r>
    </w:p>
    <w:p>
      <w:r>
        <w:t>(7221459, 7751697.803736665, 'Rc638IXPe9mj05E65J0o', {8873271: 2911920.9794272548, '7Pet': 'hPG1c1nrXWZrMo', 9006093: 'jmfM5AGX6VequEFo', 1462007: 6866782.052537052, 6299725.718470955: 'USwEAKDF4dRu9qHv'})</w:t>
      </w:r>
    </w:p>
    <w:p>
      <w:r>
        <w:t>(3654437, 4292215.717174044, 'vZgZ4mVTjD2nv0r9u3qW', {772235.19321588: 'uizDIWMcBIAAYnkhHO', 424563: 7860731.3722597305})</w:t>
      </w:r>
    </w:p>
    <w:p>
      <w:r>
        <w:t>(509660, 8697675.834029833, 'ZupJN0UV', {1067422: 8523024.213991111})</w:t>
      </w:r>
    </w:p>
    <w:p>
      <w:r>
        <w:t>(7203769, 9110391.131371329, 'bmUpn6zjpfMj0IsQo3IC', {'DXfzeqU': 2658168.2703686673})</w:t>
      </w:r>
    </w:p>
    <w:p>
      <w:r>
        <w:t>(7545229, 1570174.4598456125, 'GFt', {9711171: 8894382, 752171: 'MzsQKy0dur', '6U2tnZ7NWnhfQm6Uf': 9307210.661235254, 190115.22725540187: 869520})</w:t>
      </w:r>
    </w:p>
    <w:p>
      <w:r>
        <w:t>(9314110, 9393161.26602313, 'LQ', {'w28N3n1gcD3t3JvEEu': 2492547.1986147542, 'nBvWPShgrjnHj6': 3144180.507542067, 2591391.00377238: 3060089, 'Zoz3aJX99VM0zcv': 3532114.7758108997, 'RaiA0ZwsMZ5VeFd': 6540689})</w:t>
      </w:r>
    </w:p>
    <w:p>
      <w:r>
        <w:t>(5102605, 507309.3669793083, 'gxKv2qs2o', {'ZPbTXdNly': 4793586.055994285, 3178765: 2921515, 'SeNnK1wsC5': 1390763})</w:t>
      </w:r>
    </w:p>
    <w:p>
      <w:r>
        <w:t>(219855, 2302418.550422887, 'K1', {5922323: 3091310.339446761, 't0rS6fTjhXOY15l': 1114078, 3454774.7827390064: 'VqHYCDRCfgvvJvSv3O'})</w:t>
      </w:r>
    </w:p>
    <w:p>
      <w:r>
        <w:t>(5422738, 3279043.9650869616, 'OzArfEXoYkNyinYV52P', {810016.3423571371: 5541128, 'i8uwC': 1550549.2854667634, 6875599: 1459734})</w:t>
      </w:r>
    </w:p>
    <w:p>
      <w:r>
        <w:t>(1080124, 600704.9236726114, 'alqY', {9126099.984044962: 571668, 4960710: 872459.0732691373, 341660: 'GU8rhw8o2MOhUEIazP', 1973653.7563469836: 6050659, 9199374.362015821: 1493285.998723044})</w:t>
      </w:r>
    </w:p>
    <w:p>
      <w:r>
        <w:t>(8064503, 4334505.48147622, 'MqthNbQ56iEHaH1iPu', {'1j0DmgeMMNXdcOf': 9071016.87038328})</w:t>
      </w:r>
    </w:p>
    <w:p>
      <w:r>
        <w:t>(4411781, 70619.67399545788, 'iaCGpiYCQmlwW', {8830088.087778473: 'ZDmVUrIn3'})</w:t>
      </w:r>
    </w:p>
    <w:p>
      <w:r>
        <w:t>(8316072, 3964211.3512668377, 'HVsHf', {2198218: 7368971.0251482325, 3924635.098208684: 1503964, 'JgD8oiC': 6408613.253867739, 8384697: 5575948.9905357})</w:t>
      </w:r>
    </w:p>
    <w:p>
      <w:r>
        <w:t>(2627341, 8088804.12797098, 'NFHUa9zVoh', {7372888.811159588: 'cPoFkVCX', 'iz6Z6Qm': 6586340, 'kKGOYJKKan': 2454563, 9468126.593634304: 8253048.245558484})</w:t>
      </w:r>
    </w:p>
    <w:p>
      <w:r>
        <w:t>(4707721, 3219276.4793245564, '4G0JTZCt3KVUjDlJz6Dt', {4338080.680142318: 6889684.928107076, 7496236: 'VbAFTI5gG83cjhS5po5', 'TQUY23a': 9332773.473412162})</w:t>
      </w:r>
    </w:p>
    <w:p>
      <w:r>
        <w:t>(6639217, 6202601.465835486, 'yLHV5i3uUDlow', {9728312: 'X9HYf8', 'NR': 2708542.6651038737, 8042865.30571789: 'Qt6Ujm'})</w:t>
      </w:r>
    </w:p>
    <w:p>
      <w:r>
        <w:t>(4917421, 6515550.278109862, 'ix7IDINjVtYOn6PHRlB', {'zE7ukmBQhRW': 3188581.2594404663, 9247646.656252855: 2886365.084998772, 7847211: 'SgeNFQqs5779WjxsiRTT'})</w:t>
      </w:r>
    </w:p>
    <w:p>
      <w:r>
        <w:t>(5770735, 3431025.2894257363, 'hzQ3pKioMvK', {4513567: 2540203.864790559, 5221360.50320967: 2139146, 'oqNdQM1E': 'T5cCrkwjOna', 'PaILNAgIrJR59I': 'i'})</w:t>
      </w:r>
    </w:p>
    <w:p>
      <w:r>
        <w:t>(7523804, 8523661.444890212, 'G8DH', {3081606.6582650016: 'Gsmbdw8aN'})</w:t>
      </w:r>
    </w:p>
    <w:p>
      <w:r>
        <w:t>(9396679, 692659.7460049555, 'OZDteh6jxy6UyR', {3959206: 'RfPJA', 4949643: 'dcl2CTfszWfyRKEm', '5eBB36Wq3Mg9BBYTKtd': '70S37w', 8346511: 617353.4333775232, 'CbAh': 'vk7cQjLJEjJ9Xj'})</w:t>
      </w:r>
    </w:p>
    <w:p>
      <w:r>
        <w:t>(4259502, 8642547.184916578, 'KlcymD1KNIZefCdamASm', {5875632: 'xU7PMHIdIblCSxwXGQRf'})</w:t>
      </w:r>
    </w:p>
    <w:p>
      <w:r>
        <w:t>(7892591, 9596784.36733137, 'Rr4meHmQGyuh', {3005373.2113610664: 'rKPTIfEd', 3144673.514589943: 'Lahqk9tpS7yWwRXPvX', 664234: 1605410})</w:t>
      </w:r>
    </w:p>
    <w:p>
      <w:r>
        <w:t>(8149056, 617490.9618806901, 'UdpAojRWzbtWZFADgf', {'t3OuGY0VJIaHotfX': 995605, 4098979: 3366892, 9293765: '1kCoC', 4743450: 1074199.1095677116})</w:t>
      </w:r>
    </w:p>
    <w:p>
      <w:r>
        <w:t>(9744465, 5421689.689599133, 'Vv', {4308568.5152269555: 'zDBi', 'A9LAXQUOFnmNeLek': 9671961.51712066, '5MWbWjPeoaCMdxCy': 'ce9vdNtwxnKeH6TV2U', 7574188: 6422635, 1016539: 'yE9WVPp'})</w:t>
      </w:r>
    </w:p>
    <w:p>
      <w:r>
        <w:t>(7289487, 7463934.7896770565, 'LNc4gCLRDB0HioM5C', {'5kKvW7snnu95EDzNeYrC': 2960610, 4358280: 'xs', 1158850.5997271992: 6313694})</w:t>
      </w:r>
    </w:p>
    <w:p>
      <w:r>
        <w:t>(2918552, 5517208.050637158, 'uJgzhyWLaEiWn', {5188318: 'mn4RxLLHdr9X', 2452309.5458451128: 7034710.098108398})</w:t>
      </w:r>
    </w:p>
    <w:p>
      <w:r>
        <w:t>(7540059, 6086579.682159166, 'dWfBYuk5slWk', {6172855: 2326520.4737285995, 4591297.8521752255: 2178003.3763420857, 1624096.3459647216: 193373, 'DFSDLZWw9jJjNj29fM': 'CLkvbaTHAWA', 'IeD9f5WpymQPbn6xUfW5': 2457924.958840653})</w:t>
      </w:r>
    </w:p>
    <w:p>
      <w:r>
        <w:t>(1738083, 1660282.7540237375, 'akxFwHTo', {'BRHN': '6V', 1256260.8648577367: 3521103, 'jkKQVrxnpCLUzq': 199510.0518700832})</w:t>
      </w:r>
    </w:p>
    <w:p>
      <w:r>
        <w:t>(8686930, 2624158.0841866317, 'Lo62qN', {'0YnhiaB9wFsHt3Rw': 'RoIRvToLDR7kQsgHu', 'D0RhDn7EI': 5172833.058398579})</w:t>
      </w:r>
    </w:p>
    <w:p>
      <w:r>
        <w:t>(7071866, 5914070.737480717, '5gaq8NIPVIRVUqUq2S6p', {9871455: 7204522})</w:t>
      </w:r>
    </w:p>
    <w:p>
      <w:r>
        <w:t>(1554570, 3423166.4028539867, 'Y7RhhUvr1CUgYqdQyu1d', {'Tl3OWKB35lp': 9404915, 8893422: 1133930.2126832884, 7564028: '67KfXadnQxlu8WYyMUW', 5095922.827573334: 4782359})</w:t>
      </w:r>
    </w:p>
    <w:p>
      <w:r>
        <w:t>(8874264, 4635394.943126027, 'SZYKJ8mV7mdTKr6', {5413229.205122703: 225352})</w:t>
      </w:r>
    </w:p>
    <w:p>
      <w:r>
        <w:t>(179558, 7491458.742407601, 'UIX8DgsMkDueLitWYMy', {'dpW': '61nNon5CS2', 1318340: 641415})</w:t>
      </w:r>
    </w:p>
    <w:p>
      <w:r>
        <w:t>(3129479, 8611139.134806525, 'Qxbnz9VS', {'7mMH6bj3p3akQomnCQt': 'wNwvRu12DH59', 7546020: 7562535})</w:t>
      </w:r>
    </w:p>
    <w:p>
      <w:r>
        <w:t>(2901072, 3278391.6097674514, 'UxU4PqAKMGvO', {'J': 9611007.551433066, 'O4rYECtEY': 5969133, 7217607.848057105: 6749069})</w:t>
      </w:r>
    </w:p>
    <w:p>
      <w:r>
        <w:t>(2960692, 669278.1674772031, 'xg9xgHhga1X4DA', {'X5ct': 'ju', 'Zb8j7Pc9ZnVeatMyIv': 3173750.4741193857, 4022307: '8', 8595623.048874438: 5041230.034145004})</w:t>
      </w:r>
    </w:p>
    <w:p>
      <w:r>
        <w:t>(8358235, 9124745.403984906, 'xfjLibx8Lc0fLu', {6732350.020044826: 3661248, 'ZBlS5CFZ': 463637, 'dt': 'GcdcL9FTV22Qxpz98', 'Mc': 'PaauM'})</w:t>
      </w:r>
    </w:p>
    <w:p>
      <w:r>
        <w:t>(2735441, 8420580.155347802, 'jgPSmY3usZj9LDF7', {4126622.4938904904: '9exoghJ'})</w:t>
      </w:r>
    </w:p>
    <w:p>
      <w:r>
        <w:t>(5393043, 8705302.774083288, 'sKTsJJR6n', {1223423: 4631052.3054599585})</w:t>
      </w:r>
    </w:p>
    <w:p>
      <w:r>
        <w:t>(3139460, 8551936.777332762, '8WCOdK6MMA0', {1646003: 3442715.8269467317, 4158398.1941321148: 4543206.870311431, 'iN1sihhn49Rr': 3219506.450326569, 4996245: 'PPIo1yE', 6361604: 'pn6G8cH9y4FmArjegXb'})</w:t>
      </w:r>
    </w:p>
    <w:p>
      <w:r>
        <w:t>(7209008, 3471931.006140435, 'hlwldZ4mdPLQrJ20I', {2380768.0303605637: 3925335, 'jJa78zEQLGHUqHbDyhx': 'iHu1M99', 'YRqbZ9ACWsq1x2vt': 9020156})</w:t>
      </w:r>
    </w:p>
    <w:p>
      <w:r>
        <w:t>(819120, 1178439.0347950724, 'IgE', {5089659: 5054365, 9215471.13240566: 'usJqVeWEmS85q7oOp', 9222939: 3815511})</w:t>
      </w:r>
    </w:p>
    <w:p>
      <w:r>
        <w:t>(8520147, 1018278.7524790727, 'LcHwN9jR7gI', {5271446.982981564: 7523622, 5216366.337557659: 7498622.195080803, '7f': 8066051, 'RR1EL7Jt4gialv': 'pBMeH9BRki'})</w:t>
      </w:r>
    </w:p>
    <w:p>
      <w:r>
        <w:t>(4973093, 1159278.1592373736, 't4nbB9az', {'UQOLDnFbpgO8RqC': 4421910})</w:t>
      </w:r>
    </w:p>
    <w:p>
      <w:r>
        <w:t>(5155078, 217728.0229821932, 'ygHAlPiKQJW0ThZe83F', {'XPSNmnXGJ': 79773, 1385661.5389050709: '5cPNDqr0FTufPHtC'})</w:t>
      </w:r>
    </w:p>
    <w:p>
      <w:r>
        <w:t>(2849269, 5971770.405952704, 'YGvB', {5138047.808647806: 956761.6478662122})</w:t>
      </w:r>
    </w:p>
    <w:p>
      <w:r>
        <w:t>(8987977, 1214084.7180546788, 'MV8lI', {'d': 'Wqco8A3lo', 4329727.803084266: 7241755.721879608, 8536903: 'u2'})</w:t>
      </w:r>
    </w:p>
    <w:p>
      <w:r>
        <w:t>(8117686, 1332085.6765134882, 'uv1HB', {3483823.7842336306: 'FL6FR5xRJsL4hrJbFw'})</w:t>
      </w:r>
    </w:p>
    <w:p>
      <w:r>
        <w:t>(3294882, 5168094.628343615, 'L9t1j8', {9735924.27334888: 3334576.6930973497, 9458135.770783553: 'h0A6Oo7', 'LqGCwxqXqZ84Piy': 3988518, 2953709.214340708: 'dfrrg88wcyfBQv', 7293071: 4761629})</w:t>
      </w:r>
    </w:p>
    <w:p>
      <w:r>
        <w:t>(3095217, 9005278.971513227, '2a5A9oMMw', {7968755.415394405: 'kq8qChhDeg8', 3502303: 2529202, 3420110: 'QPlMOPj67y0cJ', 3580448: 3861108})</w:t>
      </w:r>
    </w:p>
    <w:p>
      <w:r>
        <w:t>(2324824, 7431990.498860863, 'ATjvMIUFb6qn6', {2774500: 'DlWVfqCF49mVx', 'lqI0QkgVHzLy': 8030731, 'Tnucyt77sRfU2c7NXf': 2559027, 5307066.00292259: 9337822.030264582})</w:t>
      </w:r>
    </w:p>
    <w:p>
      <w:r>
        <w:t>(4842073, 3380043.0501846857, 'yjSCJ4qeTW171hrFD', {6795778: 8724313})</w:t>
      </w:r>
    </w:p>
    <w:p>
      <w:r>
        <w:t>(2805493, 3498006.845316475, 'DAwrWwSPClFjOYsQYB', {'sF1': 'VLZulEQ', 8607874: 3875918.010168122, 3653696.7701512547: 'wwh', 7217706: 'S9Ngw', 6156040.241272764: 8625442})</w:t>
      </w:r>
    </w:p>
    <w:p>
      <w:r>
        <w:t>(2357383, 6260723.754476462, 'FHMaxuverns', {8176345: 6321371, 3959433.4963754397: 'EjpVmAekN9pA', 5139692: 'f5C0', 104011: 'IpWGs1'})</w:t>
      </w:r>
    </w:p>
    <w:p>
      <w:r>
        <w:t>(7056466, 792580.7707087696, 'hGc5G', {'kDrchZm7TTPofmbkLC': 'dZKsP'})</w:t>
      </w:r>
    </w:p>
    <w:p>
      <w:r>
        <w:t>(8744229, 4074728.4985684906, 'mD10Ldmb9YqwEb', {'Pavao7laPUL8UjciPQB8': 8875431, 639765: 3850565, 1319493: 2400981.1396742044, 3855530.3519656905: 'Zit1oh3Rtq3L'})</w:t>
      </w:r>
    </w:p>
    <w:p>
      <w:r>
        <w:t>(2008214, 5384881.29755937, '4DBYmDJLH', {9377251.832526397: 6332257, 'j9aA1ynoaF6vhfDe76OL': 'MT9HNiP6XTlZ', 4994848.880556957: '1XNEVSQuuSTxErYuwy', 4841275.358969682: 'X1a', 306852: 2552095.5228204667})</w:t>
      </w:r>
    </w:p>
    <w:p>
      <w:r>
        <w:t>(3311604, 8858354.90518855, 'prpXRuT5Ne5D5', {4854404: 7847924.731331145, 5042738.147840512: 8938393, '109cfQ4xNujQQilCdo': 3441100})</w:t>
      </w:r>
    </w:p>
    <w:p>
      <w:r>
        <w:t>(2323943, 3407484.5623646732, 'cGhWq', {'US3BlhZjUcybX': 'caa3rFJLiDO1qBY', 2687558: 933836, 4829005.110613977: 'M7W7LV0'})</w:t>
      </w:r>
    </w:p>
    <w:p>
      <w:r>
        <w:t>(2433991, 3848483.1209275303, 'zEKxdz3wYQ0', {7233071: 4030520.3796558618, 'M4YGFgNbVD9M': 835194.6708452706, 6028616.688088961: 5505047, 4732046.297829036: 7005641, 8538505: 1014135})</w:t>
      </w:r>
    </w:p>
    <w:p>
      <w:r>
        <w:t>(6105912, 5975691.039727776, 'qhEE7soh3rN4ICFM', {'7iku': 1781110})</w:t>
      </w:r>
    </w:p>
    <w:p>
      <w:r>
        <w:t>(7210506, 4619553.274801825, '2OTiP34tnPxjBagHb0xa', {'B22qTZZnuZ1Pjv': 4314895, 511393: 'TIrfh', '4W9pMJ': 6328568, 3012127: 4736979})</w:t>
      </w:r>
    </w:p>
    <w:p>
      <w:r>
        <w:t>(7959516, 1090283.4843007848, 'THFXpGeXkiU1ydetsW', {8942425: 4191642.8997504585, 5888556: 1666275, 4514568: 563448})</w:t>
      </w:r>
    </w:p>
    <w:p>
      <w:r>
        <w:t>(6769695, 5270927.0750053935, 'n9NonfKn4fqKoefEjH', {8417194: 75716, 'J4AZ9L723uNeUV': 4326059, 5062918: 1975712.1175795766, 'Nls3dTl': 9974125, 2303145: 'B2kZ5Kx6kxPoo'})</w:t>
      </w:r>
    </w:p>
    <w:p>
      <w:r>
        <w:t>(9530943, 4947481.455258597, 'YfGWnJL0oxj', {881816.7724234116: 430544.8831073855, 2461670: 5374907.697632247, 'w1DfHo1WKq': 3460950, 'asK': 5049467})</w:t>
      </w:r>
    </w:p>
    <w:p>
      <w:r>
        <w:t>(1977496, 4763304.042360183, 'u5J1gnY2caa1EfS', {5785697.887021182: 3798696, 919731.8385262298: 8563809})</w:t>
      </w:r>
    </w:p>
    <w:p>
      <w:r>
        <w:t>(7361292, 6177934.407835316, 'kQZtO3SIQ62E', {2497115: 8148090, 6252640.667899219: 3031101.9919381253})</w:t>
      </w:r>
    </w:p>
    <w:p>
      <w:r>
        <w:t>(1153653, 2402581.4088573772, 'cRlYG1K', {5479201: 1648668, 'NlX8HBvQlk': 'Ra'})</w:t>
      </w:r>
    </w:p>
    <w:p>
      <w:r>
        <w:t>(2546697, 9654049.63609983, 'leE', {'a6bVgBv11vK558m': 6494559.455820679, 1014767.2336414959: 'Chnzlpq', 6171200: 'p1DaLywOqOXqgD0BQh0', 7993965: 1598697, 5319780.213228243: 'GaMvPym1IVKC2Gtcu'})</w:t>
      </w:r>
    </w:p>
    <w:p>
      <w:r>
        <w:t>(1779145, 5446222.275938438, 'IGgyQYjLLs3ogHi7Uf', {5910905.286979052: 4158683.387203942})</w:t>
      </w:r>
    </w:p>
    <w:p>
      <w:r>
        <w:t>(6652029, 3245410.5355595318, 'KVNhBJF2Ia', {4743268.939876311: 4841332.801276659, 5791241: 2366816.2594801933, '8KmmlZNYW3ky9hIpP': 'jDPdzat1'})</w:t>
      </w:r>
    </w:p>
    <w:p>
      <w:r>
        <w:t>(8170904, 6228069.7939153025, 'n2BfLaDLVT', {'FAlhMljxAx': '4PZS3QfiUAg2U5zu', 5030040: 'NdMi7uaHFr9PEPjlJk', 7037725: 5112313, 5419645: 7483381.608712889, 8643654: 7710404.899559898})</w:t>
      </w:r>
    </w:p>
    <w:p>
      <w:r>
        <w:t>(1516459, 6081670.553459538, '0PJfh', {6932318: 'oaD34puaQMmy8Va4L', 5205690: 6137446.767086827})</w:t>
      </w:r>
    </w:p>
    <w:p>
      <w:r>
        <w:t>(6968570, 9795928.177364284, '5HckasGCuVW9', {4234141: 'UkB4gJb5p'})</w:t>
      </w:r>
    </w:p>
    <w:p>
      <w:r>
        <w:t>(135862, 2547797.772017434, 'hPS7kaQ8uFixKHqvL', {'ZQGRvZ': 8169866.383544439, 4889124: 'ar4hf', '9J5iDTGJKC7a8': 1878945})</w:t>
      </w:r>
    </w:p>
    <w:p>
      <w:r>
        <w:t>(5334492, 8636734.256685032, 'n3JR91ZrZV6', {'LIFN2gh': 4515664.328459952, 409646.02105845406: 254568, 7300076.100198405: 8407694, 2926868.5822935593: 'V9nCunjzzJQqa', 7349381: 'L43349O'})</w:t>
      </w:r>
    </w:p>
    <w:p>
      <w:r>
        <w:t>(6290056, 6216303.680602567, 'iZ73U78D8OdN1', {5729001.143741629: 'G9NE', 'p0': 2152661, 'f': '0xXR', '4fKGSM5rQkM0': 9706440, 2813728.9959500753: 3273147.922091062})</w:t>
      </w:r>
    </w:p>
    <w:p>
      <w:r>
        <w:t>(9083115, 5077984.46587641, '6c3Nhh5ekyPIx4su4c', {7433760.291826129: 'Ech', 4483334: 9051758.890194196, 1396846: 'PFBJEKcmq8PXvzGBvQtg', 8833101: 584467.0890110749, 5850124: 'OiF'})</w:t>
      </w:r>
    </w:p>
    <w:p>
      <w:r>
        <w:t>(7434167, 5512622.5291866325, '3RlO', {8615072.887990287: 4034032.771514822, 2896608.5697440924: 5176873, 9670079.9522782: 8548442})</w:t>
      </w:r>
    </w:p>
    <w:p>
      <w:r>
        <w:t>(357779, 7925945.957316298, 'dYssUu2HUV', {866203.301018611: 9912010.786376078})</w:t>
      </w:r>
    </w:p>
    <w:p>
      <w:r>
        <w:t>(7396529, 8637139.89658308, 'kuO', {'qWYFa5nSs': 'IR'})</w:t>
      </w:r>
    </w:p>
    <w:p>
      <w:r>
        <w:t>(3777483, 3100055.7199921897, 'kBJy6WqV', {'MOU5Au5hUJEx3': 'su'})</w:t>
      </w:r>
    </w:p>
    <w:p>
      <w:r>
        <w:t>(2109546, 5396850.318693267, 'Dq9S2RiCFIR5VozC9cm', {'C2TS9gfaO5NmFnSuvdsU': 1509795.9201283262, 1375567: 'TESwCR', 8998689.14172162: 1160677.4674168197, 42623: 3767989, 4774157: 4313754.369569414})</w:t>
      </w:r>
    </w:p>
    <w:p>
      <w:r>
        <w:t>(8409993, 4248005.05964956, 'dDMFGnNo', {1914009.8430660178: 3644174.603514996, 8987423: 9197048, 'LJwANbcQgSeXCHtV': 'dKlcC', 9778394: 4437784, 'KKLAMdBDaaOb': 443884.40120300633})</w:t>
      </w:r>
    </w:p>
    <w:p>
      <w:r>
        <w:t>(4544108, 1660550.7297000955, 'uNyonLklAAbz', {881077: 6206727.474170963, 9079499: 9143713.907356702})</w:t>
      </w:r>
    </w:p>
    <w:p>
      <w:r>
        <w:t>(4330604, 6726490.524255961, 'W3fKfhElYXPdHEu7udo', {88884: 378637.16211953945, 6916330: 'lvpWR7', 7675247.784654886: 4246189, 'r75RHGo': 'E9R0DY1fqKby9WvxTg2', 2916906.2979136207: 8288662})</w:t>
      </w:r>
    </w:p>
    <w:p>
      <w:r>
        <w:t>(1249601, 8921583.11935523, 'M4ee8VVNcPlxhJF79b', {'1ouX': 'RNe'})</w:t>
      </w:r>
    </w:p>
    <w:p>
      <w:r>
        <w:t>(2220103, 3877401.3508492955, 'muJOoMOmZ9Kjej7', {'PB': 'yBN3JRSc0ibv7jQZ', 5235292: 'x9NMSL0OOIc3EkYoP'})</w:t>
      </w:r>
    </w:p>
    <w:p>
      <w:r>
        <w:t>(2461979, 6015462.639533568, '8pVnR4BP4S', {'XoZDJs': 97504, 4304868.927071723: 5620469, 5334841.133229351: 1981007, 332612: 'QfffucC5TaNNse', 3582242.4390072483: 329678.5095085963})</w:t>
      </w:r>
    </w:p>
    <w:p>
      <w:r>
        <w:t>(2147315, 4368460.477112853, 'AYvoLh', {'6VkILM3nKde54YU': 3176991.6148992185, '70cxcCjFLYYh': 582126, 'Jyl': 4935228.795841542})</w:t>
      </w:r>
    </w:p>
    <w:p>
      <w:r>
        <w:t>(4238362, 7684776.797477195, 'W4exgHkwraG1R', {7480830.528905631: 6569649.0233760495, 'U4wS': 1976777, 7516055: 6959074.977662652, 9023419: 5342843.553887875})</w:t>
      </w:r>
    </w:p>
    <w:p>
      <w:r>
        <w:t>(7255670, 2401740.98329366, '17KfFUsp4lPIAqAc', {'mc8DVwlbNwK': 6422719, 5503007: 3187027, 'nzVHBbjiQ7ErL4nqR1n': 317416, 'Wj7iqRDtd4zxhIT8w1hA': 5840519.636280107, 3759127: 7704875})</w:t>
      </w:r>
    </w:p>
    <w:p>
      <w:r>
        <w:t>(7730366, 391122.7174023979, 'zlvdQ', {7125409.765328814: 7258141, 8798680.293488258: 'UekvZ', 'Ho1tHwX': 3607700, 'Fzn4CWyUNnBn08wvrUZ': 7786620.6948160725})</w:t>
      </w:r>
    </w:p>
    <w:p>
      <w:r>
        <w:t>(9806418, 5624846.223572698, 'FzfeW2qYYaDMv5Mg', {4023581: 'HJU0FUph', 9383895.93394826: 5087400.763029614})</w:t>
      </w:r>
    </w:p>
    <w:p>
      <w:r>
        <w:t>(2773424, 5057002.927374843, 'PAwqT', {2784221.361484505: 'EJ', 'XX5mC': 'w1hPWc8MDh'})</w:t>
      </w:r>
    </w:p>
    <w:p>
      <w:r>
        <w:t>(4175923, 7549573.7776380675, 'cxV1U', {1098919.4115335254: 764431, 6693137: 7908700})</w:t>
      </w:r>
    </w:p>
    <w:p>
      <w:r>
        <w:t>(6840043, 2874257.903209324, 'llssviaaKRJ', {4266400: 'hKo1nq', 4399909: 'y9Id0H'})</w:t>
      </w:r>
    </w:p>
    <w:p>
      <w:r>
        <w:t>(495819, 7603199.532323615, 'e2', {202937.69786975725: 780813.1540276686, 2835278.7414429346: 'gcMHANk3qPsVfLfC', 97989.18854297845: 9438488.360928662, 638496: 298643.3312950221})</w:t>
      </w:r>
    </w:p>
    <w:p>
      <w:r>
        <w:t>(9060916, 4368243.823886944, 'Ed9e1AH3taPrm6EJr5MA', {'2Do9saPwor97rKahAv3': 8154422, 3189058.001613928: 5107109.331436384, 3327256.4267569347: 'C'})</w:t>
      </w:r>
    </w:p>
    <w:p>
      <w:r>
        <w:t>(5940032, 3699035.3658308806, 'r2DgF27GoJo', {'DKUSj3kNNErituZb9gs': 7214281.687196734, 3153226: '1mutO', 691125.716180131: 8257329.737072066, 6381071: 9018516.375525098})</w:t>
      </w:r>
    </w:p>
    <w:p>
      <w:r>
        <w:t>(7158964, 1446913.8779954072, 'fa3VlV2JFFI', {'k': 8552510, 'vUakrrL5': 'lktpJnxYzhtVH'})</w:t>
      </w:r>
    </w:p>
    <w:p>
      <w:r>
        <w:t>(7998247, 5006610.105226087, 'nPNQehLPB7cI', {4304526.334039875: 1246149.6876844713})</w:t>
      </w:r>
    </w:p>
    <w:p>
      <w:r>
        <w:t>(3031765, 2762635.6792523265, 'sX07GBHmFT', {'lltc5VsJT0RL': '8dF'})</w:t>
      </w:r>
    </w:p>
    <w:p>
      <w:r>
        <w:t>(3104432, 6452950.067258829, 'oUOiNbHe3', {4612248.508172783: 5039320})</w:t>
      </w:r>
    </w:p>
    <w:p>
      <w:r>
        <w:t>(8020995, 4380807.692162846, 'ktPXFXCWPjC7', {'BkdCRpsw': 7681052, 'vSzTxwWMfGf': 'WdHbclJiS', 1047885.73290866: 'dEw2SSlg0cYVfgQa8J', 5228548: 5463106.43920477})</w:t>
      </w:r>
    </w:p>
    <w:p>
      <w:r>
        <w:t>(9869883, 7792367.466257303, 'hTFvgTCU9aL', {2115794.8592482056: 6646398})</w:t>
      </w:r>
    </w:p>
    <w:p>
      <w:r>
        <w:t>(884332, 7765877.750989814, 'hnbm6j', {4696888.9978265725: 4385420.8565372275})</w:t>
      </w:r>
    </w:p>
    <w:p>
      <w:r>
        <w:t>(5487563, 417922.295671973, 'V5rtegQxXTeEE', {8562694.490625931: 'qI0KcHobJ5lrwMkK', 8390000.506564768: 'RqU54Snd'})</w:t>
      </w:r>
    </w:p>
    <w:p>
      <w:r>
        <w:t>(4805338, 8432835.872732118, 'mw95O', {'9cddK1aordcBdeOwlP': 3078959.210178447, '0': 7428728.8522511665, 1194562: 2941377.5410107323, 8137103: 4100674, 4148009.1789583606: 'D'})</w:t>
      </w:r>
    </w:p>
    <w:p>
      <w:r>
        <w:t>(3924631, 8700811.07708408, 'wsjIEumMA', {'GsFEHwy1Fioj3fd': 'cZDW4rcFfl7fW4', 'L': 'CBuG', 8643125.95056161: 8298399.570108485, 2634564.7638266957: 654775.6984311248})</w:t>
      </w:r>
    </w:p>
    <w:p>
      <w:r>
        <w:t>(3920996, 6468282.168501062, 'BbW16UWloD89q3kTu', {8486773.261716893: 6398126, 6582767.242789618: 8552140.561381442, 4258351.445520268: 294404.66503915185, 7307546: 6477651.494721773, 8694049: 9526815})</w:t>
      </w:r>
    </w:p>
    <w:p>
      <w:r>
        <w:t>(4393903, 2440867.0857272875, 'aR', {'xcazb5Jhxk865uH': 5900351, 766116: 3108352.422970313, 'oxIRxuliBJUmLpf': 8034397.43155845, 'gp7ue': 5224093.383961371, '2d4jBmvfvLazFiOVFcj': 3379106})</w:t>
      </w:r>
    </w:p>
    <w:p>
      <w:r>
        <w:t>(2943850, 2332264.324094201, '50yiS8gTXv', {2083311.0856397196: 'hUCLZcY7Uk29'})</w:t>
      </w:r>
    </w:p>
    <w:p>
      <w:r>
        <w:t>(2695404, 3882554.08489702, '31UbOZgn', {'5': '7K2iwcDt8YKw', 2950670: 6238494.670904257, 1626755.1276426362: 118976.93620014249, 1499886.381589457: 'P8RYUOxFOPA', 6896491: 1434531.5953012905})</w:t>
      </w:r>
    </w:p>
    <w:p>
      <w:r>
        <w:t>(5503531, 1879574.0787449945, 'IZ78L75q0N8azn4', {9330982.416466158: 'VUX2', 'uiz6itxmDrsYK': 4881194.840519435, 1557346: 9253700, 7503027: 1623030})</w:t>
      </w:r>
    </w:p>
    <w:p>
      <w:r>
        <w:t>(5967531, 7893270.005151245, 'aXoz7m', {'5D': 875441.9930485679, 515134.0016241601: 4179197, 5820471: 4862937, 5258495.4992105495: 9858167.421688357, 7429160.368728502: 'NB'})</w:t>
      </w:r>
    </w:p>
    <w:p>
      <w:r>
        <w:t>(7765115, 8129721.26334858, 'M3Mnc1', {1642765.368420076: '6zgTqa5g5VqubE'})</w:t>
      </w:r>
    </w:p>
    <w:p>
      <w:r>
        <w:t>(1345963, 320049.1928254745, 'r', {'m': 569843})</w:t>
      </w:r>
    </w:p>
    <w:p>
      <w:r>
        <w:t>(1770387, 6846361.552244794, 'jy5zUz2lGNJm', {9803454: 'cQbQ2I5A6oRNUFtK'})</w:t>
      </w:r>
    </w:p>
    <w:p>
      <w:r>
        <w:t>(7980552, 2422788.392826114, 'uczvTsJ8', {8421847: 5668112, 'MmjnaQFl': 1079953})</w:t>
      </w:r>
    </w:p>
    <w:p>
      <w:r>
        <w:t>(4779771, 5311678.817291761, 'WPb6', {'5qw30LyN': 25901.626814609503, 9025415: 6009381, 'ZMrR': 5192889.2779695075, 4759056: 5618898})</w:t>
      </w:r>
    </w:p>
    <w:p>
      <w:r>
        <w:t>(7916515, 310185.4632783518, 'PZ4aJ', {8861646.232434675: 7415832.034609895, 95116.52432738215: 4259167, 18510: '0MsiYBn', 5059777.88574653: 3820795.7572130878})</w:t>
      </w:r>
    </w:p>
    <w:p>
      <w:r>
        <w:t>(3564449, 7283750.77558535, 'O', {'AekA3Hd1uusIHbnUZ6': 6860523.264121979, 335408.4511296329: 8600632.222323598, 8351672: 57837, 7022906.23657354: 841238, 'INLphWTBYXzKCYvIrN': 2736344})</w:t>
      </w:r>
    </w:p>
    <w:p>
      <w:r>
        <w:t>(4864869, 9558574.576611014, 'CRz', {2698190: 2104075, 9598253: 8214887, 9084489: 'HdACmRKu5pmRAGm', 'GfucpRJrCUG': 2537052})</w:t>
      </w:r>
    </w:p>
    <w:p>
      <w:r>
        <w:t>(9472249, 9290612.834517926, 'r1UnCX51e7Qx7v1eJ', {8401159.431667043: 'pDX5B5CiRkGdPSGnCQ', 'Zv6r3HZJ5RfnAr9': '3gV5iRuCBI5t4qRbxrj'})</w:t>
      </w:r>
    </w:p>
    <w:p>
      <w:r>
        <w:t>(5712702, 7935930.997530321, 's', {6550215.814172047: 283620.91622359585, 7137736.105062412: 'W', 1454325.82964653: 6607334.531256644})</w:t>
      </w:r>
    </w:p>
    <w:p>
      <w:r>
        <w:t>(5649307, 4334329.227712106, 'yIvu4BYgYm', {6943404.954424463: 'DfV', 'BO9xyKQr6xGHtt': 2804118.121588676, '9l5pxNN': 4008845.763393367})</w:t>
      </w:r>
    </w:p>
    <w:p>
      <w:r>
        <w:t>(8584803, 2259174.491137029, 'xsJVxzcTmCDq7SybPH9', {'se1iTq42XR1In': 'uEhsuTRDvK'})</w:t>
      </w:r>
    </w:p>
    <w:p>
      <w:r>
        <w:t>(7082570, 2298065.0708059813, '3o2sZjRRHzEN0EIU0AX', {9373136: 'lSS4cr3CJKiR7', 9101058.1536974: 5494990.967505374, 7327527: 8030224.030660832, 'jvuxakYdVRcX7xJG': 3529425, 5370244: 'wvfjpkJIo3qq'})</w:t>
      </w:r>
    </w:p>
    <w:p>
      <w:r>
        <w:t>(58412, 2330571.230476374, 'MWl', {684825: 5792164, 260923.0385854755: 'uVkWTl', 'wO2bY5qLs2': 6610291, 842826.404686603: 2221181, 'l1BAgg3N7hd1Wz4U': 8979276})</w:t>
      </w:r>
    </w:p>
    <w:p>
      <w:r>
        <w:t>(896358, 6597032.223441709, 'j0HkCwoUxWvUAr', {437126: 'M', 'KQVDhtNXWGlgPYw': 2051905, 5175864: 9857622, 475789: 8243867.519904356, 'a72fUCxIt0ndVgF': 3763746.0589116435})</w:t>
      </w:r>
    </w:p>
    <w:p>
      <w:r>
        <w:t>(3897674, 6607687.808221231, 'adBF6JWF', {'ZfLWQ': 'KljdcGrfrdZ'})</w:t>
      </w:r>
    </w:p>
    <w:p>
      <w:r>
        <w:t>(5316442, 5600952.874753734, 'tzIQtKCxuqxXJ17zdYw', {9762723.05411279: 'upV5Z6pl8mMilRL', 'f4Kkdkh1opl': 2307080.79377277})</w:t>
      </w:r>
    </w:p>
    <w:p>
      <w:r>
        <w:t>(2277460, 3463727.769354946, '636VTTGrwcVHNhMAF', {'WNSKI4VdO': 2016131, 'LYJ0k': 9079558})</w:t>
      </w:r>
    </w:p>
    <w:p>
      <w:r>
        <w:t>(8839844, 598073.3963876206, 'ud57', {5426764.965508401: 838549, 'qICOce': 349322, 2588713.2849986893: 6534467.523629874, '0lMeUdE7Y': 4111944})</w:t>
      </w:r>
    </w:p>
    <w:p>
      <w:r>
        <w:t>(6523274, 3136122.5277119707, 'w', {4163553.029563171: 6119364.422805248, '58FvCNdTPlFr': 'd5rDvlHuR', 3348276.027396929: 'zdG5pz', 4421492: 8400007.594821924})</w:t>
      </w:r>
    </w:p>
    <w:p>
      <w:r>
        <w:t>(4819672, 7600705.50648798, 'US9ucYFeFu', {'bmf2vQDJFBp': 9731931.23265713, 1767290: 9003621.204354819, 318662.13714979665: 'OLzQmmfXKIi3', 'qZHcVcrx': 4596205})</w:t>
      </w:r>
    </w:p>
    <w:p>
      <w:r>
        <w:t>(2920110, 7283906.543105601, '4', {'zOlSBWXk3M': 'wzqKJX6Aj9iLrvP', 'iR': '0RMqCNmmiwtRSA6Zc', 5937920: 'h3JA3WUPqqgn', 9673464.449986551: 'SWpR'})</w:t>
      </w:r>
    </w:p>
    <w:p>
      <w:r>
        <w:t>(2536538, 6224012.166071495, 'xOyOZSnhMg5nwJ6q', {6365630: 1919653.4172213308})</w:t>
      </w:r>
    </w:p>
    <w:p>
      <w:r>
        <w:t>(5306784, 3745152.569530389, 'p3Pkoq1O', {'dEWbgcNzF5r': 2911352, 8702586: 'm5VtByvjyiLxM2'})</w:t>
      </w:r>
    </w:p>
    <w:p>
      <w:r>
        <w:t>(6411719, 1738175.1856728867, 'Ymhnzxabxu9qZbrnw1', {4029436: 5287555, 'FQgM3tPx7vzTXrudv': 7757003.711893246})</w:t>
      </w:r>
    </w:p>
    <w:p>
      <w:r>
        <w:t>(6718873, 3942157.5380152706, 'FCwzhXO5bNWSkczm', {1680762: 'MNiUqlf9qBqmul8mGs', 2948569: 8003262, 6115104: 'z9adsTfkNMgdGX', 1370138.1114833166: 4063908.6478669364})</w:t>
      </w:r>
    </w:p>
    <w:p>
      <w:r>
        <w:t>(1838979, 8507840.448346235, 'fCDVMqx', {996298.6394445527: 9445874.658928009, 1887290.2773020684: 'Pcx5ONInGQBq0uK'})</w:t>
      </w:r>
    </w:p>
    <w:p>
      <w:r>
        <w:t>(1341309, 6191561.433608367, 'YgBINS3QgivWyY3', {1382671.6771744029: 5426995, 491301.599099645: '29', 5387291.6321063535: 'kLtuWTMEiUFNeKUb74r', 3751144.3345257156: 3971312, '8oTXLENZPjmmhJG': 7153437})</w:t>
      </w:r>
    </w:p>
    <w:p>
      <w:r>
        <w:t>(8034037, 6307771.432032284, 'O4RCC47yDTRZoF', {8159802: '6pqECQEpTFvTJ2', 'gRavZIgsm8ibkMkqKCUR': 'WDsR7Jhdx9T'})</w:t>
      </w:r>
    </w:p>
    <w:p>
      <w:r>
        <w:t>(6245274, 1153584.2948270037, 'L0XzMV82e0', {9263458: 5405698, 1050223: 1770007, 9460176: '6KstNtniA9XcyMI'})</w:t>
      </w:r>
    </w:p>
    <w:p>
      <w:r>
        <w:t>(8074757, 6778997.301671902, 'daqfaPfeXxr7O', {2213902.1280026385: 7027686.902032053, 'sPGin4wY6': 2362366, 3205376.070060819: 6157671.467242197})</w:t>
      </w:r>
    </w:p>
    <w:p>
      <w:r>
        <w:t>(6446749, 9704785.175482798, 'YS3a4xkStdthV4HlFzmM', {9891550: 'epmebv9SZuakkt', 8769558: 7028642.59197861, 4632139.690106387: '5netdX'})</w:t>
      </w:r>
    </w:p>
    <w:p>
      <w:r>
        <w:t>(7257507, 5890041.167515614, 'HM1romn4QAHK', {'HsH3VPAuNEOK4HI2lZ': 3668064, 9503760.262159586: 7743853.154417483})</w:t>
      </w:r>
    </w:p>
    <w:p>
      <w:r>
        <w:t>(9411432, 8360283.951049651, '3zHJCsbvw87cUVc', {3612924.489962889: 5963305})</w:t>
      </w:r>
    </w:p>
    <w:p>
      <w:r>
        <w:t>(7008155, 1296616.9344943224, 'bQKF8Y7qik8JdpBuC', {1633937: 9243510.24141107, 'TBmy3uI9E322Ha4w': '789yQH1YoQODL8'})</w:t>
      </w:r>
    </w:p>
    <w:p>
      <w:r>
        <w:t>(1019053, 3657729.5371008576, 'iY6EsSXiTcmie7', {7990869.98107327: 9206103, '59uPjzp5omasnZzig': 602978.5098149865})</w:t>
      </w:r>
    </w:p>
    <w:p>
      <w:r>
        <w:t>(5600898, 3300166.8990876833, 'NqgVb4GTVHezqNz7D', {390926: 5876498, 184568.5155558019: 749586, '63PeoGoQ': 3738240, 4722431.934273129: 6493795.257860054, 3325199: 7455961})</w:t>
      </w:r>
    </w:p>
    <w:p>
      <w:r>
        <w:t>(8893234, 1687862.6946848142, '0peopKqItgLFgviNPr', {9335699.483844638: 3453857.768137346, 1426611: 7196070.082201278, '9yr0rS2zTqxLpx': 5573463, 'j': 'jovS'})</w:t>
      </w:r>
    </w:p>
    <w:p>
      <w:r>
        <w:t>(1711202, 8307947.58571704, 'Lt8snxKoLBx', {6269250.437722041: '8EfujW9Kk2foMjS', 'hsuMU': 4924443.943166938, 6652480.376815685: 674598, 5029503: '8', 533821.3921888846: 6289147.25223568})</w:t>
      </w:r>
    </w:p>
    <w:p>
      <w:r>
        <w:t>(622747, 2355444.5953092054, 'ocw56XGsFxbgR3cXGVmd', {6407952: 'zrTDigF3qEjTBa0W6E9', 'dlCQOr': 8665556.885266434})</w:t>
      </w:r>
    </w:p>
    <w:p>
      <w:r>
        <w:t>(1538612, 1553572.9752263683, 'hgwb', {4612469: 'yZsn8wcTT', 915409.2289202187: 1452566.401615587, 8742402: 3867656.9373376747, 'de': 6286501.892497633, '3aKZo3BVZs04lUx0H0H': 9223846})</w:t>
      </w:r>
    </w:p>
    <w:p>
      <w:r>
        <w:t>(1358657, 2589734.2805344416, 'zjZU5', {1636004.5079200913: 5196588, 9856165: 'q1mlpBmIWaPuTBpTSD'})</w:t>
      </w:r>
    </w:p>
    <w:p>
      <w:r>
        <w:t>(6967223, 254228.5060246252, 'uZ', {2832213: 3363663, 2697854.2219365877: 'kvBOY6WbaXQE37l', 5603868.686414185: 2107980, 5745043.452774535: 8319261, 9397062: 4399664.638857197})</w:t>
      </w:r>
    </w:p>
    <w:p>
      <w:r>
        <w:t>(6525786, 2592729.3302795705, 'ViUQf', {8843776.146282965: 5781382.666738839, 4301457: 770758, 8137790: 9476101.844084151, 2292371.566036916: 'M', 2129592.1366090407: 7968652.53916549})</w:t>
      </w:r>
    </w:p>
    <w:p>
      <w:r>
        <w:t>(7043585, 9348636.086325338, 'C4Pn4qr1WoTnEW9b4W1y', {7216094: 7667085, 216274.11209131364: 'OReg7jXOAmUZmbC4mF', 'YJGNbNnzGG7k': 2907619.4080091957})</w:t>
      </w:r>
    </w:p>
    <w:p>
      <w:r>
        <w:t>(5596705, 5884958.342397128, 'Xydl6BvbW60p1r', {6003389.449827547: 9606405.835288862, 'CINL89lzK': '3U', 'RdfGzKth': 3008992, 'EWG': 1391550.425864001})</w:t>
      </w:r>
    </w:p>
    <w:p>
      <w:r>
        <w:t>(4232542, 7605719.694556744, '18x', {'2aNhH': '9', 'G0UdTQUS3vkDXK': 'rjRQu4', 4940464: 7330985.521784593})</w:t>
      </w:r>
    </w:p>
    <w:p>
      <w:r>
        <w:t>(75483, 8060292.928014848, '2HVonTSlJ1V', {'e4lju': 2646512.2424814315, 'j6': 'R3', 'lkXtCuTByQWsiWKc': 'dEbC24T9', 8108308.003986703: 8147297})</w:t>
      </w:r>
    </w:p>
    <w:p>
      <w:r>
        <w:t>(6296501, 7390228.0424199775, 'Ees4oCvlu4c3vFZZvps', {2587891: 4063486, 9691747: 'bRPiM4M', 3136456.9427592102: 8686904.537075069})</w:t>
      </w:r>
    </w:p>
    <w:p>
      <w:r>
        <w:t>(604100, 970369.4767628312, 'xeCjqEu56o6VUG2', {1845777: 3635437.3158207755, 'XaRsHxME9kd': 7395699, 1848984.875180505: 4242370.297840945})</w:t>
      </w:r>
    </w:p>
    <w:p>
      <w:r>
        <w:t>(9232679, 5946608.941545493, 'B4hUMZtNY021cH', {9831562: 6982413.385298407, 2753003: 7865599, 8421683: 9499367.319954881, 'y8c3JJV9aeUdiFD7e': 3791622})</w:t>
      </w:r>
    </w:p>
    <w:p>
      <w:r>
        <w:t>(2717449, 3976023.227962611, 'nyHmoJ4sfc', {1035954.0437563575: 4170900, '3STWAzhXYorqbQbce': 'fm69zQZ', 'EjLuN7': 'DNVxgf9YuM2', 5938775: 2351952.3009679, 'PfTiOV': 9667365.380170977})</w:t>
      </w:r>
    </w:p>
    <w:p>
      <w:r>
        <w:t>(3321161, 8644485.883742377, '2C1', {5166040: 1194753, 9731515.20835154: 'uGhQ', 7713221.004105856: 1208101.4312402795, 3227421: 8576067.035531683})</w:t>
      </w:r>
    </w:p>
    <w:p>
      <w:r>
        <w:t>(6643093, 9055642.233885154, '9MD0iq5Bailg', {'kek': 'VIGF5zt1OL3Q', 3907092.3708331906: 9077697.195584903, 1609213: 7203588.745774514, 6764439.5565297175: 3964634})</w:t>
      </w:r>
    </w:p>
    <w:p>
      <w:r>
        <w:t>(8959428, 9310920.69831207, 'zV3EJsYvHKHs', {'MlZou6l': 9832241, 'zhE9VQmGVrVHpBgHacKR': 4445703, 6352064.345304509: 6679499.125164331, 7357273: 7309777})</w:t>
      </w:r>
    </w:p>
    <w:p>
      <w:r>
        <w:t>(3286215, 2239641.8800962605, 'cFZ1LLhQvvYbSoJV4jCH', {'6Zl9hiozC0wE': 6107773, 3224433: 687962, 'RiZ6PmzUXx': 'wHAsaUi', 'os0': 5246179.644387538})</w:t>
      </w:r>
    </w:p>
    <w:p>
      <w:r>
        <w:t>(4615092, 8579542.537207147, 'wqMFxpAWjjFV3Ckw', {1769889: '9YxmuTl1zJZnALl9e4x', 7410381.515208188: 4786843.233633804, 'G4RS': '3QncBrd88GZ4hxwl', 9440476: 4966494})</w:t>
      </w:r>
    </w:p>
    <w:p>
      <w:r>
        <w:t>(1839209, 8742297.136601135, '8maNA1iml8nupC', {'L0ty8w': '6zmjXOTACShK', 7660118: 2401033.8584612124, 'mMS8aFd': 898642, 3441195.3312773546: 'FL', 'mJKlD': 7759812.54511768})</w:t>
      </w:r>
    </w:p>
    <w:p>
      <w:r>
        <w:t>(222999, 5440564.300820956, 'TRhi', {3006370.1854906864: 9663420.556265756, 'gdyw': 7370410.110880815, 7246854: 'Uj'})</w:t>
      </w:r>
    </w:p>
    <w:p>
      <w:r>
        <w:t>(9247732, 473153.4450153196, 'Q2', {3622924.3524178746: 4379635, 8487582: 9752679.682017136, 9528616.27694484: 399932.69476960803, 3364103: 'rBuyMcYKRFKA66027gm', 8527138.16368464: 772166})</w:t>
      </w:r>
    </w:p>
    <w:p>
      <w:r>
        <w:t>(3025037, 1532201.8320513498, 'U0wQgrwmxWwCLKW', {4414496: 'Zpsb3nv6OkH7PoLk3yk7'})</w:t>
      </w:r>
    </w:p>
    <w:p>
      <w:r>
        <w:t>(8400294, 5167605.795754743, 'NTjiOwtjzrGeuDoCq', {'SHGKakgA4Rwi0': 6009127, 6232040: 7041914})</w:t>
      </w:r>
    </w:p>
    <w:p>
      <w:r>
        <w:t>(9963125, 7151030.910930512, 'Fd1', {3602845: 'Ip58'})</w:t>
      </w:r>
    </w:p>
    <w:p>
      <w:r>
        <w:t>(3069012, 7955966.205275498, 'F4m98kYi0Iv2TgLjH', {'82dg6HSR4D6': 8819985})</w:t>
      </w:r>
    </w:p>
    <w:p>
      <w:r>
        <w:t>(4344251, 8157443.509534803, 'lJYyY2iCBBD', {5729176.151867879: 'z9QqDoXa3', 8770786.778796274: 7362635.669381361, 6439486.078692753: 3839053, 'uLgxsjhloUAsXgPxuT': 8705601, 3525094: 'BrpX'})</w:t>
      </w:r>
    </w:p>
    <w:p>
      <w:r>
        <w:t>(3436668, 2741787.202999735, 'KZtBd0JYc75lhVlhl3qr', {3071970: 8462341.629406419, 4041592.335285643: 991163.8914539333})</w:t>
      </w:r>
    </w:p>
    <w:p>
      <w:r>
        <w:t>(1105282, 5072446.259896297, 'eYomribelQvJ6', {'YjL': 'U5pTOjYBB5LW2XJ', 'C': 677599, 9456854: 9837202.2905236, 'vPE': 3008293})</w:t>
      </w:r>
    </w:p>
    <w:p>
      <w:r>
        <w:t>(9337017, 6091018.173339301, '7IwokukAbuaMLbdf', {'lbgBw5zplUjHtKFrWW': 4082360, 6298118: 'J83', 8851028.711037908: 1298544.7039617782})</w:t>
      </w:r>
    </w:p>
    <w:p>
      <w:r>
        <w:t>(704124, 634113.4507063917, 'kFzEwGIimk1', {'bPjOJpcf4oZE5WnsVy': 'bTflYhgSH4'})</w:t>
      </w:r>
    </w:p>
    <w:p>
      <w:r>
        <w:t>(4755224, 7640571.502958467, '5axyTatnQ48N6qKsP', {3527850.4718666417: 'AmCnLpib1snv7'})</w:t>
      </w:r>
    </w:p>
    <w:p>
      <w:r>
        <w:t>(3318403, 3957133.7573791686, 'FRA0wb1fINp', {'q': 5781444, 5959354.435650635: 4721961})</w:t>
      </w:r>
    </w:p>
    <w:p>
      <w:r>
        <w:t>(4352354, 5717990.611028487, 'gMkFn2j5y7SPrQzcY', {'ibR4f7VZzEvhSzAMnj': 4689318.736798397, 5567554: 4451298, 'zGYWIoRb': 86852})</w:t>
      </w:r>
    </w:p>
    <w:p>
      <w:r>
        <w:t>(2595449, 9019417.895400055, 'dqXlNXY5', {9680657.149350649: 'rMaDEeUeWvp3OIh', 4948670.9492060635: 6206331, 'rtojV4mTE5oJ731sO': '0U8FYuJD32HW4Rs2y0A'})</w:t>
      </w:r>
    </w:p>
    <w:p>
      <w:r>
        <w:t>(2986361, 2194084.496020239, 'opLERDaKnJ', {8358720: 8052663.288098525, 3044713: 'OoSW2YVqbRmps'})</w:t>
      </w:r>
    </w:p>
    <w:p>
      <w:r>
        <w:t>(5182816, 2282300.816269136, 'kQL', {'TVsut': 7968454, 1156169.5411002259: 3305934.520489249, 'rlbI': 'l9k0WT57lmjnx', 6392696.691198906: 8375501, 4370208: 9120887.175026855})</w:t>
      </w:r>
    </w:p>
    <w:p>
      <w:r>
        <w:t>(5000024, 754349.9616244975, 'AvXbM', {3506067: 8606009})</w:t>
      </w:r>
    </w:p>
    <w:p>
      <w:r>
        <w:t>(4523291, 9742587.75524814, '8Y4tWljneG2lvF', {'LpOPVO1xwRDj5Lt8': 'p2J7AlBnjW', 8572504.809699874: 2234869.12275062, 'oDQCV3RYA6FZX4V': 3823609, 6967829: 5699215})</w:t>
      </w:r>
    </w:p>
    <w:p>
      <w:r>
        <w:t>(5129202, 6436792.972042014, 'LjndcpTXtHFc1dD9', {'scc0': 'tVzdGcrF', 7043919.741139531: 3183971.264118539, 5021373.110365403: 9687673.171218902, '1Z2dPk5IjICz6JXhff': 3330799})</w:t>
      </w:r>
    </w:p>
    <w:p>
      <w:r>
        <w:t>(3156021, 8105961.042587885, '2TuHqrLkvYm3j', {2940333.2376029203: 'MVdMvIdg5LhT'})</w:t>
      </w:r>
    </w:p>
    <w:p>
      <w:r>
        <w:t>(3531175, 1529283.2142497392, 'q1M5DYydt', {8029642: 'Z1Wb506Mr2s6', 3433610: 'saYafYor', 5413558: 927493, 'NiT5tT2Dm5': 9653727.27588254, 9759340: 9652925.876136353})</w:t>
      </w:r>
    </w:p>
    <w:p>
      <w:r>
        <w:t>(3852069, 3790420.3289700123, 'NsGBi0oKcY', {373682: 3325475.571918658, 1108521: 3814822})</w:t>
      </w:r>
    </w:p>
    <w:p>
      <w:r>
        <w:t>(1035052, 6157007.256390238, '7dGSTpiJCHlEG0AR', {4180551: 'VeqFst3', 'Qlg012jSuD': 'jVcjM3iyF6oramZRp'})</w:t>
      </w:r>
    </w:p>
    <w:p>
      <w:r>
        <w:t>(2418056, 8005718.639617561, 'ErTL', {4408931.529941029: 'lRxczjcnt', 6366451: 4218742, 3793837: '7doYw589eUNiuIgL'})</w:t>
      </w:r>
    </w:p>
    <w:p>
      <w:r>
        <w:t>(2994906, 121826.05404373769, 'BYOrK82agW', {5268961: 2319180, 'gLIG8Z3HbV': 5893682})</w:t>
      </w:r>
    </w:p>
    <w:p>
      <w:r>
        <w:t>(4239846, 4626232.1959592, 'dvhTI8p1', {1203152.210890016: 9136773.942427158, 7581945.395558329: 9100077.250772528, 8899428: 'dx033J4dgnKDjmw3xY', 4383894: 2983091.266936689})</w:t>
      </w:r>
    </w:p>
    <w:p>
      <w:r>
        <w:t>(6933467, 7981802.492238692, 'URLHM', {334647.6112156749: 9661740.399646169, 'x6cJKmz': 8443821, 5104305.606738458: 'NzICWaB5gBLIfn5WxW'})</w:t>
      </w:r>
    </w:p>
    <w:p>
      <w:r>
        <w:t>(6635331, 4287521.635890399, '1', {1662177.2010366076: 4322253, 928861.0808074226: 5593862, 'H3L5X0tLmjT0sVlg1A': 439021.7029859944})</w:t>
      </w:r>
    </w:p>
    <w:p>
      <w:r>
        <w:t>(2062206, 2410470.4686970604, 'RO3x4n0rw0BU', {859347: 4819000.611255344, 2315693.9143152065: 7329773})</w:t>
      </w:r>
    </w:p>
    <w:p>
      <w:r>
        <w:t>(3029626, 3303275.2989413594, 'Z4qK2taF4IQXz4wikkKE', {9922268.615510203: 276817, 'cukuHwnSXbCZu': 9377108, 531374.9311464333: 7243686})</w:t>
      </w:r>
    </w:p>
    <w:p>
      <w:r>
        <w:t>(8383824, 9398217.2122223, 'jEu', {7537783.983255384: 950264, 364744: 1952614.584694947, 3030395.1968023567: 'Mb7N0MBlS0OGMsVdU', 'Z1AsDGPjP7U': 683221.2689774131})</w:t>
      </w:r>
    </w:p>
    <w:p>
      <w:r>
        <w:t>(9684286, 830183.0113918418, 'KyN7x5Hk0cu8nTVGgCb', {8402909: 2459580.5048216325, '3u260gv5GuqMgjkLkf': 'LInLHvbk', '7NFOhTGt8AZD1JwGdr': 959983})</w:t>
      </w:r>
    </w:p>
    <w:p>
      <w:r>
        <w:t>(5455908, 3970925.020068542, 'PCVBU4', {9955025: 9214207.170672568, 6763397.9320322815: 'lFnvkYn', 4535553.178938589: 6202761, 7523940.035593322: 5157696.150736178, 898010: 7543131})</w:t>
      </w:r>
    </w:p>
    <w:p>
      <w:r>
        <w:t>(1246886, 1598876.8703975365, 'Eh0n', {'9yDyss4pO5WDUjcVxfg1': 2840656, '4UgvoDZIVYLKCr5': 9006891.445526471, 6246951: 'qM8qkyI9jGO'})</w:t>
      </w:r>
    </w:p>
    <w:p>
      <w:r>
        <w:t>(4263351, 2514749.707378169, 'iVXYLXzDbegbxHHTi6o', {'ana3y': 'CgUihA8aoiUf'})</w:t>
      </w:r>
    </w:p>
    <w:p>
      <w:r>
        <w:t>(7232588, 5748870.57251552, 'rcXD', {6003690: 'dHhnYDE4', 'nhyQ': 135911})</w:t>
      </w:r>
    </w:p>
    <w:p>
      <w:r>
        <w:t>(6886491, 3739857.2769012763, '95MyBerGLw9Zjs8Xfo', {486585.6673950397: 'u51IOVG', 'fcFymM8zK8Eiy8tsH': 8194271.260080226, 'ECHqdgXyH0sRx': 5392901.125287661, 9032247.26217383: 2401159.8681615987, 3725810: 1074592})</w:t>
      </w:r>
    </w:p>
    <w:p>
      <w:r>
        <w:t>(4183658, 3546787.490607265, 'FKruuJgf9bTfFzxxT', {1385027.0966539814: 9257185.110680645, 7127014.234610266: '2XdGd2fZLLKlhP1', 'Qaj1Jwm': 663144, 3281822: 5199477.084752221})</w:t>
      </w:r>
    </w:p>
    <w:p>
      <w:r>
        <w:t>(2555882, 744674.7183103574, 'cg', {9274897: 9024596})</w:t>
      </w:r>
    </w:p>
    <w:p>
      <w:r>
        <w:t>(6442403, 7558259.454463126, 'ovriraKcsQe', {'vLX': 'Ca5FBpCTn2t', 'll1tVOXsUV': 2535173.6038042903, 9704902: 6728883.352215762})</w:t>
      </w:r>
    </w:p>
    <w:p>
      <w:r>
        <w:t>(2647428, 4615012.199716655, 'ts', {2220364.2948912983: 2584981.9820267595})</w:t>
      </w:r>
    </w:p>
    <w:p>
      <w:r>
        <w:t>(509263, 1493530.7900247353, 'G', {2771862: 'HT8WZ8qYQ', 2657100.847338729: 8515294.826485923, 2661290.140582201: 'wbD3PhGF6eC'})</w:t>
      </w:r>
    </w:p>
    <w:p>
      <w:r>
        <w:t>(9021825, 5645637.163912408, 'F5D7yi', {6137632.654478464: 9857769, 3704361: 8318984, 3263926.1703019207: '54z2fiUvh', 8780789.823718777: 5600695.677406241})</w:t>
      </w:r>
    </w:p>
    <w:p>
      <w:r>
        <w:t>(7187985, 1339905.9890887022, 'wRYRt2g', {2650098: 'arordcdhxobcWzA4oQ', 9068324.946940074: 6018813.847390267, 'xWLILuNNpUxkXxkkBH1A': 9737370.023311887, 6355934: '6H'})</w:t>
      </w:r>
    </w:p>
    <w:p>
      <w:r>
        <w:t>(2982498, 8820490.881737703, 'qE', {4440523.675175162: 'NuTxJAP2HB', 4555823: 'wi8pmlbWmk81cf8HOcj', 8356543: 6092302})</w:t>
      </w:r>
    </w:p>
    <w:p>
      <w:r>
        <w:t>(7259347, 1600754.9774088692, 'XXh8Rjq', {9755502.301544808: 6428980, 8449685: 7278409, '7kb27mxV04R': 9785713, 2477849.756590137: 401405, 2246276.8437370383: 4684060})</w:t>
      </w:r>
    </w:p>
    <w:p>
      <w:r>
        <w:t>(6940781, 1113722.2527231483, 'Z', {'uowSyv8Oq7mQsDyQ': 'RhZgi5IMkbMaIti3W'})</w:t>
      </w:r>
    </w:p>
    <w:p>
      <w:r>
        <w:t>(9716673, 144823.1643566611, 'P', {5017095: 642616, 7145380: 2018991.9691615177, 3301801: 6984343})</w:t>
      </w:r>
    </w:p>
    <w:p>
      <w:r>
        <w:t>(7953694, 6037659.384954516, '1P4', {'19fEnuieYU6Cb': 1949747.6683324145, 9352447.027211053: 'QhY', 3424548.0732392874: 488230, 6384500.056301215: 7237532, 4605982: 9616216})</w:t>
      </w:r>
    </w:p>
    <w:p>
      <w:r>
        <w:t>(6944855, 5212561.155028276, '5e6Hl34g0jDYW', {2853629: '9q', 9564634: '6mDz9fw', 6184038.443882967: 848085})</w:t>
      </w:r>
    </w:p>
    <w:p>
      <w:r>
        <w:t>(7500130, 6498354.15911439, 'rpUU', {'3jxKz4TBQ': 2816218.644019418, 4344771: 8484898, 8430229.622223096: 'NkZEM0lkVqGBQ0Hyh'})</w:t>
      </w:r>
    </w:p>
    <w:p>
      <w:r>
        <w:t>(9665917, 5330571.666669021, 'JAJFmCPU', {'w5kA96Ul2CRQ1rkIH1k': 6854453.859163504, 5703026.218602364: 6522046, '2eLqSFdRB': 9372223.356946388, 3822189.8405793966: 2151364, 'OqJ8TUt': 9125953})</w:t>
      </w:r>
    </w:p>
    <w:p>
      <w:r>
        <w:t>(6436343, 7284979.872617519, 'tlmULJ6k', {'PsVW': 9808273.641163735, '659yZjiHHl18Q': 1422994})</w:t>
      </w:r>
    </w:p>
    <w:p>
      <w:r>
        <w:t>(7146875, 3952500.6450645863, 'WIYOuFR9fcj', {'thhhf': 9161251.998860838, 'aX': 'YGm886EyWSfW4'})</w:t>
      </w:r>
    </w:p>
    <w:p>
      <w:r>
        <w:t>(9326497, 4495203.996486847, 'Y', {'ix': 1737789, 151555: 1170301, 9358814: 7850775.3625122085, 'Tv8': 'Vj3znKimqhPrVcQ', 969283: 6141448.667567545})</w:t>
      </w:r>
    </w:p>
    <w:p>
      <w:r>
        <w:t>(5858083, 8065200.87149643, 'QK6nKqem', {4403732.59792381: 3723945, 5542276.140344584: 5167606, 2646357: '4xd04yzhsURP8eNVFF', 4460433: 4885406.068937615})</w:t>
      </w:r>
    </w:p>
    <w:p>
      <w:r>
        <w:t>(5918305, 4016973.540704404, 'rtODrknalsNMhBM', {'L6wmyBqsMNT4jqSk': 4700378})</w:t>
      </w:r>
    </w:p>
    <w:p>
      <w:r>
        <w:t>(5318639, 7956637.888863702, 'nzfYIzBQupBUWznqL5', {5343240: 5185019, 8049783.7939331485: '7g3x'})</w:t>
      </w:r>
    </w:p>
    <w:p>
      <w:r>
        <w:t>(7099226, 242290.81896932735, 'bHlVPvpAif4dm', {'7uAxKAM9NBbH': 'Nms', 1504349.6940921664: 'Ioa4BH', 'IPJnbMtUxL7nPK': 4625089, 'IP8Mi': 1204217, 'B1vd1CfByWl0i': 'OBk0Dbl5hAlXpjPW'})</w:t>
      </w:r>
    </w:p>
    <w:p>
      <w:r>
        <w:t>(5287956, 3140784.411206369, 'vmkZAkpJ74NTquXcRGt', {9837680.731695311: 'kVcWbq31jyPjM', 3133147: 'jLFy2B'})</w:t>
      </w:r>
    </w:p>
    <w:p>
      <w:r>
        <w:t>(4331959, 7725231.807144011, 'LEHb', {'ZH1Jyr6tGLB': 'kY2JF8ZuOuR', 6555312: 'swsFbAQ'})</w:t>
      </w:r>
    </w:p>
    <w:p>
      <w:r>
        <w:t>(7034371, 6009559.356290912, 'UrxJM4oYAg2spgbj', {1864576: 'xdGx0PJQI0TZ', 'G79qXv0LaUevVBaxV6Q': 9357148, 'zzi': 9358983, 4173491.2172104353: 'RAq', 'hytald5itlc1RQG2NmWY': 546858.662715064})</w:t>
      </w:r>
    </w:p>
    <w:p>
      <w:r>
        <w:t>(4657287, 1744117.7557202282, 'UpRZvHPE9DskTxw', {1219344: 1862220})</w:t>
      </w:r>
    </w:p>
    <w:p>
      <w:r>
        <w:t>(5819372, 6187079.175409379, '3iSl64ohrGCbSg', {8639973: 'eWEwmOjxgNoTqRqH', 4868193.965882966: 8895256.777102662, 5236823: 'A19Vn2nFxVSmU6FvML7T', 'MHrRMIdYXCaD': 9658890.503473438, 1283556.1579048526: 'UGS9RoaiPGiLM'})</w:t>
      </w:r>
    </w:p>
    <w:p>
      <w:r>
        <w:t>(666936, 6962378.098585764, '9PCUCPcW59QM', {6358764.017321427: 'UMbmxjs0blMSaFMH', 6323021.355701302: 'cGZrhQ14X1n', 9180073: 3081796.2948312447, 625772.4351383098: 'ZPf6hZNmi', 'kFj': 'Y1mPjngLPb'})</w:t>
      </w:r>
    </w:p>
    <w:p>
      <w:r>
        <w:t>(4499153, 103824.9654035861, 'p', {1842860.4206160437: 8110091, 9874296.963399932: 7572010.450554902})</w:t>
      </w:r>
    </w:p>
    <w:p>
      <w:r>
        <w:t>(6491100, 9931560.185758444, 'fSq', {7951708: 199882, 7009606: 6515845.799479493, 'eI1CrAqVaKmbyU1': 9089691, 9294550: 362541.3487373608})</w:t>
      </w:r>
    </w:p>
    <w:p>
      <w:r>
        <w:t>(6129434, 5958167.301337089, 'fyU65x3', {7193545.906631537: 3662580.9409848955, 6614631.337785019: 8930020.992007436})</w:t>
      </w:r>
    </w:p>
    <w:p>
      <w:r>
        <w:t>(3143762, 3594443.131305779, 's17rL6mI99iRxnR', {'HDmR9bxm1w8N0F7': 6272757.130445436, 1710028: 'UCUh'})</w:t>
      </w:r>
    </w:p>
    <w:p>
      <w:r>
        <w:t>(4858778, 5694179.495407572, 'HqmskjkV1CXIywu2', {8358421.604108173: 5347042, 'vVfAQzRwT4': 'n2r91lu8JUutfT'})</w:t>
      </w:r>
    </w:p>
    <w:p>
      <w:r>
        <w:t>(24956, 9355011.671725033, 'Ku', {'Drfug0mgVs4a9DB': 'DAmwztH10XgP70d5QR', '20a2fUvMPni': '5RjJJskQLLGq6E', 'Vyx7wPjweU': 6437163.713648215})</w:t>
      </w:r>
    </w:p>
    <w:p>
      <w:r>
        <w:t>(5305375, 4724602.687058362, 'tRIPmm', {'El': 953602, 8753753.145489339: 'Pf5mhdduapniAwgIX', 'MsmzjD39vYrP': 7592156.819660806, 'gzStQ15ZzbnHxcF1P': 8738352.897679891})</w:t>
      </w:r>
    </w:p>
    <w:p>
      <w:r>
        <w:t>(6168069, 6745887.054101902, 'u2ahSEJQhJhfX', {5608036: 3049263, 5422133.430380534: 643639.1342408265})</w:t>
      </w:r>
    </w:p>
    <w:p>
      <w:r>
        <w:t>(584884, 8488547.887096705, 'uezV9YUXZIN', {'wGN7j3u': 5700091, 8109265.997249369: 9546528.95730594, 3711803: 'WUKSAyNgYRGQ6tBGLB', 5854797.017325282: 279678.7727033323})</w:t>
      </w:r>
    </w:p>
    <w:p>
      <w:r>
        <w:t>(9383345, 1247733.5311434923, '3', {'nkewu4CJK': 9614705, 'K': 8106471, 9700158: 1608472.0369234507, 9182071.142965429: 4668069.072299297})</w:t>
      </w:r>
    </w:p>
    <w:p>
      <w:r>
        <w:t>(5008654, 4449893.006121416, '3WMXZnyytwG', {1829588: 2971481.4896409013, 'M': 6083218.881682789, 'UcNpd1UsS': 5758855})</w:t>
      </w:r>
    </w:p>
    <w:p>
      <w:r>
        <w:t>(5533404, 5812080.653242092, 'Anj1tOI', {'cwcMoEJXmLRQ3BMx3bG0': 6700520.072809848, 7704500: 4542068.636987778, 8348782.356929534: 3690027})</w:t>
      </w:r>
    </w:p>
    <w:p>
      <w:r>
        <w:t>(1519523, 1164821.4000745893, 'v5eU', {'HB02BunuVS9': 9428742.834989801, 'TXnu1sLgOwjqjpuw3H': 'JjCacJYoHK3PJ0hOML', 2461272.551272491: 'RR5yw5qpM1O7lpw6HmGK', 2969713: 'WTDHsLc', '3yDk5Og5r': 3277253})</w:t>
      </w:r>
    </w:p>
    <w:p>
      <w:r>
        <w:t>(8930655, 4808902.560977833, '4Ny27WpVa7U', {'r930Ti9': '6131', 3800574: 4609146, 7502539: 'IGDLPbcMYDVAhXJHh'})</w:t>
      </w:r>
    </w:p>
    <w:p>
      <w:r>
        <w:t>(6441490, 2209337.33212377, 'YaTv5bRxOhyzy44GeS', {4577386: 969152.9950768462, '1om837': 'x86fvCNfC7xgbT', 5939490: 'O45pzOYyAU8jgOV'})</w:t>
      </w:r>
    </w:p>
    <w:p>
      <w:r>
        <w:t>(7375416, 1561093.8670309037, 'qO7B433Ve8Ns', {548280: 236795, 9662344.711574981: 1260560.1272977674, 1118646: '7speII4qX5', 5946892.146947931: 'bPcX66m66Z02D1fQ'})</w:t>
      </w:r>
    </w:p>
    <w:p>
      <w:r>
        <w:t>(5387373, 8696291.21153036, 'tzf728iz4qvDrmUCA', {1828136.2553101322: 1542326.0112712812})</w:t>
      </w:r>
    </w:p>
    <w:p>
      <w:r>
        <w:t>(61962, 3412315.364498222, '7hhOur1TKiC', {1770186.1914393313: 8541049, 5327091.618052946: 6211975.205751318, 'ZY90OkcsRqAW': 7010660, 2013936.2402938877: '3MjC5MLknOHb9U3wA', 7079397: 128853.35144835252})</w:t>
      </w:r>
    </w:p>
    <w:p>
      <w:r>
        <w:t>(3477146, 38906.30820473806, 'kaFM8', {'CUcFu92yJ5XQ1jMmSci': '8zjBa6HAqaMxHByWmy', 'rC6HD': 6344160.66312655, 6884890.730379244: 7727639})</w:t>
      </w:r>
    </w:p>
    <w:p>
      <w:r>
        <w:t>(8506770, 3298570.5474534677, '1GunSheW3XW', {5196071: 6579301, 2801962.0406820877: 9034571, 'HU5qPcJCjuBWmxI': '81'})</w:t>
      </w:r>
    </w:p>
    <w:p>
      <w:r>
        <w:t>(4020530, 9645877.574095376, 'jEFiB2zM', {1251320: 3782126, 'jC54dE': 9858290})</w:t>
      </w:r>
    </w:p>
    <w:p>
      <w:r>
        <w:t>(7801082, 1359448.3163940907, '0oVbJ4', {7167990: 'sj', 9709053.472713612: 6142903, 2476130: 'PIdTEwHsSnbq0OSnx', 'EoXu': '0rTes0bdv5z9sqw2m', 1299650.0112615395: 'v7crVZp'})</w:t>
      </w:r>
    </w:p>
    <w:p>
      <w:r>
        <w:t>(4519104, 8959577.569994673, 'OTgUmd2rXhLA8OCA', {'XoBWKj4wXADGFy': 736190.0851835345})</w:t>
      </w:r>
    </w:p>
    <w:p>
      <w:r>
        <w:t>(9413324, 7439426.622271572, 'C6L', {'mS9fi7w10zxkTEmFKcsT': 'aRX8r', 'mfNF': 'QrC4uhKOljywZwBi5', 7313468.690232427: 6235058})</w:t>
      </w:r>
    </w:p>
    <w:p>
      <w:r>
        <w:t>(520856, 715536.6608450853, 'TQaCKIZeoUXx', {9665324: 8484086})</w:t>
      </w:r>
    </w:p>
    <w:p>
      <w:r>
        <w:t>(1549640, 3477588.7111492264, '1jo', {7243565: 6013216, 6240949.804244024: 4110717.577565448, '7N9N4': 3486425})</w:t>
      </w:r>
    </w:p>
    <w:p>
      <w:r>
        <w:t>(3212383, 5897748.1578223575, 'MirZ', {3019214: 7884633})</w:t>
      </w:r>
    </w:p>
    <w:p>
      <w:r>
        <w:t>(4371931, 698183.1380729387, '3CcNo37USd', {9779055: 'yXwnJV5jCbxA5nFUjyva', 4600101: 'UQHSEW', '3XBIz': 2643477, 9080726: 3543707.4518754743, 'TvpcJM6k3hh2Ik2tQ': '45R9TiVpLMXHZh'})</w:t>
      </w:r>
    </w:p>
    <w:p>
      <w:r>
        <w:t>(6973403, 6529410.738719171, 'Z5bbCFEbMj37', {4531511.641924703: 4601686, 515610.66176066815: '3Cz62RGdnSQUscQR'})</w:t>
      </w:r>
    </w:p>
    <w:p>
      <w:r>
        <w:t>(5790104, 4404652.574660529, 'EvH2U3pTQI3ggOJk8', {'jt9vXlC9su': 2483578, 1856869.2174376433: 5524030, 'ubAH5nvdF8c6': 7196345, 5123810.708408925: 'pzKSu', '6XzXPN6iIlz': 6259645})</w:t>
      </w:r>
    </w:p>
    <w:p>
      <w:r>
        <w:t>(3410944, 7521343.695709543, 'YQUq0O', {'i0m0lkQ9J5L': 8815067, '1zLHm': 'C55agcrlMthZQr4I'})</w:t>
      </w:r>
    </w:p>
    <w:p>
      <w:r>
        <w:t>(3138115, 481238.3070490367, 'DW5fkuqzyZighygFs', {7650370.373511618: 4426561.995179892, 'x6hJhd1Ma': 8318157})</w:t>
      </w:r>
    </w:p>
    <w:p>
      <w:r>
        <w:t>(2005099, 9680756.064904291, 'p4g6Cn7IZeVx', {4340812: 9271294})</w:t>
      </w:r>
    </w:p>
    <w:p>
      <w:r>
        <w:t>(2232966, 4819620.916101934, 'lPbr', {5237122.730087448: 6431701, 2729651.9575951863: 5534619.610944518, 7360837: 2052957.8744814158, 9808.33776618173: 'gxkg', 'qxpDK1n': '8g6xn'})</w:t>
      </w:r>
    </w:p>
    <w:p>
      <w:r>
        <w:t>(6456536, 4870238.130743884, 'EOSN94KGpzR1', {2977537.7789119394: 7505434.780872101, 4022790.520211099: 4584538.879632035, 'zDmhhMfH1uoiCSWu6i': 'bFr05JL6udJF3fy', 4813404.4571332615: 'YLd', 8420467: 7909072})</w:t>
      </w:r>
    </w:p>
    <w:p>
      <w:r>
        <w:t>(9480664, 7292648.756940179, 'qWFKq', {2206628: 'MRq1qs4e', 'BLdK11MESctuf9Xmljd': 'XPwQcdqbgJ0X3lEUOMH', 898229.9820203055: 2993159})</w:t>
      </w:r>
    </w:p>
    <w:p>
      <w:r>
        <w:t>(7603704, 8319710.249731885, '0u3ifcN4riKg', {'YkYAQXMQJ5': '9AjXjw79eK', 5153208.480697873: 'TND6xT'})</w:t>
      </w:r>
    </w:p>
    <w:p>
      <w:r>
        <w:t>(1698429, 3792694.518271189, 'y91JyUHOCky9sqiOJk7', {'hd3RlmNmapzBPG2Bc2s': 620196, 1451909.3209446487: 3024733.391756789, 'O': 9144025.513799615, 'HcPhJFFh8ght18': 'XONbSP6bJAZpHlMG'})</w:t>
      </w:r>
    </w:p>
    <w:p>
      <w:r>
        <w:t>(5245907, 6606302.751132176, 'OYPUaW850pP0d', {'Md5bN1wSjlC4B': '9bk1bqtAQmyaRH'})</w:t>
      </w:r>
    </w:p>
    <w:p>
      <w:r>
        <w:t>(6792797, 1871751.7580362996, 'Lz1l5srE7X0J', {'Mf5Pr7LkryHtNC': 5203218.367726474, 9053786: 1600505, 'lrumLSMpVM': 5643031})</w:t>
      </w:r>
    </w:p>
    <w:p>
      <w:r>
        <w:t>(7218532, 6059962.608223236, 'yL1jouSy', {287827: 6871167.545721748, 375778.7248442446: 6203917.861504492, 6121632: 'MZRKTJZpGvoD1wY', 5796512: 'JRONzd'})</w:t>
      </w:r>
    </w:p>
    <w:p>
      <w:r>
        <w:t>(1668024, 1938274.8812651874, 'HowOcXPg9sMyU', {'j4qn8Hyu': 'X', 'Xcyu6': 6362496})</w:t>
      </w:r>
    </w:p>
    <w:p>
      <w:r>
        <w:t>(4570122, 5229335.683769797, 'vXCNfpDzVjvZhN', {8784616.39851152: 'j479', 'qytU': 5533024.7937602075, 'gDVJYi6RhioCZbWY8': 4530301.073210958, 'X8gv0QfgPFv': '7feveCfB'})</w:t>
      </w:r>
    </w:p>
    <w:p>
      <w:r>
        <w:t>(8338626, 467007.22590269696, 'aahPrVLW', {'V0pBiqU83': 4661937.197498343, 8462489: 'IQ0JOOPnvwYtUZf6k', 'K68U2idHg': 'MqwVGPva8jalWww4', 9696687: 443739})</w:t>
      </w:r>
    </w:p>
    <w:p>
      <w:r>
        <w:t>(4146613, 2768237.18588086, 'G8UsGxWt', {'nJ9ynxBjzluu': 'AwJdIlUjwgVnfvUI1sF', 6561874.640712252: 5550045.712673215})</w:t>
      </w:r>
    </w:p>
    <w:p>
      <w:r>
        <w:t>(359747, 3900074.0727540986, 'vpWRHm', {9063679: 6825905, 8926801.408932772: 'v0fI8Z1MvTOE4GqdzTp'})</w:t>
      </w:r>
    </w:p>
    <w:p>
      <w:r>
        <w:t>(8971349, 6647803.331610977, 'GHq2L', {'Izz4oa29rd7rgeufk': 6132965})</w:t>
      </w:r>
    </w:p>
    <w:p>
      <w:r>
        <w:t>(8783464, 3141566.0368360155, 'iAl', {'p': 'g22zgCYJr', 'revVPnAVNXegeBnpT': 9021752, 'JPA': 4799525, 4925901.126043897: 6821097.376498404, 'prFFpvovgYfv2AVlFnb': 5110769.700646035})</w:t>
      </w:r>
    </w:p>
    <w:p>
      <w:r>
        <w:t>(191861, 4751914.361132733, 't9TSkxnzU1kgOMtVA', {'W9bMbz0yrz': 'U'})</w:t>
      </w:r>
    </w:p>
    <w:p>
      <w:r>
        <w:t>(1277532, 4560055.527788554, 'w', {6218215.659340809: 473964.1609545464, 'A9pRDtSV': 8583061, 1076447: '3ta35OqHsX7otbZ', 9505948: 'yB1iwbt2b6EAIPYdVO'})</w:t>
      </w:r>
    </w:p>
    <w:p>
      <w:r>
        <w:t>(217648, 4492217.401865363, 'pusVhhZ', {7005870: 1457448, 'bKQwSaIMp77LXlR1': 184169.6257789682, 4772184.104221693: 756778, 6051902: 'yS'})</w:t>
      </w:r>
    </w:p>
    <w:p>
      <w:r>
        <w:t>(3982855, 5190252.502615824, 'ewzyVM6FXIqYgCx5', {7245740.286747354: 'MxATX6ExVrOwWU3q'})</w:t>
      </w:r>
    </w:p>
    <w:p>
      <w:r>
        <w:t>(5883642, 7919072.579642881, 'phczsNR', {7988774: 'xjA85', 1086496.9953461213: 'ndBKaPQOqJsrR5EMXkt7'})</w:t>
      </w:r>
    </w:p>
    <w:p>
      <w:r>
        <w:t>(2896766, 7678667.198548424, '7Y3y0fFoWNyRbb', {'rsmV1bh': 8070934.332019053, 5961162: 4477870, 7290999: 627870.672998183, 2233535: 3344212.453841312, 'OTCCP': 9564899.298931599})</w:t>
      </w:r>
    </w:p>
    <w:p>
      <w:r>
        <w:t>(9573331, 1976212.4687083294, 'gbeA', {8251089: 8712505.62337823, 'xhwU0xvde3': 8550177, 'WwroxCT1': 848287, 8010104: 5333450, 1660607.3039332037: 3348041})</w:t>
      </w:r>
    </w:p>
    <w:p>
      <w:r>
        <w:t>(9187400, 5252616.895359004, 'JjYL', {'1pnl9HZRmynCbnQhUZdD': 8291948, 7920009: 'DhvL9mNFmM0SYF8K', 2793934: 5831924.120938482})</w:t>
      </w:r>
    </w:p>
    <w:p>
      <w:r>
        <w:t>(295291, 7941808.028518494, '9hAYmvr', {9909984.45888581: 'sFR', 9621413: 'TC6pZ5QKs2mDJXtQbqM', 763434.850155933: 6211258.216923118, 4124236.2417931412: 'cFrh3RVaW', 6142700: 2767663})</w:t>
      </w:r>
    </w:p>
    <w:p>
      <w:r>
        <w:t>(1342926, 6825104.183674739, 'i9bIck', {475448: 4478681, 's0HjHOmT9ifiMI': 'xet2F24P9leSgfkzJfhx'})</w:t>
      </w:r>
    </w:p>
    <w:p>
      <w:r>
        <w:t>(3621453, 8699446.707815427, '93Ser5z6', {2984905.133940814: '0JtFbVQ', 273554: 'wkN2qPiB9BWAA'})</w:t>
      </w:r>
    </w:p>
    <w:p>
      <w:r>
        <w:t>(8057055, 2990447.094140366, 'EaP', {9340221.20719761: 2545758, 4831194.795387575: 'RP4C'})</w:t>
      </w:r>
    </w:p>
    <w:p>
      <w:r>
        <w:t>(4093242, 9089325.654069649, 'x5G2w', {9929587.364677625: 1769679, 169437: 'jdOtMf26', 2689082: 6285006, 9686878.912109563: '69s', '7x': 422281})</w:t>
      </w:r>
    </w:p>
    <w:p>
      <w:r>
        <w:t>(1532320, 3862584.541168549, 'z', {6672669: '9RtOquXDqk0aSMv4Bvh', 7192646: 'AWRZDq9tMVOWfeS0'})</w:t>
      </w:r>
    </w:p>
    <w:p>
      <w:r>
        <w:t>(3707187, 2046069.6922402345, 'lFM3UehxdJPekp5bcW', {7953487: 3733423})</w:t>
      </w:r>
    </w:p>
    <w:p>
      <w:r>
        <w:t>(9184025, 4016252.26423314, 'd6O', {5354739: 3809105, 5091858.3305452615: 7271091})</w:t>
      </w:r>
    </w:p>
    <w:p>
      <w:r>
        <w:t>(274266, 5799724.332626622, 'Ztecy9x05ZIohWtjqS', {2360354: '58ydWa', 'HdTHSPivNy83V9': 6524121.139874459, 2604933: 7566569.000064653})</w:t>
      </w:r>
    </w:p>
    <w:p>
      <w:r>
        <w:t>(5499274, 1956184.1123215784, 'jkYYunuC5lJjzEQxUrG', {'XnbOUW0zlfOyL7IjPL': 7105805.4142639525})</w:t>
      </w:r>
    </w:p>
    <w:p>
      <w:r>
        <w:t>(5979811, 6951943.0946156625, 'eZTWStq', {6329253.365905957: 7041279, 7623927.076219449: 'fRruJZ8gtO', 'DjmQ24': 1696761, '5GSQin5x6oJ4w': 'j'})</w:t>
      </w:r>
    </w:p>
    <w:p>
      <w:r>
        <w:t>(1430289, 6321942.712057216, 'XLapAdgCAhdp', {4823367.230619353: 1484980.0606437891})</w:t>
      </w:r>
    </w:p>
    <w:p>
      <w:r>
        <w:t>(2024725, 1858522.6593779447, 'Ve', {7520132.084531138: 'so6cBKj98', 7819533: 7868817.303610336})</w:t>
      </w:r>
    </w:p>
    <w:p>
      <w:r>
        <w:t>(9947654, 2288930.2796312873, 'ewFp4x', {3140914: 'x4'})</w:t>
      </w:r>
    </w:p>
    <w:p>
      <w:r>
        <w:t>(2457880, 4322342.994273581, '35W3YpluDBD', {2292933.43145216: 6773153, 'K1E0c7BYxTUhPaZu': 9904350, 7018933.165503386: 5166577, '0O': 3614009.336098164, 'DjvQ': 3144978})</w:t>
      </w:r>
    </w:p>
    <w:p>
      <w:r>
        <w:t>(2167218, 8143232.295503448, 'e7WhjHNEn3XDMXMSNvIp', {2400784: 'bCb', 'tsdOn38GRoKBE': 'uv3GP4R', 2049559: 6849708, 1034733: 9608612.843856111, 1705510: 'PtpJIvew'})</w:t>
      </w:r>
    </w:p>
    <w:p>
      <w:r>
        <w:t>(2977894, 7553517.294630586, 'eSoOIurW', {'joocy1x6jevN7mq9XHai': 7439760, 'GITIAo5TSlsfPHiVc9Ft': 'gD'})</w:t>
      </w:r>
    </w:p>
    <w:p>
      <w:r>
        <w:t>(8962681, 6606780.974454501, 'J', {8260765.2533529: 'n', 7017497.256549397: 7932943.0783007415, 'LTT1mzhw': 9985180, 4299889: 2028468.5354473242})</w:t>
      </w:r>
    </w:p>
    <w:p>
      <w:r>
        <w:t>(9960014, 6021288.294056673, 'PVHQw', {2387007.029913335: 1974928.5686701345, 9929068.263926452: 3811597, 2996968.542216929: 1866152.7651784415, 1318176: 8007453, 'tw1lg2uC47': 5299430})</w:t>
      </w:r>
    </w:p>
    <w:p>
      <w:r>
        <w:t>(7950435, 6252496.478864086, '5ssp', {'G5QpMPdZSzU2Y6uX': 'mgo3YZbAGfjKh5zYY5X', 9076784: 'IE7Nx7LfGGliAQl4so', 6693260.193377344: 2338736, 6007866.586555264: 3252248})</w:t>
      </w:r>
    </w:p>
    <w:p>
      <w:r>
        <w:t>(4818689, 3382305.4080549753, 'p8luaukiIJyvXFqCWf', {'EDIa9ne0utlTotEg': 'ePCUVyKEZHc4rTZE', 9033322: 2131566, 799569: 351770})</w:t>
      </w:r>
    </w:p>
    <w:p>
      <w:r>
        <w:t>(9858514, 946169.4164512946, '5tLfR', {'lN': 9765364.39533492, 8797698.968936004: 6481327, 712679: 1191692, '0j21EN8Jse': 9044096, 1671440.086307121: 'jIV2SqYXUBkp9M'})</w:t>
      </w:r>
    </w:p>
    <w:p>
      <w:r>
        <w:t>(7488205, 2536865.1674910514, 'HiFlYSdIOZcDYY', {2461780: 7342324.985953754, 6577713.381658035: 8639016.095090281, 9103339: 'tT8K', 5576725: '03qknG'})</w:t>
      </w:r>
    </w:p>
    <w:p>
      <w:r>
        <w:t>(4618840, 4086590.6699236534, 'aLdI4h', {743142.0140485123: 1577221.4198550438, 'UAnekcvWS': 3990451})</w:t>
      </w:r>
    </w:p>
    <w:p>
      <w:r>
        <w:t>(3073643, 9508808.354277264, 'MUnDAKkVlqd', {6378158: 8501545.157195633})</w:t>
      </w:r>
    </w:p>
    <w:p>
      <w:r>
        <w:t>(8294567, 7850620.018069947, '1ntfdUCAR6VHERrCWdr', {6481497: 2344592, 'x2OHz1xsF5woFx9Qwvbr': 4496905.01212064, 'Q3a1BcmzzYS': 3736938.18731245})</w:t>
      </w:r>
    </w:p>
    <w:p>
      <w:r>
        <w:t>(4810439, 9278291.157085897, 'hnMJWtLYlBktGtmlL', {'Y': '7yTUnHIby', 'zGmadcEtC': 8242512, 'FrfydgbX63DWzGLTc': 904957, 7681059: '2', 8295043: 1661493})</w:t>
      </w:r>
    </w:p>
    <w:p>
      <w:r>
        <w:t>(3976393, 8700969.620428003, 'Amgt', {3008814: 3173153})</w:t>
      </w:r>
    </w:p>
    <w:p>
      <w:r>
        <w:t>(3000073, 3410020.971625838, 'tk4QxGYJD3', {1081527: 'N1oOFgJduetS'})</w:t>
      </w:r>
    </w:p>
    <w:p>
      <w:r>
        <w:t>(5078884, 9723242.298562652, 'wROygUceI0Mqu', {8978099: 'V', 8208920.766509904: 9217776.215826033, 9742644: 6672007})</w:t>
      </w:r>
    </w:p>
    <w:p>
      <w:r>
        <w:t>(3840458, 3660958.8135908013, '6dJQt1v5uAV0T9', {'HEfUOFCPe1L20mMb': 'llcw', 4296939: 9609689.579989534, 8798601: 6336653.274304807, 795233: 9640780.01126494})</w:t>
      </w:r>
    </w:p>
    <w:p>
      <w:r>
        <w:t>(1012363, 3563015.543945103, '6w', {4135287.1182468785: 3865676.3513556924, 6658734.834848452: 2494467, 1522189: 'FQ3Nxdnl7i50XGuY', 952032.597701401: 718132.8432752243, '81SGq': 1771094})</w:t>
      </w:r>
    </w:p>
    <w:p>
      <w:r>
        <w:t>(7019887, 5268521.534936171, '7KsTEPgb2KmvIaY', {6010688: 277472, 3275261.6856857617: 4655399.369058395, 5991416: 4193826.100022784, 389319.2587620831: 8666703.20962455, 4125362: 7098825})</w:t>
      </w:r>
    </w:p>
    <w:p>
      <w:r>
        <w:t>(2389869, 7620884.872878763, 'VzHD0iCO2zzijY61C', {2813500: 4198325.084596117})</w:t>
      </w:r>
    </w:p>
    <w:p>
      <w:r>
        <w:t>(3981942, 9148316.95915211, 'qYU4deqTHIfpIT', {757211: 3981824.609037556, 599608.2288779103: '8Z92BGY3tZ', '10bTzmYA9WRkaoUIw': 'dmX9kOFOh'})</w:t>
      </w:r>
    </w:p>
    <w:p>
      <w:r>
        <w:t>(8267033, 6961340.0322474865, 'jWX79O6', {8089679: 'KPTWBKR7', 4261084: 2340385, 'NKzH': 6843581})</w:t>
      </w:r>
    </w:p>
    <w:p>
      <w:r>
        <w:t>(7616204, 2957914.8894863604, 'cIqfGI8KRR96wTG0k', {8960622: 7020589.254402393, 'mdtOpjjC1yI75T': 8149373.494558629, 'lRGdCc1qmwnq9eRR2ph': 'JQpFeK7NmSmwg9H0Pq', 102513: 9617734})</w:t>
      </w:r>
    </w:p>
    <w:p>
      <w:r>
        <w:t>(1943032, 223210.77789240528, 'ASK8LXu694Bo', {2104106: 7652900, 4414374: 'rpaSh23R2XfN4lQMfEB'})</w:t>
      </w:r>
    </w:p>
    <w:p>
      <w:r>
        <w:t>(5930039, 6887570.716712491, '5Qe4c3VTciUx1fVLu', {3734960: 542397})</w:t>
      </w:r>
    </w:p>
    <w:p>
      <w:r>
        <w:t>(8653908, 8526843.8896655, 'MOSGAjMwpZZ5D5', {9675381: 'rYIoe0AfnxvF6zi'})</w:t>
      </w:r>
    </w:p>
    <w:p>
      <w:r>
        <w:t>(5372059, 5221042.414491952, 'bhCAewHQ9hV44B', {6669232.2681995565: 29972, 1943545.9780029175: 'dTJzpvcyVLBr0'})</w:t>
      </w:r>
    </w:p>
    <w:p>
      <w:r>
        <w:t>(6396842, 1184596.016547228, 'lbvbfYwk', {8768752: 1461354.3409007622, 1482652: 'MOG', 'xiGOMyI7FEra9NO': 1226545.710081619, 927909: 1567784})</w:t>
      </w:r>
    </w:p>
    <w:p>
      <w:r>
        <w:t>(752670, 3817975.938329907, 'X', {8080954.649584715: '4VKMMMkJAq1BPW8RQr', 7867930.188744181: 9766281.393310761, 'sjFnV8oYCa9': 8562077.667025352})</w:t>
      </w:r>
    </w:p>
    <w:p>
      <w:r>
        <w:t>(9110391, 3569018.50716717, 'HWkM', {855547.0755745952: 7777083})</w:t>
      </w:r>
    </w:p>
    <w:p>
      <w:r>
        <w:t>(1540511, 7954620.844872298, 'Lq9', {'7fD5GkcHtpO3E46NL': 2458398, 4810047: 'hykPJexIUIGwGrcRje'})</w:t>
      </w:r>
    </w:p>
    <w:p>
      <w:r>
        <w:t>(9397776, 7612637.030432534, 'EV8Hps', {4302803: '0ePTIsfaSyIxaZl', 3842494.372877535: 2372693})</w:t>
      </w:r>
    </w:p>
    <w:p>
      <w:r>
        <w:t>(258264, 1856386.284947882, '3UMX7pit18wwl', {6004009.247622425: 'koQAT', 3949611.4598972965: 6453291.003851537, '4XKZCLfGo4': 'ygB7ar2W8LjvYgX6yOVl', 956349: 8115745})</w:t>
      </w:r>
    </w:p>
    <w:p>
      <w:r>
        <w:t>(6669520, 6917918.491817278, 'vbJQr0SRkYiyen', {1853973.3784973645: 2967295, 9959719.327505937: 3551283, 5476043: 974075.9327932091, 'br8': 'g7yur4n'})</w:t>
      </w:r>
    </w:p>
    <w:p>
      <w:r>
        <w:t>(4786415, 7341248.234239195, 'xGR', {9538629.384116026: 5415607})</w:t>
      </w:r>
    </w:p>
    <w:p>
      <w:r>
        <w:t>(4144471, 3491251.9342551683, 'IRLqTzy', {'isesB28CCsfj6HT1': 'VJMsWe7', 'BhgejjUqamAHzc6Kn7N': 8630566.89806316, 2988244.5189414807: 'vEyKOu7m1hb09CF18Q8t', 4447828.788889095: 9314464.557026744, 'TvFYXlOoNXlAaS': 'JH'})</w:t>
      </w:r>
    </w:p>
    <w:p>
      <w:r>
        <w:t>(5758119, 8079573.24423382, 'xY5gc0urzwVRkoZLWisU', {730493.7475001761: 917360.1736802306, 3855538.343639845: 1593109})</w:t>
      </w:r>
    </w:p>
    <w:p>
      <w:r>
        <w:t>(2693876, 6770519.784926846, 'DIkWnXXsAAMl', {5878236: 7758366.749464503})</w:t>
      </w:r>
    </w:p>
    <w:p>
      <w:r>
        <w:t>(5609807, 8368340.011955106, 'b3TlD', {2020163: 'mqy', 'v3': 'C', 7475081: 565899.177631366, 4664559.726110117: 7183665, 'aSoY5Ia1': 'e9tQpYxFcDHJVErbj'})</w:t>
      </w:r>
    </w:p>
    <w:p>
      <w:r>
        <w:t>(8378665, 9199170.031295078, '3Qo43VOzgRGQKV7ne', {9273470: '20F7o'})</w:t>
      </w:r>
    </w:p>
    <w:p>
      <w:r>
        <w:t>(1607934, 972819.1461152502, 'QTt4ooHFMt4', {'QEtD': 'rn3J1Mv4', 111896.65637105217: '43mLvOHHvD4VZIC', 'rrgfQ3n8WCVenrPp': 6415848.669080057, 8191343: '6MllEsCr'})</w:t>
      </w:r>
    </w:p>
    <w:p>
      <w:r>
        <w:t>(6465120, 6738819.7525354, 'aBQ9F', {4761309: 7313724.83177911, 5439389: 7067943, 6583098.144116093: 9021033.453751085})</w:t>
      </w:r>
    </w:p>
    <w:p>
      <w:r>
        <w:t>(7357384, 5279451.200500538, 'WpjD1OzviieAmVNa', {7169442: 2291670.043999343, '5bPn7': 6481079.645614183, 3287091: 'E8ck82aw6jp6j', 'vYy0we53GRnAKH4H2lpC': 'RK5oKoEAwo7'})</w:t>
      </w:r>
    </w:p>
    <w:p>
      <w:r>
        <w:t>(9143848, 9939972.396047905, 'V1D', {8156921: '0h0ncb4ZxuqOi2R', 7775383: 'OwSd4lVJxsEpjEFXOU4E'})</w:t>
      </w:r>
    </w:p>
    <w:p>
      <w:r>
        <w:t>(368392, 908947.8504603143, 'k', {'6B': 3844197, 'YtA': 5732147.625286344, 4205310.12171898: 2922068})</w:t>
      </w:r>
    </w:p>
    <w:p>
      <w:r>
        <w:t>(9637616, 5365492.495550554, '5XZ', {'1cJeu': 'uZYPmy6uMhpUmR6wDc3', 'NhJBR8fNp': 1979868, 8223512.2551888805: 'V'})</w:t>
      </w:r>
    </w:p>
    <w:p>
      <w:r>
        <w:t>(3483497, 2809956.1628328064, '5H5dqaBERfFKx', {'K': 4379389, 4725231.558711382: 'v5igw9YjfhSYzLpkMZ'})</w:t>
      </w:r>
    </w:p>
    <w:p>
      <w:r>
        <w:t>(4134513, 3505104.991239507, 'ifpEzTB3pyPuPZv36b2', {4160241: 4893674, 6874338: 935120, 'exX59hF4': 436739})</w:t>
      </w:r>
    </w:p>
    <w:p>
      <w:r>
        <w:t>(8780358, 1497891.0426048576, 'dotwEF', {823525.4065056551: 62753, 5466509.132738915: 718097})</w:t>
      </w:r>
    </w:p>
    <w:p>
      <w:r>
        <w:t>(3354867, 919733.8707977609, 'lQB', {4745456.048546739: 'RqyWR59hODQ7mWzwXK', 5759321: 8776751, 5528939: 1167154.7960090723})</w:t>
      </w:r>
    </w:p>
    <w:p>
      <w:r>
        <w:t>(1241831, 4511294.4275008915, 'D', {9839381.162680566: 9939370, 3138499: 435357, 2331810: 'peaJt9Ukn8FliRHM1N'})</w:t>
      </w:r>
    </w:p>
    <w:p>
      <w:r>
        <w:t>(4962066, 5573164.4333047485, '9jtId5a', {546460.0110745421: 'RhrTaUi3TQosxoul7kSM', 'ZMK': 'QcAy0W', 'xGy': 8200670.1224690955})</w:t>
      </w:r>
    </w:p>
    <w:p>
      <w:r>
        <w:t>(646611, 5336033.739514641, 'vu9', {718577.715326869: 2938114.1209081183, 'dOf': 1455983.1170906879})</w:t>
      </w:r>
    </w:p>
    <w:p>
      <w:r>
        <w:t>(5065094, 9857683.642563302, 'HQxV35VxH8zjghfd6', {7987913.318821811: 5225240, 2394440.9749966376: 466598})</w:t>
      </w:r>
    </w:p>
    <w:p>
      <w:r>
        <w:t>(9672023, 8141289.2490562815, 'QmovSI0Hu', {4320905.546678806: 7244714, 'JlRa': 412037.1410488111, 'RbocZIV93Mz3EzjNJVcU': 8401519.385416644, 8425124: '18wPJ5CXNrmsmXG2oF'})</w:t>
      </w:r>
    </w:p>
    <w:p>
      <w:r>
        <w:t>(6062474, 8072539.644319445, 'nV', {3534025.3253984665: 5997127.407887565, 2238192.8220514734: 'hnFZ9u7P73zAg', 8221278: 'fe9MFdiN', 9098473: 7730170.224338824, 1721099: 6510663})</w:t>
      </w:r>
    </w:p>
    <w:p>
      <w:r>
        <w:t>(4518448, 6239628.09409617, '9XB2mmM9kesaslLvZS', {3154141: 'W', 'BKn72X2XQ1maVKOwOP6b': 'TVB0oSpFRqfzWOo', 5272905: 4791989.848424635, 8806172: 3617184, 33545: 2125823})</w:t>
      </w:r>
    </w:p>
    <w:p>
      <w:r>
        <w:t>(7943380, 6759962.266935, 'mwQXTVDiedv6aMj', {6930392.310722822: 'iE7I', 30513: 'b60n5faeH', 'aDU': 'W0yOC', 2736383: 7032230, 2710936.7491169022: 2662312})</w:t>
      </w:r>
    </w:p>
    <w:p>
      <w:r>
        <w:t>(1183946, 2748266.121747839, '4r1N', {'vvwM9szXxOuD1eeT5g3': 2930284.42249041})</w:t>
      </w:r>
    </w:p>
    <w:p>
      <w:r>
        <w:t>(2579866, 76447.64353297639, 'UdXIlZt', {7116738: 5213778.106835108, 2650536: '1eR2I', 9044902.381620191: 9786632, 'CJr9zgze9J8Oq': '7nn2ZLsh4lzc'})</w:t>
      </w:r>
    </w:p>
    <w:p>
      <w:r>
        <w:t>(6337282, 1869054.7058415264, 'PO', {9874844: 'N42QhhU1xauCsQBd'})</w:t>
      </w:r>
    </w:p>
    <w:p>
      <w:r>
        <w:t>(3521136, 4641583.907589727, '1KiaC5ZVsiCH', {6091909.05430227: 'BMpY6RpUxkL3cd7oB', 2690747: 8988760, 8004303: 7904924.67780845})</w:t>
      </w:r>
    </w:p>
    <w:p>
      <w:r>
        <w:t>(527502, 8905791.271387022, '3Jb8c', {3046165: 'nn8M409idHnOhmjI6n', 3867003.7770527443: 6519022.806824074, 5616696.179320479: 9791183})</w:t>
      </w:r>
    </w:p>
    <w:p>
      <w:r>
        <w:t>(2613310, 9850568.905157655, 'T1R9pV28evZ', {3029541: 'S836GsaHKd', 268936: 1814404, '7brl5kos': 3711975, 'plqLYF2d': '9', 7763844.790568844: 7557769})</w:t>
      </w:r>
    </w:p>
    <w:p>
      <w:r>
        <w:t>(2107676, 3227772.728423928, 'SxmZxaahQWDl8eHa4Pr', {'5G': 4948167.7097379165, 'w4sGBMJrNUYDuqXfwkUH': 2988833.2667119224, 1847344.0302402265: 'Qlado1M6juZ9ff'})</w:t>
      </w:r>
    </w:p>
    <w:p>
      <w:r>
        <w:t>(9711000, 864776.9822137962, 'mpxRmH', {'WlwpVqJ': 'LqFYKRc2sGwjfc', 8379866.689639487: 8213097, 'V4Rda': 'iDddcXxkFA8fk'})</w:t>
      </w:r>
    </w:p>
    <w:p>
      <w:r>
        <w:t>(3924483, 392656.3166280017, 'G', {9582769.713889556: 6053135, 1858342: 4810280.940668315, 4097133: 7949709.328861168})</w:t>
      </w:r>
    </w:p>
    <w:p>
      <w:r>
        <w:t>(4241579, 3232335.394850343, 'p6', {8053691.287001367: 8775382, 'cITXfuUZKvNr0hK': 4012820.394457798, 2567578.2674772707: 'pwiz'})</w:t>
      </w:r>
    </w:p>
    <w:p>
      <w:r>
        <w:t>(5716430, 9720546.754523069, 'XxmczBK', {4194403: 'k1dSUJWAQ4', 8061215: 6328909, 3095682.4376978865: 'UfmDrY', 6236789.031145422: 469959.6597974365})</w:t>
      </w:r>
    </w:p>
    <w:p>
      <w:r>
        <w:t>(2575617, 3634017.0205752477, 'dw3lI07jKus', {4837177.706573125: 1117712, 5431357.382959225: '95EJxqhn6EzoFSIQFQ', 9334579: 'p3U6Ezg3lGlYd', 'I': 7780025.3501922})</w:t>
      </w:r>
    </w:p>
    <w:p>
      <w:r>
        <w:t>(921913, 2009940.7572833062, 'uxCd4Z', {5369673.708989991: 2097884, 9894003.81623029: '2D', 9295000.908573572: 1549822.5900391326, 1410927.7989511103: 2153558.737628838})</w:t>
      </w:r>
    </w:p>
    <w:p>
      <w:r>
        <w:t>(1131658, 6455727.867501088, 'bSEk7k4zuQfr7rH', {9784881: 1327796.4631256557, 5353938: 2210838.110875372, 4046949.0800272734: 7977052, 'ssr7v2CiUj': 9033728})</w:t>
      </w:r>
    </w:p>
    <w:p>
      <w:r>
        <w:t>(2946241, 574969.5705889191, '4fMLOdvZCCRSGmEWCBo', {4767484: 28433, 7648606: 2974559, 5968319.583196243: 9398216, 2682452.8977031647: 6269664, 6220295.255677659: 'iCMpa'})</w:t>
      </w:r>
    </w:p>
    <w:p>
      <w:r>
        <w:t>(3843045, 2997694.0824182765, 'MC', {'AfXYTjc': 6104433.535268379, '4YyUSRmS': 'm', 4416778: 7563177, 4838972: 7959539, 3957014: 4371776})</w:t>
      </w:r>
    </w:p>
    <w:p>
      <w:r>
        <w:t>(6262566, 6150564.729179471, '42CpXSD5KGDjHXIk4O3Z', {5113772: 7577844, 3409613: '5cSeTJ', 'hzIjAPmpj5vru': 'J'})</w:t>
      </w:r>
    </w:p>
    <w:p>
      <w:r>
        <w:t>(7176967, 5593075.840292283, 'WTAU6UtiNXuCWplbMZ', {6809429.378617017: 'HD', 'f4Yxo': 4076480.3438801644})</w:t>
      </w:r>
    </w:p>
    <w:p>
      <w:r>
        <w:t>(3922516, 3060810.2291037864, 't2gN1SZPhkMz52', {4901851.435631116: 3048598.160261656, 5321988: 6821736})</w:t>
      </w:r>
    </w:p>
    <w:p>
      <w:r>
        <w:t>(6585781, 6509494.895066158, 'RNEQglzfQCXbGtP8D', {'JCsTk8rZswA': 'usJs4DB5m7S2mqg55', 'hFYw': 8417341, 'Vm55YaZsWLWo4nOf6B2': 9586222.559227724})</w:t>
      </w:r>
    </w:p>
    <w:p>
      <w:r>
        <w:t>(1298608, 9931035.135700002, 'WqjVA', {3569388.8371466864: 'wQ3txaHr', '81sA': 637599.4146778596, '41iWgT8EQgy': 'RyKwBVRZgX'})</w:t>
      </w:r>
    </w:p>
    <w:p>
      <w:r>
        <w:t>(9065952, 8496117.23827203, 'r', {3333652.214387862: 'RRvfb9fjT8KRK', 7000040: 7004709.619310353, 3349687: 9190058.56070879})</w:t>
      </w:r>
    </w:p>
    <w:p>
      <w:r>
        <w:t>(3804353, 7679178.790446104, 'Q52qhjcSdWk5Rbffq', {1749622.008128523: 'QzTfRWvM1qhPOJikbO'})</w:t>
      </w:r>
    </w:p>
    <w:p>
      <w:r>
        <w:t>(1277346, 5775209.4685795745, 'zmBS3yWN8Bic2etzMGh6', {6410364: 1134507.317044895, 7500247: 1752851, 'sh8FLq5KzoFkU': 'ewwT'})</w:t>
      </w:r>
    </w:p>
    <w:p>
      <w:r>
        <w:t>(3174889, 1641805.9176377563, 'Whcdg5gG', {3442892: 'U3BwsuYI7prCfSUZ', 'yXoOlcgSZ3': 2548399, 'Ru3': 2676664.165880304, 'x2zP': 3894819, 'r3psb8': 'ztm84i0OlO'})</w:t>
      </w:r>
    </w:p>
    <w:p>
      <w:r>
        <w:t>(2601166, 5452494.0267189415, 'XNc8WZzUGi6xi', {'ncw': 6210979, 6504373: 'UQ6X', 8123722.748066418: 3843403, 'TTjEl00voc': 2335718.250720149})</w:t>
      </w:r>
    </w:p>
    <w:p>
      <w:r>
        <w:t>(9680066, 9062492.627580246, 'I6zY05uJ', {8115574.115538402: 'RMSegNt4gaTXRyK7SImF', 2965074: 7279188.579805089, 'AXDhup1mT3': 5857237, 9866636: 7552055.557639259})</w:t>
      </w:r>
    </w:p>
    <w:p>
      <w:r>
        <w:t>(2628939, 8270897.996632377, 'ea5YNAs0J4C6Snt6b', {4879080: 1113205, 2998754: 'GjjJyu'})</w:t>
      </w:r>
    </w:p>
    <w:p>
      <w:r>
        <w:t>(6224754, 384935.78546646255, 'h10qfCeJeTMhrY', {9134258: 9233186, 9587968.75446935: '5N24o', 'mTdF3xuo54DaJwBx4VN6': 1690536, 401975: 3390479})</w:t>
      </w:r>
    </w:p>
    <w:p>
      <w:r>
        <w:t>(7216455, 5432597.072835313, '1nWuhmhWigukKPeR', {3728923.092887343: 2035157})</w:t>
      </w:r>
    </w:p>
    <w:p>
      <w:r>
        <w:t>(1169563, 8611083.713854238, 'et8F0MJCSwn9Nn', {'SrbwEkPmPk9tKPJo1r93': 2545573, 'w5is9OGXEa9m': 'J4', 1823737.8837572993: 5157470, 1447793: 'ZckmvSpfBRJueCgMML', 2012976: 8929171.513830066})</w:t>
      </w:r>
    </w:p>
    <w:p>
      <w:r>
        <w:t>(6303035, 9331086.225999847, 'Gv21', {3602764: 'bU1Ul7J8', 'kH3': 'b0', 758195.1854617441: 9615851.918272892})</w:t>
      </w:r>
    </w:p>
    <w:p>
      <w:r>
        <w:t>(2441163, 3723950.1419847775, 'z2eAfIg', {'0Das2SN8fIz8xS': 1665367.7528486976, 'jXu2dNCnDdhw4': 2996270})</w:t>
      </w:r>
    </w:p>
    <w:p>
      <w:r>
        <w:t>(5974575, 8949333.99315763, 'YE25EpeKILJ4a', {'YFxkRh5FyJL': 8691621.824793184, 8219417.3510323595: 6487640, 91680.6016223426: 'Y'})</w:t>
      </w:r>
    </w:p>
    <w:p>
      <w:r>
        <w:t>(8814390, 1136011.6994458402, '1j9MRITR', {'th': 4893296, '6GUsOO1UWt': 'v7Dbggb30OCmnb'})</w:t>
      </w:r>
    </w:p>
    <w:p>
      <w:r>
        <w:t>(1288872, 7251447.62030236, 'IbMkXSUQjhXm', {5565943.779467357: 5575897, 5430133: 2489971.722180241})</w:t>
      </w:r>
    </w:p>
    <w:p>
      <w:r>
        <w:t>(76499, 8715895.42498653, 'd0yTMK161wMrgu90ex8', {6998461: 5261119, 3565608.597491233: 1287588.4529995818})</w:t>
      </w:r>
    </w:p>
    <w:p>
      <w:r>
        <w:t>(60619, 590559.1503569019, 'X4Ka3UUyQqjb', {'vkVmWsUdvZiAXdlb1': 1137478, 5669686.2098658895: 'TRB', 1489174.5106801935: 6757562, 2565074.9369556135: 'webRxwKMXnJSpA'})</w:t>
      </w:r>
    </w:p>
    <w:p>
      <w:r>
        <w:t>(6505105, 9673884.52107018, 'Fn7r5', {3643745: 'DXxt7'})</w:t>
      </w:r>
    </w:p>
    <w:p>
      <w:r>
        <w:t>(6214246, 4271602.673274356, 'FjZ', {'SlkIcdC': 7912508, 3809329.472585048: 'Mi', 1543108: '0kesPUpd3uxwu'})</w:t>
      </w:r>
    </w:p>
    <w:p>
      <w:r>
        <w:t>(4682421, 7401758.971996422, 'nQcLuJ', {3164007: 'ASnM', '3Z8f3CKPdyhO': 6853482, 1873729.3802285204: 'j51yDlYV2z', 6131092.057099915: 6447890.300850944, 735461: 2529789.7746013487})</w:t>
      </w:r>
    </w:p>
    <w:p>
      <w:r>
        <w:t>(7962567, 4501736.608993794, '17HkS', {6297875: 3352251.461233392, 'P7': 783137, 988658.5077090426: 'gTRHCTNBrUHfFG', 'xheV1bpE8': 6453739})</w:t>
      </w:r>
    </w:p>
    <w:p>
      <w:r>
        <w:t>(2760234, 8397409.635771435, 'I6q2ti5GwSDkdCDZSdeK', {'7N6GuJjUIK8oOymnIXdG': 3168733, 4611810: 582595.3386115524})</w:t>
      </w:r>
    </w:p>
    <w:p>
      <w:r>
        <w:t>(9868609, 3264008.777850271, 'EXauDHEBsiHjo', {2949732: 8125188, 9301358: 73977, 4411974: 4638883})</w:t>
      </w:r>
    </w:p>
    <w:p>
      <w:r>
        <w:t>(4517509, 873686.3166572751, 'FrX2TzbsbPJxpkwTe', {5273669.2563936915: 'W9HLwfblSnF4W', 2627289: 8203312.980582402, 5126267: 8877575})</w:t>
      </w:r>
    </w:p>
    <w:p>
      <w:r>
        <w:t>(2195435, 3629449.948921327, 'OgNKUoIu0dCfNszi', {3914707.722598406: 1388303.0767121606})</w:t>
      </w:r>
    </w:p>
    <w:p>
      <w:r>
        <w:t>(7823101, 1848727.375447341, 'Z8p1d', {4731445: 4692617, 'WH2OZSB': 5741798.955135766, 9589049: 3983858.3516509896, 9771684.750156634: 'N5f9EtONwa5', 6453685: 2771493.009885757})</w:t>
      </w:r>
    </w:p>
    <w:p>
      <w:r>
        <w:t>(4903308, 1097055.0623912823, 'Di1iE7bSIo2Ji7i9LyVs', {9557189: 5502371})</w:t>
      </w:r>
    </w:p>
    <w:p>
      <w:r>
        <w:t>(9748150, 9762705.53605044, 'mpGchDI', {3876169.424045076: 2642796.229613401, 'yFgpHWgs1rimj': 6330212.891011921})</w:t>
      </w:r>
    </w:p>
    <w:p>
      <w:r>
        <w:t>(2259417, 1945702.206210157, '6sfnTT9pdnX1a', {'4B1i8e45Q9DUDr': 6515803, 2916433.3411181564: 1810238, 1547592.185928054: 1936877.5279446694, 6003682.6140679: 'NOB', 'HjZVdhh': 2805075})</w:t>
      </w:r>
    </w:p>
    <w:p>
      <w:r>
        <w:t>(1211094, 2322338.598970266, 'jzgXEW9cWoBdPOp', {2311255.665972448: 'zEe', 'PrE9hdmmWPNGJ3m': 2934298, 6650495: '0yfR7MOcoxKmeZ95BYKh', 7817601: 'UEoT', 2554479.2843492758: 9450666})</w:t>
      </w:r>
    </w:p>
    <w:p>
      <w:r>
        <w:t>(9828407, 4631751.31171008, 'p8GNfuAtDQWZeiFVu', {8262814: 'N', 8050863.233727077: 'FOFBk', 8639032: 'Gw4g7WHo'})</w:t>
      </w:r>
    </w:p>
    <w:p>
      <w:r>
        <w:t>(5276895, 2511948.1753415996, 'lvbM7UiL4rp', {'r6R2': 4613695.948635985, 6371444: 'q4dE', 2593886: 6641023.081488909, 'rrxVGXYKm': 2134928.687091201})</w:t>
      </w:r>
    </w:p>
    <w:p>
      <w:r>
        <w:t>(7501793, 8557275.998084325, 'pYpPRtiZtqv5h', {9357647.190496536: 9921270.588348152})</w:t>
      </w:r>
    </w:p>
    <w:p>
      <w:r>
        <w:t>(8966805, 7626553.5748261055, 'V', {'u2UkuzT05AGuRScnu': 'e9fTJfwzy9XTxO', 2761794: 7623078, 267252.1116573223: 5085736})</w:t>
      </w:r>
    </w:p>
    <w:p>
      <w:r>
        <w:t>(5601338, 6896930.531368829, 'TMFhYH5rtD65tGvFYp', {'AVR3Aq5f': 7594022.908466825, 5917969.4920374425: '2XTW6k5DMgcclFL3diJp'})</w:t>
      </w:r>
    </w:p>
    <w:p>
      <w:r>
        <w:t>(4615471, 2990049.9984080107, 'yEjsp75hVARy', {'YnkD6Bmeyb0': 'QjRIT9B', 'dN1KuSmfQ3xARH': '7MJ7b2cp7DLFjBloQ2Bt', 2262725.0631994065: 'vmKN9dVvC9', 5216728: 4954544.804899168})</w:t>
      </w:r>
    </w:p>
    <w:p>
      <w:r>
        <w:t>(2936535, 3422488.0401345715, '3e4i3h', {6611332.783314978: 9956325, 'SfwwXMe': 'ovD6kebLp2f', 45839.0605819059: 89950, 9207093: 'qKDQfpAwdFRiFKnIN'})</w:t>
      </w:r>
    </w:p>
    <w:p>
      <w:r>
        <w:t>(2860154, 9220942.241414905, 'BM5zQrPCnRlqark2zb', {3632556.747285114: 6469704, 7895872.332095446: 269794.8979918052})</w:t>
      </w:r>
    </w:p>
    <w:p>
      <w:r>
        <w:t>(8870674, 2914838.0580987567, '5u', {7861422.796854585: 'qX8Hp6WWAHV', 'XUGrRu': '2UqqneXVXJWOrdmq', 'O95QNs1lSqoGvi': 6399591, 9571395: 5247760.763349032, 481722: 8362698})</w:t>
      </w:r>
    </w:p>
    <w:p>
      <w:r>
        <w:t>(2489624, 1998397.8388602608, 'negcbEsf', {7931034.514249037: 410355.68450762396, 7297953.322708121: 4453091, 3834989.795560462: 5951595.391141075})</w:t>
      </w:r>
    </w:p>
    <w:p>
      <w:r>
        <w:t>(2044753, 4149985.9786207816, 'dlSlsWzB7yYYuyFthMBb', {8523354.054245532: '0J12PFzbTu', 5256486.451552556: 'FskzZqXPECQCZ1tmMWwc'})</w:t>
      </w:r>
    </w:p>
    <w:p>
      <w:r>
        <w:t>(4463845, 1156837.154604744, 'AbWKcqPCy', {'46WTv6f6TsrWNi9KIEMB': 6975897, 2166668: 5110047, 4899885: 9920367})</w:t>
      </w:r>
    </w:p>
    <w:p>
      <w:r>
        <w:t>(8122706, 9513955.480637142, 'ufLFXefM8eT', {9254962: 605157.6883435128, 'EAYWx82ajlrVkVkL': 1037331.7828630812, 9370149.788766662: 6327027, 1040075: 3526621.2067955784, 5452907: 'slcfFLWRK57D5'})</w:t>
      </w:r>
    </w:p>
    <w:p>
      <w:r>
        <w:t>(6701760, 9520600.496453008, '4zdn8Oq', {'U0yM6AmcVfeBsDbb': 6215655, 'X0n7p': 1059233, 512246.42812024325: 'd2u950OeD9EcI7Fe', 'dVJ': 8416734, 4759370: '6eY1SzO0u8DCsAxnY'})</w:t>
      </w:r>
    </w:p>
    <w:p>
      <w:r>
        <w:t>(185845, 5868720.319233072, 'wF9FXKKYFs3ScOg', {'TBMr8qTee': 'rRZbtBi4estnBd', 'Piy745UbEn': 1995835.010606435, 1363378: 9517336, 5566135: 6570150, 9811294.230974969: 2284559.2847996587})</w:t>
      </w:r>
    </w:p>
    <w:p>
      <w:r>
        <w:t>(5228633, 752112.033800948, 'zFoj2g', {4327295: '9XcHzqF3gI8w', 4910869: '5fVf0Uk'})</w:t>
      </w:r>
    </w:p>
    <w:p>
      <w:r>
        <w:t>(5571317, 7990542.568610974, 'DCvXEThFmYUQwh', {4993448.158267862: 3127511.186556208, 9696171: 2988609.9586381186})</w:t>
      </w:r>
    </w:p>
    <w:p>
      <w:r>
        <w:t>(1749195, 5172180.507311107, 'mfwe3oc', {'z04Grmum5akFeup': 6682553})</w:t>
      </w:r>
    </w:p>
    <w:p>
      <w:r>
        <w:t>(3554976, 6862620.714943985, 'qVpznoCYraSJDCn', {3896767: 'W5ty', 5068824: 5270070.2169121085, 4148646.378029309: 8695560.225534802, 'Bf0d6cqxN1hTD': '7SAWzLexaf5T3w5t'})</w:t>
      </w:r>
    </w:p>
    <w:p>
      <w:r>
        <w:t>(5277976, 3891506.3335582768, 'LyLDnacUVx5de', {'4VgwACK6W3V': 6577903, 'mprPLzEifAkcrf': 'LYYoyZ2wjddVg6Tda', 9358924.682098199: 'bmXJ', 2323528.4197451766: 'jNNMyD2M2CllFiY2', 9017461: '2qLU'})</w:t>
      </w:r>
    </w:p>
    <w:p>
      <w:r>
        <w:t>(1401564, 1766705.348877673, 'BI6Fi0NmzpOF', {9599076: 's8suBx4nMvjQqN2'})</w:t>
      </w:r>
    </w:p>
    <w:p>
      <w:r>
        <w:t>(6856366, 6791988.327677189, 'By', {'T4TESPIP9ovc2WRmzmW': 'jtEipkSop0'})</w:t>
      </w:r>
    </w:p>
    <w:p>
      <w:r>
        <w:t>(7570759, 4618615.011174452, 'Jpjcl4iE6l2WcF', {2679104.0023260424: 'uv9oxpuz', 9359936: 9432529.819383068})</w:t>
      </w:r>
    </w:p>
    <w:p>
      <w:r>
        <w:t>(6519397, 4867999.94763554, 'XuvGcmRbMx0THl', {'r': 5108826.3028373895})</w:t>
      </w:r>
    </w:p>
    <w:p>
      <w:r>
        <w:t>(7655362, 9364314.729293305, 'A8EQDCvJX', {2615280: '8peX', 7581626.3460174315: 3806613.6663768534, 9665579: 2007412.077420754, 6233516.691348454: 485553})</w:t>
      </w:r>
    </w:p>
    <w:p>
      <w:r>
        <w:t>(2498909, 2245800.1407666584, 'gfrd', {3976181.329883616: 4518668.843555111, 9991309: 6148063.6694484595, 2252655: 'UtIdEwhsjwn', 9704241.840357449: 8074316})</w:t>
      </w:r>
    </w:p>
    <w:p>
      <w:r>
        <w:t>(2554283, 4330393.565464689, 'ZZn', {8612296.261230242: 'ltN4OiGgtgRNA', 6370782.467700413: 1934729, 9265369.143019542: 2612501.9727356415, 6917325.693181036: 992883.8027629016, 2158499.772653144: 'JsBWJ'})</w:t>
      </w:r>
    </w:p>
    <w:p>
      <w:r>
        <w:t>(6238462, 1676919.8552718111, 'UNekjNobHL3dSMyfu', {4132789: 440561, 7832666: 'RU5Qc'})</w:t>
      </w:r>
    </w:p>
    <w:p>
      <w:r>
        <w:t>(9937245, 6683137.571681067, 'GcR0J5O', {5757268: 4329934.1000521565, 'ezwQi2VKXxAHnTihAUK': 4417457, 'hQDFu2ot6': 'e71IYzFZx'})</w:t>
      </w:r>
    </w:p>
    <w:p>
      <w:r>
        <w:t>(3362813, 3076566.4700375074, 'SORjePme8EoFhJymCFT', {4236787.038142785: 7029170.136755746, 'RYbn': 2722498, 6847611.182772648: 657658})</w:t>
      </w:r>
    </w:p>
    <w:p>
      <w:r>
        <w:t>(4490157, 9189096.242587227, '2z8TOMgB1IUsDBbKk6uO', {9941802.651126847: 2289984, 291236: 3379604.6428946434})</w:t>
      </w:r>
    </w:p>
    <w:p>
      <w:r>
        <w:t>(7599990, 5324048.793898911, '8V', {6337026.897774051: 'rjH7', 8069739: 8358781, 'T9llYUe7H': 5154796, 'Gmal67bkNQbVA': 815152, 3358690: 3537322.929263449})</w:t>
      </w:r>
    </w:p>
    <w:p>
      <w:r>
        <w:t>(7224932, 9426874.012292294, 'ZpSHZPTiu7QpR0', {'TzJEyJX6DKbei0Vj': 'hIU1ZdXY', 2917256.439043425: 3583585.605085422, 3094356: 8054184})</w:t>
      </w:r>
    </w:p>
    <w:p>
      <w:r>
        <w:t>(1576206, 5404738.172059562, 'x4CstEjt6Ee2votNwNhT', {'27wxmPlm15vwCjLUG': 5568403.6041954085, 1821845: 5583621.478075186})</w:t>
      </w:r>
    </w:p>
    <w:p>
      <w:r>
        <w:t>(4677890, 3510147.1605462297, 'JXEWv', {'HI30hbsvTPtqbJH5EIRg': 9576259.54291442})</w:t>
      </w:r>
    </w:p>
    <w:p>
      <w:r>
        <w:t>(8797992, 6871412.314385135, 'dDqeGygpLW0SbE6', {7127437: 'W2qMMExcn', 'X': 3172430, 'cqs': 'dOVDo7lcTijpA', 7756998.277388658: 'IalKD', 'IejWgMi1JhZHSU': 'wrtlDYpCYrWtQ'})</w:t>
      </w:r>
    </w:p>
    <w:p>
      <w:r>
        <w:t>(1281788, 611038.466511129, 'b4IgP29', {'bdFb8': 5565473.081024111, 9309962.657471035: 257890})</w:t>
      </w:r>
    </w:p>
    <w:p>
      <w:r>
        <w:t>(5496343, 2896105.052558009, 'kSWKoXIs', {'bq2YWAEfs': 8588212, 49452: 'tJ8ctxMzUYLKjLfFZpV', 5522699.016446455: 'g0Zi9BoGFQR8LGCaon'})</w:t>
      </w:r>
    </w:p>
    <w:p>
      <w:r>
        <w:t>(1963900, 9863300.335174454, 'L6SOZHJ4zjxiAOUT0GNu', {'gRzNbSjPSpvy': 'iqc11GsIqNp0AOHwe', 'xw3KWl': 'EqvT', 1666477.004077499: 9081850, 2195399.8175666546: 8070963.497362341})</w:t>
      </w:r>
    </w:p>
    <w:p>
      <w:r>
        <w:t>(8780878, 9432967.16331029, 'GdWhnnD9kVC0mGW', {990787: 430916, 'huOYagMf3pr8ks9isAi9': 'Z6soJUXZU1mxrDf', 2640434: 4690532.002576274, 3760423.6711894446: 8251542})</w:t>
      </w:r>
    </w:p>
    <w:p>
      <w:r>
        <w:t>(7742297, 8345700.049969934, 'U3', {2994628: 'a3F95rM5nU4FGniop8', 'oG1KoNnBoZ1PXneR': 3700841.5600896706, 'WEiR6kVNNpAAi': 5748660.233099484, 4913078: 'NNX7ukzAITzP', 3574032.240693106: '5Nrdrb8tBsJlCP226qP'})</w:t>
      </w:r>
    </w:p>
    <w:p>
      <w:r>
        <w:t>(2639592, 8081663.541489266, 'Po41ZHyLt9x', {9328613: 8831333, 6053459: 9844613.856169907, 'ocJv': 'Pwhlk', 'visgldpffgnR0': 1985280.9075772183, 2912876.0287378887: 2922357})</w:t>
      </w:r>
    </w:p>
    <w:p>
      <w:r>
        <w:t>(5498816, 9994031.33920796, 'Rrl6mAQS44RAFN', {725151.2463958098: 9532323.92235765, 8435175: 'ECVyqfOISfhfury'})</w:t>
      </w:r>
    </w:p>
    <w:p>
      <w:r>
        <w:t>(2160582, 3610826.810448583, 'otwo0S9arGZ1ctgXo', {'tyPf2xKJR': 3196372.8312998675})</w:t>
      </w:r>
    </w:p>
    <w:p>
      <w:r>
        <w:t>(5989827, 3518428.4679470644, 'GsRLTd', {344566: 5992245, 7914220: '6Kwjd5z', '7b51MCghkh3ee': 5653800.885855718, 2956712.109189169: 4649887.410438496, 8696714.255350461: 'WTRXr'})</w:t>
      </w:r>
    </w:p>
    <w:p>
      <w:r>
        <w:t>(4168140, 6881006.067589153, '4Y6iDuIrQxIOqnC7', {6635617: 2438413, 811491.4058660727: 8117451, 6943085.117511455: 7892606})</w:t>
      </w:r>
    </w:p>
    <w:p>
      <w:r>
        <w:t>(8687447, 5747533.926716965, 'oCDIEjqPP3CF', {9445112: 1845767, 1953008: 'sv'})</w:t>
      </w:r>
    </w:p>
    <w:p>
      <w:r>
        <w:t>(7612688, 8188421.503332437, 'X', {'5bJl': 'DE3Bdp', 9647045: 2500130, 1349947.2859863515: 1678924.7830356425})</w:t>
      </w:r>
    </w:p>
    <w:p>
      <w:r>
        <w:t>(2897361, 3568464.7122773803, 'k1Qb1nXAE9EQwj', {5881784: 1545547.4774849021})</w:t>
      </w:r>
    </w:p>
    <w:p>
      <w:r>
        <w:t>(2366104, 6786848.783423964, 'sJtsyOSl', {1288820.6750346508: '7re', 'TNTnRERHEbUP0FJJIfjB': '0Mq4T', 6425147: 14479.34059631728})</w:t>
      </w:r>
    </w:p>
    <w:p>
      <w:r>
        <w:t>(8519159, 3673320.498927225, 'E83Khq7VQQW', {8113082: 982454, '8hALPLUtKX6PzFSG': 5239552.462955828, 2302582.5190700446: 4730971, 1622808.6070248738: 2833312.140397224})</w:t>
      </w:r>
    </w:p>
    <w:p>
      <w:r>
        <w:t>(1350462, 8015825.163901785, 'c', {'RL': 3359284.9580203965, '2swY0f4': 3824683, 8997781.094477037: 8320400, 5390648.594034058: '0cwhEHu8wzfM2H7O', 7949120.334494407: 176038})</w:t>
      </w:r>
    </w:p>
    <w:p>
      <w:r>
        <w:t>(5194028, 413208.71562311787, 'ipNsrHMutixjoncUV7', {'muieI7AoN7jxWfUkrg25': 'striv4kp', 5656624.171450458: '5NpCwH', 5204670: 'et6r80'})</w:t>
      </w:r>
    </w:p>
    <w:p>
      <w:r>
        <w:t>(9425974, 7024807.421624437, 'hP3hyqSJgl3l', {743143: 1979034.9510796433})</w:t>
      </w:r>
    </w:p>
    <w:p>
      <w:r>
        <w:t>(2646443, 8126448.241387878, 'RlAuX0WecyCt863lUNOO', {3246715.2000421775: 3983392.985239582, 9961033: 'zavyTvh839MMxHkGV', '31Bc519': 'M4Ik0PA1vvpoUljQ', 1949907: 5831165.586125765, 737311: 4077049.1992606274})</w:t>
      </w:r>
    </w:p>
    <w:p>
      <w:r>
        <w:t>(3675834, 3399971.479819389, '7', {1427137.1452441227: 'rarFWJhZVl', 2185075: 3263670.570887597})</w:t>
      </w:r>
    </w:p>
    <w:p>
      <w:r>
        <w:t>(8666320, 1623904.5624523584, 'TB3pI1LGDDxhPaICnu8e', {'xVMSZkLxu5aYGa4Lk7': 'b7SzKiYLcIaJ93HTL'})</w:t>
      </w:r>
    </w:p>
    <w:p>
      <w:r>
        <w:t>(8403102, 4935562.2526440155, 'etlDW7JESRcJ8f8ews7q', {'Zvgmy': 1404555, 'v9LW0CGuNGE': 5885143.946530089})</w:t>
      </w:r>
    </w:p>
    <w:p>
      <w:r>
        <w:t>(8359380, 1660496.972630786, 'Z', {2126449: 5105903, 256086: 6362175, 5370197.514525547: 9624157.819244003, 'DhAMtEAjHrF05B': 2173060, 6022463: 'WezXAL3iY5Wm97mGws'})</w:t>
      </w:r>
    </w:p>
    <w:p>
      <w:r>
        <w:t>(4578122, 8435788.96719208, 'TERRD0gT', {3572830: 'FjxzLqpF6', 'IcH6ijL2QVtyNU6qT': 8825452, 440829.3536688279: 3334923, '5eq': 1620443})</w:t>
      </w:r>
    </w:p>
    <w:p>
      <w:r>
        <w:t>(1180828, 8035335.298457921, 'LwXm17', {'fg9RiSh': 2288289.568973958, 4950945: 'H'})</w:t>
      </w:r>
    </w:p>
    <w:p>
      <w:r>
        <w:t>(3495832, 9967945.821327517, 'Rv1', {7438558: 5767447.207486853, 1527318: 396792.015159465})</w:t>
      </w:r>
    </w:p>
    <w:p>
      <w:r>
        <w:t>(4027321, 9181677.957190089, '9DmeColjhEjpKGvdJIf', {3742598.834427648: 'WCxBQJSd42Xi1hL5', 'Q0': 8675237, 356806: 1622202, 9392411.714055803: '0'})</w:t>
      </w:r>
    </w:p>
    <w:p>
      <w:r>
        <w:t>(8604832, 5099654.572715531, '2Z', {4555939.658933468: 5027350, 7324353.884998097: 489023, 7175476.00942529: 'TqB9ch5UJu3JW', 1008863: 9764917.314021021})</w:t>
      </w:r>
    </w:p>
    <w:p>
      <w:r>
        <w:t>(3969955, 1547249.8578209027, '7uYEIpddbOW', {'8': 'QQxXPZDT', 'fUaUvJkO': 'N0Erh0RvKNpBWqPj'})</w:t>
      </w:r>
    </w:p>
    <w:p>
      <w:r>
        <w:t>(3273129, 4253707.800638599, '8oG', {'eY522UzlvdxUHZVM': 9713370.539407413, 2069123.227920554: 'i09JB', 'f8fVga08bL9q': 'pFUpYOJJ'})</w:t>
      </w:r>
    </w:p>
    <w:p>
      <w:r>
        <w:t>(2322520, 4642689.704820337, 'DGEOZX5kqatmprP', {5177160: 5191452, 1338065.4321971652: 'To3IovJrBKI3viHZp'})</w:t>
      </w:r>
    </w:p>
    <w:p>
      <w:r>
        <w:t>(666595, 1373898.4093854157, 't5FMwakdLw', {6689168.006758622: 6197091, 4512978.683603489: 'nsKMnRswFwFPzRrYYxh', 9708615: 8600506.083772026, 4353444: 'aphN77N9FjAbGD5qBCLM'})</w:t>
      </w:r>
    </w:p>
    <w:p>
      <w:r>
        <w:t>(8251924, 6377410.776399161, 'DwDBMtNV9MLMHFcWsj5o', {'C0vtcqOhVEpiuumo': 'udq02SY0uVz4l7uHL', 1271423.756136012: 6200030.877001249, 9868876.800734352: 6732491, 9343217: 1998073.6136596599})</w:t>
      </w:r>
    </w:p>
    <w:p>
      <w:r>
        <w:t>(4069651, 2393130.222100285, 'XsElI0E5nCvmWEHk', {'ZTy970Xxwj2Q1dZUCW': 4453082, 1510524.6470870292: 1361461.6615255403})</w:t>
      </w:r>
    </w:p>
    <w:p>
      <w:r>
        <w:t>(9382479, 8111718.614315488, 'uyAyrlKHS91XKqgJ7', {6990968.758641361: 'MQlI12excmmzz6UBOLrS', 7696050: 4327998.156770637})</w:t>
      </w:r>
    </w:p>
    <w:p>
      <w:r>
        <w:t>(321876, 1445040.4832230657, 'r9CgT', {9399103: 'yQt5HwCvcKY9PYvBoKD', 5203078.699133072: '0PpzKL', 5779838: 337291.88240890217})</w:t>
      </w:r>
    </w:p>
    <w:p>
      <w:r>
        <w:t>(4275092, 8842343.50108447, 'VTqdsBHH', {1490652: 'KZj', 3139143.1128365686: 5629927})</w:t>
      </w:r>
    </w:p>
    <w:p>
      <w:r>
        <w:t>(8511107, 9479818.323416404, '1fO5cp', {'tPsuZZ8vGQ': 'QAEn8sxQStQTj4t', 2856583.354364528: 9461716.383041507, 'zdRA7EBH4fwJOv': 'pbC05aeqICQhmAeIY', 'f5zFBpA98HJ': 8613155.012033977, 'VyElqyY': 3612257})</w:t>
      </w:r>
    </w:p>
    <w:p>
      <w:r>
        <w:t>(1044510, 4885618.95470463, 'brcsyRaBIftR4BlMk', {4969133: 3685378, 1514078.1274235637: 736895, 2674934: 'BDIZY5cft', 'nKXtMJVk7QE0zGzBP': '617BndJg', 9162436: 8828526.010311801})</w:t>
      </w:r>
    </w:p>
    <w:p>
      <w:r>
        <w:t>(4295787, 3725273.154936319, '2rHqOwnWZg1wFDs23cn', {2682114: 3158508, 5346835: 1122862.2042015856})</w:t>
      </w:r>
    </w:p>
    <w:p>
      <w:r>
        <w:t>(1249842, 7342200.329383579, 'RkD', {'kwF': 3530278.4362473227, 'iip4nbnX5osFOwzQ': '3VdY5mjt8jc'})</w:t>
      </w:r>
    </w:p>
    <w:p>
      <w:r>
        <w:t>(71336, 5600458.495641467, 'tzTKOuxKRu0BRNYX', {6620400: 9282708, 9198745.317114882: 6491534.010886164, 9203802.055601938: 'EzWU7xoxgwQ', 'HwnQB76w0QTLQ1rJeNk': 3239012})</w:t>
      </w:r>
    </w:p>
    <w:p>
      <w:r>
        <w:t>(8957238, 7230407.984053959, 'cnh3Pk2Dco6MkJY', {'phxWRWY0RauSBc6jUVZi': 540841, 3439732: 444558})</w:t>
      </w:r>
    </w:p>
    <w:p>
      <w:r>
        <w:t>(395949, 2813307.016497577, 'kpG9ci2ATFzZSBINX', {'vLcD7e4': 1191959.9305840777, 'IP8tfEa4kBFg': 9265152.109334983, 4483265: 651821.4198965689})</w:t>
      </w:r>
    </w:p>
    <w:p>
      <w:r>
        <w:t>(6578618, 481945.7080812617, '4', {'sbZGDvaaLF28': 6786598, '0Y5XXI62bvSA': 'lO2uyu64pOahwk9', 'OkKOsjesU2L': 'f7Fiizajk5'})</w:t>
      </w:r>
    </w:p>
    <w:p>
      <w:r>
        <w:t>(5485376, 1354797.1064565245, 'Ct0', {'SzdDDEs8P': 6126877, 6836786.311043786: 7025437.387520267, 9691433.074362772: 2130246.6634071916})</w:t>
      </w:r>
    </w:p>
    <w:p>
      <w:r>
        <w:t>(9375131, 7662468.573016373, '9rTkmW', {2694847: 5063750.801028434, 'mkRQ': 'hTXbiaeELjEq'})</w:t>
      </w:r>
    </w:p>
    <w:p>
      <w:r>
        <w:t>(2889477, 6363564.2204981875, 'Aw7CYT2ttJQlbwSt8', {4290432.3969863225: 6646921.018528412, 3749974: 'hR', 670815: 9827938.92056845, 9245998.602596166: 'KwuHGDcx'})</w:t>
      </w:r>
    </w:p>
    <w:p>
      <w:r>
        <w:t>(2074175, 9431654.82467025, '1JXybel2yU', {'kUR0I': 6846431.496986568, 5505135: 2544634.686067012, 'oF9RQaeegUb4Ih1C': 6947554.131954674, 7531917: 8003955.155828485, 4740112: 6112398})</w:t>
      </w:r>
    </w:p>
    <w:p>
      <w:r>
        <w:t>(5592433, 2772995.10256766, 'frtsy0rEwlALL5', {1822165: 9529096, 6032286: 'G1IjS8tlKucaV9', 'Zgemj': 'sXKD8HiTwOZheR9', 'R70IR7P': 6493033.290691984})</w:t>
      </w:r>
    </w:p>
    <w:p>
      <w:r>
        <w:t>(9249933, 9685494.01034972, 'jZUfSpfgi4JYjp19', {9824536: 6704779})</w:t>
      </w:r>
    </w:p>
    <w:p>
      <w:r>
        <w:t>(9455139, 4764781.449972275, '50FlMN', {7856013.093478229: 'HUJYTZsWW', 3136648.344558449: 6393879.355142827, 9791327.00632119: 367152, 'U8v1RJohoJOd': 'XBaEQSBqVnuuq6hod1', 6760211: 'ViMLrLbco3h1W'})</w:t>
      </w:r>
    </w:p>
    <w:p>
      <w:r>
        <w:t>(577893, 2687986.5868398445, 'z7RtllSfZ', {2248397.208971735: 9461878.530139696})</w:t>
      </w:r>
    </w:p>
    <w:p>
      <w:r>
        <w:t>(799042, 4447743.97541954, 'SKM0GeZ1E7sk7uSuP9ec', {5449373: 1387454, 5263703.424294661: 5018130, 'cnVWphPKSjD2sDNY': 'Yl'})</w:t>
      </w:r>
    </w:p>
    <w:p>
      <w:r>
        <w:t>(2421414, 7605715.958580953, 'RJgE', {7236881.519668631: 2339174, 2075891.1414076753: 5520841.9147346765, 'glgjnR3E0XsjV': 1457849, 9355637: 5045887.000844361})</w:t>
      </w:r>
    </w:p>
    <w:p>
      <w:r>
        <w:t>(4411634, 1257639.6149086421, 'I', {1043058.962851231: 6372864, 'ffL5iONaEyrMPIYXLw': 6005820})</w:t>
      </w:r>
    </w:p>
    <w:p>
      <w:r>
        <w:t>(4314077, 7012003.175297754, 'bfCsbLlAbopq', {313483: 'MvOPHtqW7inU2XMDHnU', 9943421.186140426: 2344478.8901129123})</w:t>
      </w:r>
    </w:p>
    <w:p>
      <w:r>
        <w:t>(3511712, 7335438.853360934, 't8OPs3nc1SHJn', {6744548.275928074: 2581089.342743087, '63pjQH': 4266289.932104151, 5589108: 4292434.524651984, 4434545: 4369320.6526198555})</w:t>
      </w:r>
    </w:p>
    <w:p>
      <w:r>
        <w:t>(3298560, 4944171.43668936, 'nXt', {6418208: 'tWZ3SDoT', 2519967.819007355: 3166263, 8069622.668595597: 7217192.629277936, 9808119: 'y4NASsoDieu2'})</w:t>
      </w:r>
    </w:p>
    <w:p>
      <w:r>
        <w:t>(9265206, 1327807.006685987, '0lhTJzNWEI42X', {'lH2d': 5408364.43466155, 'MHANRch4Kl9sXKas4By': 7350283})</w:t>
      </w:r>
    </w:p>
    <w:p>
      <w:r>
        <w:t>(761265, 1698033.577936514, '7wyUH', {9720893.219192816: 3022839, 41131: 6360829.374480033, 'qn8SAjpIMtHo3EuXu': 'QAG9h'})</w:t>
      </w:r>
    </w:p>
    <w:p>
      <w:r>
        <w:t>(319976, 9966598.465819007, 'qfnoG5QO93v6YDu', {8489610.124198632: 3712345, 9158111: 7336043.778304805, '1PLCI8CI63Jz': 'cLST6', 2500454.52144645: 9926427, 'jXoy': 7842363.986330848})</w:t>
      </w:r>
    </w:p>
    <w:p>
      <w:r>
        <w:t>(5012795, 6577531.2970189145, 'y', {2045105.518494944: 567540.1996112117, 5542225: 'g1yM1RWO5UOmi6', 5017041.95270329: 'sHZGkMcgEln0Ow', 199551.74610963854: 3639723, 5900833.447267686: 3477830.595800768})</w:t>
      </w:r>
    </w:p>
    <w:p>
      <w:r>
        <w:t>(2574939, 4350625.502641786, 'wxojUFCzfZoqPzx', {'G': 8168810, 'LzTtK1zYG7ciHsCfOIu': 'uC', 7385744: 7837070.951321654, 4120678.357830012: 2447725, 2514711: 2487410})</w:t>
      </w:r>
    </w:p>
    <w:p>
      <w:r>
        <w:t>(9097084, 6813333.316416809, 'CDicGAGBwCi', {3937688.1629104833: 'QepBQj', 1976396: 7406057.958225265, 'S09BVOJ4Lxg': 8696881, 743150: 2341933.174268751, 'mZGxE3bya': 'dKOaia'})</w:t>
      </w:r>
    </w:p>
    <w:p>
      <w:r>
        <w:t>(5877936, 8242078.542059112, 'l161q', {4833009: 6611454.298193941, 1654106.2020577767: 2511579, 663145: 9461934.493387803, 1302328: 5109624.977487309, 'n00BG8JPeRCB0bCn8': 'zr'})</w:t>
      </w:r>
    </w:p>
    <w:p>
      <w:r>
        <w:t>(9857705, 7078921.282591086, 'QiPGC4IiOfKstznWE', {'thZFJbrhktlKW': 6841784, 2568078.036754308: 3299081.2038925597, 822910.550963587: 5952612.430463831, 990254.7626391556: 'DB8'})</w:t>
      </w:r>
    </w:p>
    <w:p>
      <w:r>
        <w:t>(3552676, 3063889.265657835, 'Y6oJs9', {9539480: 4590646.429073634, 2634975.448336909: 2866935.222866578, 5157727.218712128: 6723689.5351057155})</w:t>
      </w:r>
    </w:p>
    <w:p>
      <w:r>
        <w:t>(9782551, 7342691.691956398, 'zDeQo', {5549198: 9662442.619997991, 'gHZQdhDPqE': 9358691.496817278, 1814730: 2303971, 4090897.38484389: 5221072})</w:t>
      </w:r>
    </w:p>
    <w:p>
      <w:r>
        <w:t>(9745563, 6054004.065259765, 'OOsF1wzl4nr', {'P': 'BfldhYB6dSAVM8'})</w:t>
      </w:r>
    </w:p>
    <w:p>
      <w:r>
        <w:t>(5869732, 7651064.135688878, 'FzaqIEHQd53SGN0', {'ulQCpbQTTIb': 7269218.079266764, 'NG1': 1115778.9922134653, 'wy0EuTvekQBq1Yi0Gs': 'KK672PX3GrbzrPOxRVh', 'fCyRqf8I': 5174761})</w:t>
      </w:r>
    </w:p>
    <w:p>
      <w:r>
        <w:t>(1233096, 8951368.295242857, 'Z9VuB', {2189895: 4207335.661280484, 7327577: 'g3oiPpnvF9K', 'O6ReFoOzq8B7b': 'gayFbG'})</w:t>
      </w:r>
    </w:p>
    <w:p>
      <w:r>
        <w:t>(7020842, 996445.526882912, 'nkVOUzkIydwlFc9bE', {8355041: 'ar2dYqfXA3zqxFdXK5D', 8455158.510206047: 884440, 'CG45TwUs4fWdJgdyYSs': 3494313.687960864, 'nJVnqniQoZU5IpN3WgB': 'dgmeqzndhH8ph', 'RtG4VkFdz3b': 1841479.8081112348})</w:t>
      </w:r>
    </w:p>
    <w:p>
      <w:r>
        <w:t>(1953809, 2690348.507902277, 'kiimZftT51Pbh7j', {4040324: 'KBgFTDoAq431', 2403826.147865915: 6035328, 'MzcFi4a2Q1Q1M6hL': 8378200.252002217, 'IevA1bji9wHj5DJeM': 6665355})</w:t>
      </w:r>
    </w:p>
    <w:p>
      <w:r>
        <w:t>(1951697, 3130153.1857678, 'CxDNJtg', {128358: 8767530.5927239})</w:t>
      </w:r>
    </w:p>
    <w:p>
      <w:r>
        <w:t>(3257493, 6684040.746170467, 'w1apJE4jxPFyLTF9o4PW', {'a9KMqM3zrIzJWZng': 4162829.3805788164, 9370495: 4123584, 2546559: 'nR72CPpmbAlLmKpf1ZWZ', '3HiD6Q6drIwOJ8yc': 543318, 467346: '2JcJ3s'})</w:t>
      </w:r>
    </w:p>
    <w:p>
      <w:r>
        <w:t>(5300831, 4687801.242451988, 'P9g', {3986806.3395994124: 8406549, 4937270.278615117: 909228, 3460726: 3173401.1023541195, 'QGjjl4n': 'E9omCrkcOr', 424160: 9032555})</w:t>
      </w:r>
    </w:p>
    <w:p>
      <w:r>
        <w:t>(8552174, 1861904.6260818506, '28CxEXQU8', {4871980.6718120435: 'MSvxrBvE54QNZ5H', 3937349: 3743938.4281545063})</w:t>
      </w:r>
    </w:p>
    <w:p>
      <w:r>
        <w:t>(3903694, 7534206.042841854, '1nYAQXR9iUAyGCSrv', {3578305.745624557: 4753216.188486732, 9223973: 9686719.787614323, 'X9Q6gIS5zL': 2327012.971398147, 6952888: 7397150, 7426613.423262724: 9253423})</w:t>
      </w:r>
    </w:p>
    <w:p>
      <w:r>
        <w:t>(2353119, 9433462.00951041, 'OogvkEr', {'O': 1208647})</w:t>
      </w:r>
    </w:p>
    <w:p>
      <w:r>
        <w:t>(579254, 582469.2928566433, 'w2ja1kTAy', {5973682.913369246: 4039967.419377317})</w:t>
      </w:r>
    </w:p>
    <w:p>
      <w:r>
        <w:t>(6353943, 4259023.421600253, '1N15', {2078412: 8143840, '5xc3PGOoS': 'DrjnAbCXeiLiE8'})</w:t>
      </w:r>
    </w:p>
    <w:p>
      <w:r>
        <w:t>(9164087, 337214.9512702205, 'GlBsm', {6575493.316083383: 5021433, 'zhddt05s': 'ejZrHw07d9KgcQ04SnR4', 2265138.9505840745: 'dtC', 'P': 862365})</w:t>
      </w:r>
    </w:p>
    <w:p>
      <w:r>
        <w:t>(9720780, 6257296.776507419, 'E9O90oFSvDtY32OPJSm7', {6506389.389346333: 1126716, 4580607.558372063: 'AvRWuOBG18gc30ZahXA3'})</w:t>
      </w:r>
    </w:p>
    <w:p>
      <w:r>
        <w:t>(7930485, 3025892.499673465, 'irQSRhBbMTUQhmY', {4079742.661387734: 5129986, 2090620: 8203670})</w:t>
      </w:r>
    </w:p>
    <w:p>
      <w:r>
        <w:t>(3687605, 1653703.282951875, 'cLsk', {6693929: 4061664, 4578397: 1057034, 2708041.822614515: 'I7wI', 8551435.076911619: 'VZK6AEj7WpDb4TNG', 'ITIDOVN7kiFeX': 7605557.778499404})</w:t>
      </w:r>
    </w:p>
    <w:p>
      <w:r>
        <w:t>(9262676, 5193874.504021817, 'LiTb4f6i8J6qOrqVk', {7787703.280847489: 6732643.3035457, 'TIqmjioD7YHlUC1VePc': 8305056, 9577717.336037463: 3291640, 681367.5369474847: 2173017})</w:t>
      </w:r>
    </w:p>
    <w:p>
      <w:r>
        <w:t>(8134782, 1793568.8493283452, 'fDAmfUg1M5l1JfCyf1o', {'wMCCnb': 1298874.446690804, 9586660.27744341: 'YMrjD2NveEnSt9vgTq'})</w:t>
      </w:r>
    </w:p>
    <w:p>
      <w:r>
        <w:t>(2404080, 5067445.117242318, 'R', {8208882.361055463: 3476573, 1018451: 4297886.44110245, 71670.53275437429: 6247372})</w:t>
      </w:r>
    </w:p>
    <w:p>
      <w:r>
        <w:t>(9343907, 1301771.7715637588, 'GO26iDbSq2h1TH9PL8Ex', {'kNDo3hw3o4UNcu': 6078921.557493601, '1Dm5RdHkKNUh2yz': 8172373.7501402795, 3858331: 2581676.0088983127})</w:t>
      </w:r>
    </w:p>
    <w:p>
      <w:r>
        <w:t>(7589472, 6411339.4508037055, 'ZSoiUQvxK', {6109238: 'Pv7HG4wPjlcCitC'})</w:t>
      </w:r>
    </w:p>
    <w:p>
      <w:r>
        <w:t>(7544846, 9216517.153897243, 'x6PFf', {7829095.470990466: 4168467.7507894407})</w:t>
      </w:r>
    </w:p>
    <w:p>
      <w:r>
        <w:t>(2006676, 4735600.088732395, 'XmhZNyM', {2147761.649267077: 7105335, 8748279.601740243: 9276257.304291617, 'Q7Mw6FG': 1459574.6978220125})</w:t>
      </w:r>
    </w:p>
    <w:p>
      <w:r>
        <w:t>(4477838, 9715706.397587944, '7vWJFWuB29frcbpHX', {7949345: 8505984.127709774, 5773691.328712327: 5741055, 'F77ul95CmxHBDm7dYhT': 5372968.597738378, 9375261: 5720719})</w:t>
      </w:r>
    </w:p>
    <w:p>
      <w:r>
        <w:t>(8676423, 3103459.6329317586, '0DlxYQiOoXsEy6MDv3N', {4356047: 4577182})</w:t>
      </w:r>
    </w:p>
    <w:p>
      <w:r>
        <w:t>(4299575, 7165369.693223146, 'dkZd26', {1681514: 4937206, 7888702: 1017529.1130040764})</w:t>
      </w:r>
    </w:p>
    <w:p>
      <w:r>
        <w:t>(6997062, 1950167.1104037499, 'IsQak8WXLF', {2883930: 'amqY', 6457024: 4704462.84115304, 4263863.6904015625: 6597680, 1625020.5270637053: 'fJQMr81S'})</w:t>
      </w:r>
    </w:p>
    <w:p>
      <w:r>
        <w:t>(5565589, 5709723.556958298, 'TwlH', {442545.4230044845: '16QF', 'qniRI4a4U': 'NYOaY2kuCSlu5P3QhBQ', 2343948.108520748: 8680566.070538042})</w:t>
      </w:r>
    </w:p>
    <w:p>
      <w:r>
        <w:t>(7958482, 6544989.825906753, 'HgnA', {'jz': 8857215.787122604, '3yCSojz6': 6625134.754888849, 367054: 'AlpzqiQl', 3966429.6267100787: 2132070.1044906, 951075: 5042910.122141101})</w:t>
      </w:r>
    </w:p>
    <w:p>
      <w:r>
        <w:t>(9198841, 8178755.15884306, 'EFqP225Pbh85ei', {'ju6': 'M3nQUZg', 3152959.9152443456: 'JrL48WkU', 'paeO4p9Hqxjn8': 6798230})</w:t>
      </w:r>
    </w:p>
    <w:p>
      <w:r>
        <w:t>(8222894, 3223749.7468161224, 'mRb5jbKBX6O', {'C7xJdOX': 'LDZrgV'})</w:t>
      </w:r>
    </w:p>
    <w:p>
      <w:r>
        <w:t>(8438509, 7295898.9947333, 'Z', {'EdliS65PqZlxp04z': '9n8Yp57SqGTSNyG5uh2', 'EUy': 5730683, 1531419.77774096: 2880177, 258561.34333561375: 8809485.578769252, 1318548: '9Buq241OSCpZ4XRqKn'})</w:t>
      </w:r>
    </w:p>
    <w:p>
      <w:r>
        <w:t>(9390133, 1931530.6632826102, '5wQuwYJwrX7btgWe3y', {'JVl8GkzqMqUGhiR6': 'RwJSAdr3jrQ3AaxX2bVq', 773006: 'AXAF'})</w:t>
      </w:r>
    </w:p>
    <w:p>
      <w:r>
        <w:t>(6632172, 6399586.953038401, 'Q6nfNJxZe', {1263802: 396040, 1925636.0188989518: 3831948})</w:t>
      </w:r>
    </w:p>
    <w:p>
      <w:r>
        <w:t>(356778, 5207017.908156298, 'X8N3', {449645: 'gCFEg'})</w:t>
      </w:r>
    </w:p>
    <w:p>
      <w:r>
        <w:t>(5653861, 9613885.481349573, 'wGACPxzPNvCuUsRMIXg', {'p3lHjfnr84VWoSKU4': 9332297.545178471, 7634398.522719291: 'NpOKsWD'})</w:t>
      </w:r>
    </w:p>
    <w:p>
      <w:r>
        <w:t>(8789524, 6580903.425147199, 'iTlMSydcV', {9529874.557113247: 8781599, 2109779: 5053987.459608455, 3682427: 'Bh', '5J': '8psJxpvr1dirXgCls', 'ChwMsBCINzNme9vy': 3988445.8189196703})</w:t>
      </w:r>
    </w:p>
    <w:p>
      <w:r>
        <w:t>(2457785, 886168.3855442393, 'JKu', {'V2ekEdKxqqoiYpK9ST': 2773323})</w:t>
      </w:r>
    </w:p>
    <w:p>
      <w:r>
        <w:t>(7835708, 4576531.829081008, 'llV3PJpTfwwohRIf', {7202251.103684507: 4321571})</w:t>
      </w:r>
    </w:p>
    <w:p>
      <w:r>
        <w:t>(4984936, 9928733.998595783, '7NURTVwzALAB5', {'fOTagVtB': 4707589.738821243, 895097: 935723.6697603056, '5IO': 5972821.651487915, 9874533.839271178: 'Kh42fena5'})</w:t>
      </w:r>
    </w:p>
    <w:p>
      <w:r>
        <w:t>(2989510, 7404783.219431924, 'O8q6Fr', {4760645.24389345: 'ECFy', 8654083: 2047215, 'KEFNxcZE': 6338487})</w:t>
      </w:r>
    </w:p>
    <w:p>
      <w:r>
        <w:t>(9822011, 6887954.176587332, 'CvdB4HHM6UbMV2w2I', {6071630: 4417521, 'k2OA7sxzZEMT5': '5U8e1KeOZtEAbW5qYwMr', 6649179: 'xrRPiQY'})</w:t>
      </w:r>
    </w:p>
    <w:p>
      <w:r>
        <w:t>(4031896, 3855975.954691623, 'mbew2q', {665878.6435285924: 3212557.695904734, 'J': 9399099})</w:t>
      </w:r>
    </w:p>
    <w:p>
      <w:r>
        <w:t>(3665096, 360938.9986416078, 'XZi9pA8h6PLjBws38Fzs', {1508810.3182560941: 8092050, 'SyLbdJU210': 'EeeCf2PMS', 'M1zH9NEh8n46a8mr1ag': 4450914, 'DQObaexK9mCFWRJQsmF': 4362507, 'sn98XT': 1942346.3565725274})</w:t>
      </w:r>
    </w:p>
    <w:p>
      <w:r>
        <w:t>(9018047, 9030624.553209027, '6eJnRf3H', {'Vh6zUVk29BNoyPXa': 'hVXegY5AO', 4677502: 8702230.916922314, 4198856.951491955: 4057065.0524792685})</w:t>
      </w:r>
    </w:p>
    <w:p>
      <w:r>
        <w:t>(2558009, 4848497.898231573, 'C', {6829653.034420025: 4336320.115715723, 3378579: 2305268.512715468})</w:t>
      </w:r>
    </w:p>
    <w:p>
      <w:r>
        <w:t>(3693400, 1656365.8209935827, 'adTHmW', {'d4': 2232886, 7773967: 1990846.4355261512, '4K6kuHnbtkCc2or9HdtA': 'v4JxK2PDhlGqPc2SZq', 'JxCcmVdii0SU2': 5714765})</w:t>
      </w:r>
    </w:p>
    <w:p>
      <w:r>
        <w:t>(4855340, 6676812.82213999, 'UFqYL2Ap52', {2479439.644601088: 7515953.147108659, 1224632.7008211643: 8115784.561785223, 't4cZLt': 5133887})</w:t>
      </w:r>
    </w:p>
    <w:p>
      <w:r>
        <w:t>(9944537, 1230321.632404865, 'nJic', {1203765: 'SgrhSsgNl7h4', 'WD3QN': 'LSdqPQqot', 'g': 49354.41037819843, 6847078.770423709: 1284535, 6147607.471062179: 7161777.124362559})</w:t>
      </w:r>
    </w:p>
    <w:p>
      <w:r>
        <w:t>(9331980, 6177885.974604296, 'Qs8sysE', {9000495: 8080224.895013945, 3374107.1181716644: 7175698.560385545})</w:t>
      </w:r>
    </w:p>
    <w:p>
      <w:r>
        <w:t>(4037412, 4805999.582269366, '2VHcyGoU6vL', {6610843.409187872: 2978227.8126556594, 'NA': 'E4N', 9448725: 4955542, 2039197: 1871820.1729372141, 7571289: 6705845.219704203})</w:t>
      </w:r>
    </w:p>
    <w:p>
      <w:r>
        <w:t>(2998149, 9140388.975118881, '5s9EBFK14r0JD2okLmVG', {3332861: '43kSuqc4E3Fd', 'So7LSpdZXH': 'bkh'})</w:t>
      </w:r>
    </w:p>
    <w:p>
      <w:r>
        <w:t>(6935150, 5944956.188407456, 'ZRGZRqAMa6y098oy8', {9545369.762108717: 'bqCirRCKXbupIk'})</w:t>
      </w:r>
    </w:p>
    <w:p>
      <w:r>
        <w:t>(1932831, 5182069.927932836, 'xK4ey9m1tz4Hy24C', {'VF3wkmq9zh1mhtsvznjL': 2490751, 8481928: '8IDo2u0spct6UN', 6433096.162520351: 'sGRXgo1inrgnBCSf6d3G'})</w:t>
      </w:r>
    </w:p>
    <w:p>
      <w:r>
        <w:t>(8152248, 8746049.848021312, 'vUhc4p', {'VBopSgv': 3915349, '0h': 2304722.6201750594, 1200136.3101459884: 9906068.276602928})</w:t>
      </w:r>
    </w:p>
    <w:p>
      <w:r>
        <w:t>(938154, 9503331.878782313, 'EnIjZbwTjNNvrs', {'5tiOIGskGxiN5': 'ku2m5C6S8bwURG34qY', '7': 4037115.8221420576})</w:t>
      </w:r>
    </w:p>
    <w:p>
      <w:r>
        <w:t>(7888055, 4594291.312374614, '81FhymcGsbUpssfV4f', {6159274: 2347601.967839884, 1347802: '6'})</w:t>
      </w:r>
    </w:p>
    <w:p>
      <w:r>
        <w:t>(7394700, 1118946.2773389013, 'evzR', {5220899.175971747: 8098553, 1177689.9198838742: 6675468.0267439})</w:t>
      </w:r>
    </w:p>
    <w:p>
      <w:r>
        <w:t>(4190121, 3516405.4384131217, 'nMqsBvGP7Fj', {'pNb3dYv2': '71VelT', 8782443.00492975: 5504189.297739853, 5956633.769890528: 91721.28346314534, 1300961.640600654: 1675733, 121448: 'fMUGgQWRZf6ow2xw'})</w:t>
      </w:r>
    </w:p>
    <w:p>
      <w:r>
        <w:t>(7652649, 4477930.705238997, 'zhjab3WbVHGiRBeZEd9e', {'Q': 616445, 'o1cBvxKxn5Nyt6R': 3958128, 4579901.620294325: 'wYW4m1Yoc56g5vI7e', 7101034: 'lzPc5c8DKdfszUaLM6Ir', 2544470: 3779652})</w:t>
      </w:r>
    </w:p>
    <w:p>
      <w:r>
        <w:t>(8314117, 9339341.135596557, 'mr2c3t', {'te0UeNY07pQ': 'lCu6dVWxM7nJqupur', 913577: 6057092, 'RMEF': 8187881.473586711, 1731922: 1775709.3469982254})</w:t>
      </w:r>
    </w:p>
    <w:p>
      <w:r>
        <w:t>(8685045, 8263286.539426187, 'p0DLys6TT2CzXkTo', {'Q1JrJasZWA7G1V': 'yTM4DE5CxxsivSV1VwMx', 'Bkd': 'xEbxIJqclAc', 'aGGCRxHUb9E4wqosCkbO': 9413388, 7740240: 9673729.674860228, 'DH9': 4737094.315820605})</w:t>
      </w:r>
    </w:p>
    <w:p>
      <w:r>
        <w:t>(9467684, 9332361.669264926, 'j6mdUswWmLl', {7795099.882545295: 4329225.60489802, 9320509.821299689: 'osAH5w9QJr', 517788.32027946867: 9306667.31433785, 2020375: 9115494.362530349, 4532292.545784632: 'TrV'})</w:t>
      </w:r>
    </w:p>
    <w:p>
      <w:r>
        <w:t>(3730125, 7346182.465643696, 'xWLPP1yD9mv', {2873041: 4085568.2209413224, 512890.69287865143: 3093898.3955029245})</w:t>
      </w:r>
    </w:p>
    <w:p>
      <w:r>
        <w:t>(8322053, 8470172.718938114, 'ic6SX', {6831660.980026333: 6353455})</w:t>
      </w:r>
    </w:p>
    <w:p>
      <w:r>
        <w:t>(1359800, 4095220.3372545326, 'k28sd72QS2FlHCrDgS', {'4': 862502.0732007438, 841630: 3664640})</w:t>
      </w:r>
    </w:p>
    <w:p>
      <w:r>
        <w:t>(2557109, 1247572.2429363723, '7nNtPDYBlW7mJcodCi', {'9UbeRE': 3902939.8267878634, 3038389.9844838968: 'EHB23', 9618277: 2804960, 8697299.511240715: 9546764})</w:t>
      </w:r>
    </w:p>
    <w:p>
      <w:r>
        <w:t>(9318102, 1089597.97925841, '3kRWQQf7Vw', {'WpHfonMIcGyUvWCEapzx': 'cQpabkzxERJ', 'mZ': 7078684, 5116903: 'SSB8aRNmGzSRd', 2844412.802456028: 8081674.042314868, 'dUwNozCJc5Hv': 'F0'})</w:t>
      </w:r>
    </w:p>
    <w:p>
      <w:r>
        <w:t>(1238224, 36898.88487383164, 'kkTQkkkELa0hqWV', {1183980.644164484: 7476441.809655273, 7828598: 696846.318421298, 'Rl3sAVb': 'Mm0XIG8edRttu'})</w:t>
      </w:r>
    </w:p>
    <w:p>
      <w:r>
        <w:t>(2184834, 6898188.975114595, 'ElBYmDLJHjRUAX50Q', {'umkAe2v2x': '7m', 'Eygd84GO3mj': 8150014, 'kKL7Lq1tcSoPuCjm3iIo': 4955131.900523228, 7194417.040409021: 4156034})</w:t>
      </w:r>
    </w:p>
    <w:p>
      <w:r>
        <w:t>(1435160, 7119226.402537448, 'DmqN1n9xcQf', {652386: 6087931.4161085645})</w:t>
      </w:r>
    </w:p>
    <w:p>
      <w:r>
        <w:t>(1108170, 9078320.01964102, 'nPzKaPC5t7QiiK4jw', {9758508: 5293036.637068458, 5430574: 6509540, 6825429: 624482.6942447568})</w:t>
      </w:r>
    </w:p>
    <w:p>
      <w:r>
        <w:t>(2339143, 3125443.8190138824, 'AcpoZPQR', {'N4bgee2tC': 'P8Ljs5huw7QL26fp32jE', 2725645: 5186768.855530018, 7166396: 'hr4YYYnE9XHkVTutj'})</w:t>
      </w:r>
    </w:p>
    <w:p>
      <w:r>
        <w:t>(105205, 6435517.04091764, 'plgsSZBCTsEeyvi24U', {1903941.2509217712: 'Y60ZC', 2050955.6666685303: 8575943.318543945})</w:t>
      </w:r>
    </w:p>
    <w:p>
      <w:r>
        <w:t>(9232017, 2009441.2531296036, 'jQU', {3431619: 5717749.856754541, 8362041.34695621: 41344.09938235994, 8983509.952284422: '9CuTiEUcMIa87nfX0Ru', 9416026: 'nSA84qcbvvxoGTS2pIE'})</w:t>
      </w:r>
    </w:p>
    <w:p>
      <w:r>
        <w:t>(1638769, 4574753.995683425, 'HGVZ0NA06SqiR8rXXX', {2120961: 'FyLIfVWVI6J1j', 8507826.849424634: 'BKxbW5AOt'})</w:t>
      </w:r>
    </w:p>
    <w:p>
      <w:r>
        <w:t>(2584415, 4191821.6400680565, 'UkOlI8ucSCdxI1P4', {3448689: 9733445, 'T0OnAXKui': 300012.8263162083, 'Ni': 5084071, 8054077.295023907: 6375183.08177477, 3953185.527724743: 4475261})</w:t>
      </w:r>
    </w:p>
    <w:p>
      <w:r>
        <w:t>(1278180, 3718045.082309659, 'eW1hAzTHN1AEBf1jJHl7', {8168344: 'J', '8piiKvodsVFYvI45ls': 6471195, 2691822.274998803: 2088009.3198325734, 1898675: 'BRTofLOQOCJ', 6470116.207827653: 5364699.230786614})</w:t>
      </w:r>
    </w:p>
    <w:p>
      <w:r>
        <w:t>(5546424, 2738220.6094036256, 'n9VtGeViOIjRINojTRkb', {469932: 9242362})</w:t>
      </w:r>
    </w:p>
    <w:p>
      <w:r>
        <w:t>(3594666, 9464469.336353377, 'KTHE', {'isp6Q': 'ApWihHK', 2071461.53450403: 3270326, 8607975.745036554: 6254969, 'Z7Vom': 760599})</w:t>
      </w:r>
    </w:p>
    <w:p>
      <w:r>
        <w:t>(1153040, 7082479.888343525, 'otuC', {1899797: 'c7WwU1jkbTHN2CuVW8Y', '5g': 7127827.422519254, 3637066: 5564546})</w:t>
      </w:r>
    </w:p>
    <w:p>
      <w:r>
        <w:t>(9718434, 5381014.378449059, 'VgwA', {4577292.831995976: 6961715.646913001, 't9303h0dDHic3': 1600378.4222355387, 1449490.953048078: 4253245.611781075, 'uf4srfai': 'yxGKnKF', 5372110: 6002719.631382761})</w:t>
      </w:r>
    </w:p>
    <w:p>
      <w:r>
        <w:t>(5184626, 2366728.0098462575, '7h9mnzpbrgTHv', {3578022: 'AMmoiMI', 8811378: 514457.3530457097})</w:t>
      </w:r>
    </w:p>
    <w:p>
      <w:r>
        <w:t>(7265287, 2346650.187096655, 'GqGEJKnCvBaraAakGmg', {2372556.309341807: '6yqxJ7dDvQ0x629c5', 136056.32753236673: 'G5gZvaBaMKs2gX', 7538641: 7859984, 'yM': 5371343})</w:t>
      </w:r>
    </w:p>
    <w:p>
      <w:r>
        <w:t>(8173669, 8843714.720561247, 'irzPTAIzrP5Lr7m', {'l9ba3yvcyq': 9918175, 'vLOde': 637354, 9570192: 'bnvSgoMrpcCz2fbLrvZo', 2784304: '4'})</w:t>
      </w:r>
    </w:p>
    <w:p>
      <w:r>
        <w:t>(8902153, 3591105.601148279, 'dRprJg4ug5FfLeF4ZU', {9526286: 'DN5aW', 9682931.509862568: 9839616.076335857, 9059558.444122713: 6661737})</w:t>
      </w:r>
    </w:p>
    <w:p>
      <w:r>
        <w:t>(3425963, 7218641.029197622, 'U7FXRYqvHp71ipiGwQ59', {8824544: 2749315.2418192034})</w:t>
      </w:r>
    </w:p>
    <w:p>
      <w:r>
        <w:t>(5875010, 6911104.797655269, 'LX8Ch', {9475876: 2758630})</w:t>
      </w:r>
    </w:p>
    <w:p>
      <w:r>
        <w:t>(1660436, 8615902.650369313, 'TgaWjSEtG0nYPpnVuIwO', {'0zqeL1Yd9Mnub5qoNca8': 'GpxRclw', 'zJs8smwjYqofm': 'o09fDDJX9d0y'})</w:t>
      </w:r>
    </w:p>
    <w:p>
      <w:r>
        <w:t>(661443, 49463.64773863454, 'q', {'KVjtwpn': 5616693.132787552})</w:t>
      </w:r>
    </w:p>
    <w:p>
      <w:r>
        <w:t>(3132583, 8078630.815374568, 'uMpPlfStlyVSaHKeeY', {2428943.233436269: 'MMhc8aXs', 7220591.925421422: 131386.77887006843, 5153819.446041587: 1525, 5222659.867393078: 1801243.5179450437, 9162306.054900533: 7752373.839433723})</w:t>
      </w:r>
    </w:p>
    <w:p>
      <w:r>
        <w:t>(1226166, 8573662.24157703, 'QVpAY09uq', {7266214: 4494979, 'E5vV': 'CRTTp7IhWDP'})</w:t>
      </w:r>
    </w:p>
    <w:p>
      <w:r>
        <w:t>(9749127, 5926318.576890507, 'a', {4655515.482847107: 'PshBUWRm3kRAv0E68ir'})</w:t>
      </w:r>
    </w:p>
    <w:p>
      <w:r>
        <w:t>(4840023, 9216244.128880104, '1ANVF5JC', {1075754.7122796164: 2777190, 1726181.6906220461: 1974868})</w:t>
      </w:r>
    </w:p>
    <w:p>
      <w:r>
        <w:t>(3529235, 2152675.969688619, '447DT43qYo4', {1773180.1786115586: 'mbfn', 'fJL8SSC96av': 8492709.530862318})</w:t>
      </w:r>
    </w:p>
    <w:p>
      <w:r>
        <w:t>(2945895, 5411329.425025833, 'A4VN6', {7827985.64959439: 'A1WTY9FBVXnWQCZNWu', 5509358.470487354: 253124.66916383224})</w:t>
      </w:r>
    </w:p>
    <w:p>
      <w:r>
        <w:t>(3818034, 583820.7226008796, 'oVIXlFnM', {'5AuYtKG2o3Lm': 8117879, 'OGneT0h8': 7527971, 6752829: 5696824.8806654895})</w:t>
      </w:r>
    </w:p>
    <w:p>
      <w:r>
        <w:t>(470209, 9461182.477287365, 'QETjV', {3116965.782607951: '4mysdDMKywEj', 'NW6': 4225909})</w:t>
      </w:r>
    </w:p>
    <w:p>
      <w:r>
        <w:t>(7666163, 6977410.64425909, 'TkZ6pH8', {'X9PXAg5ng0TU5X': 4040136, 7336529: 3725698, 8132911.167817954: 560655.1095378331, 'qI3exV6Eo3ZoWope': 'OeX005BS48sNG9EW'})</w:t>
      </w:r>
    </w:p>
    <w:p>
      <w:r>
        <w:t>(4033816, 1925494.0946879196, 'hrZpNb1c', {'G534EOrwzGZ96sP': 448740, 8917094: 8762161.272515802, 4876467.932615892: 9204805.170532744})</w:t>
      </w:r>
    </w:p>
    <w:p>
      <w:r>
        <w:t>(91259, 1463253.1406570647, 'sU4xLFZ', {3724554.3890849543: 'Q', 5982084: 'YhsGm6l8eG', 2993504: 316456.43421048694})</w:t>
      </w:r>
    </w:p>
    <w:p>
      <w:r>
        <w:t>(5222262, 6378823.409223163, 'fGo', {'CSf': 2730937.2540709977, 'L8yuy3azY81': 5709880.710432245, 6157187: 7336231.983502092, 3690506: 3321310.2526838733})</w:t>
      </w:r>
    </w:p>
    <w:p>
      <w:r>
        <w:t>(6342740, 9210954.332942612, 'Gd4W18sMvrsR34OECOp9', {7486595.023877428: 109959.16372674274})</w:t>
      </w:r>
    </w:p>
    <w:p>
      <w:r>
        <w:t>(1124401, 8767777.06928831, 'P50Xl6p4PvGDtOUL', {8789802: 'xvWP6TU9y17fTj6', 2236606.1908000465: 8419330.64044306, 8439260.14382125: 510143, 'khZTbSjpNxM6r8': 4568710})</w:t>
      </w:r>
    </w:p>
    <w:p>
      <w:r>
        <w:t>(641241, 8103737.280815073, 'Vp1dn2ivqZNiKANg0IaS', {9578616.940244868: 'WMFiBjXSbH70t02pz', 3660895.7773182048: 7652335, 703369.627387045: 3283662.9968635524, 9019990.799884027: 'qoZp', 'V59dixKBfpx3zCGZRZh': 5423523.755204212})</w:t>
      </w:r>
    </w:p>
    <w:p>
      <w:r>
        <w:t>(2118292, 4232418.814552304, 'K', {7320208: 7694919, 'EVLHRehoOsaXtZIgFSsC': 'gsaPyCbzxfm', 7268885.142452641: 3509873.2171845506})</w:t>
      </w:r>
    </w:p>
    <w:p>
      <w:r>
        <w:t>(8374874, 9698475.086599423, 'CuGw9YYqNZQ', {4741540: 2636458})</w:t>
      </w:r>
    </w:p>
    <w:p>
      <w:r>
        <w:t>(5020487, 3702645.381443803, 'cNVVlXITj0f', {3689475: 3455398, 8594396.58670164: 56236, 960402: 887284.9628278668, 1789504.9267157381: 'tqDVSFVHqMS', '0MWwz5rs4Wzyz': 115649})</w:t>
      </w:r>
    </w:p>
    <w:p>
      <w:r>
        <w:t>(5913001, 2880008.9095832603, 's1R0Sgr5VN107Sq4rjt', {'OsjN7yuJN7wbJjXTS': 'u2AF4VvFxiHFNuhVexz'})</w:t>
      </w:r>
    </w:p>
    <w:p>
      <w:r>
        <w:t>(5602090, 3131414.670202588, 'GTRZzTPbukgSQ', {96240.83235485804: 2269296, 3479781: 's23Km9r5zh1UU', 'mk2oakqZg1': 'm02wLLpjC', 4249648.971191732: 6627251})</w:t>
      </w:r>
    </w:p>
    <w:p>
      <w:r>
        <w:t>(5732138, 1693394.7799683968, 'cUTH', {5412623.255604976: 8369455, 'gxXuznYtqxmmM': 2068075, 4951216: 5042005, 2275769.353514943: 'WQ8R142mgP0Vu'})</w:t>
      </w:r>
    </w:p>
    <w:p>
      <w:r>
        <w:t>(9828059, 9959462.137976652, 'e5QqOyCzgukAb', {4755618.079323136: 'QArrS7EYGgrkBv'})</w:t>
      </w:r>
    </w:p>
    <w:p>
      <w:r>
        <w:t>(5000374, 3586127.6171851675, 'Bekb8e', {'yXe0gC67qiLW': 7412788.989389695, 2669159.1543461713: '9q4zqb00qx8d2utPUS7', 8755634: 'yTvo2nT7etpxo', '5hVGPooHyC7557Q': 55213})</w:t>
      </w:r>
    </w:p>
    <w:p>
      <w:r>
        <w:t>(2552768, 5443834.714568229, '6RLU2ne9sI4', {2234706.0179980327: 1375782.8397419003, 7451531.297193446: 'qzbiCuaD'})</w:t>
      </w:r>
    </w:p>
    <w:p>
      <w:r>
        <w:t>(4543485, 486046.9502915099, '15ckgx9DNatVJBksWmJ', {6016537.771536704: 8753101})</w:t>
      </w:r>
    </w:p>
    <w:p>
      <w:r>
        <w:t>(5774344, 1893489.0183587284, 'urHWxquXpUFjE6R', {6048816: 5725692, 6131888: 9990478.005556937, 4659974: 7981524.04428205, 1469727: 2558988.5707376716})</w:t>
      </w:r>
    </w:p>
    <w:p>
      <w:r>
        <w:t>(4787502, 2497158.8574437075, 'v1ONS8uFtv0Qiho', {2582915.51253114: 4129422.8535370016, 1190929.053969073: 369297.2233458458})</w:t>
      </w:r>
    </w:p>
    <w:p>
      <w:r>
        <w:t>(4543198, 8279764.817477287, 'hteZGEf', {2117001.8841984738: 1699079.9966555214, 738641: 9127774.607771194, 'GwYBHU6yFBi2PoiFYg': 6609083.46116, 5630224: 'OgdKXE8a', 9956557: 'hr1MQNwBXAaeNAOxMKi1'})</w:t>
      </w:r>
    </w:p>
    <w:p>
      <w:r>
        <w:t>(8995857, 4919953.594270346, '5u', {6854625: 924179, 8274864: 'qjhyJcPXyIDKQPfBLPZ'})</w:t>
      </w:r>
    </w:p>
    <w:p>
      <w:r>
        <w:t>(6377742, 1154124.1740832552, 'mlu5RxcaxuydDAF', {'6oY': 2421172})</w:t>
      </w:r>
    </w:p>
    <w:p>
      <w:r>
        <w:t>(7220299, 1070212.6200520801, '0M1TzoJnYipFjLVYv', {'AL2q': 9120646, 'LrdqjtGDsvB': 3798937, '6pMabaxjvNi1': 'uoeQmR57gr5FEEMrX', 'zjOzH5H1tQkmTc': 'Vv2STtgIYplUGle', 2741378.5460527698: 'TDEIKC3Pkqu9D'})</w:t>
      </w:r>
    </w:p>
    <w:p>
      <w:r>
        <w:t>(8175316, 5051887.990659672, 'U9hitaJoq', {'akm52Kf5sg': 5750142.8366128085, '6PRvHkMxa5E0qLO7fN': 5793327, 723011.9260199253: 2153266, 2641217.5149905905: 3020233, 276799.11920536315: '9gAMhQipMyVd9R0KgLAF'})</w:t>
      </w:r>
    </w:p>
    <w:p>
      <w:r>
        <w:t>(5012323, 6797218.287281022, 'G7fSQPyBF36K9', {'KOfYmH': 2300348})</w:t>
      </w:r>
    </w:p>
    <w:p>
      <w:r>
        <w:t>(5832652, 4029583.6862494894, 'XP4ew8YzpLGvdO3', {9569494.748287635: 2269862, 9904937: 'f32TEedH9pzt572JUT', 1693735: 3880259.0503243105, 4447424: 324492, 'cynq7': 1313706})</w:t>
      </w:r>
    </w:p>
    <w:p>
      <w:r>
        <w:t>(4663342, 4930817.228204418, '9AKgHpwyStmGDK', {'GcXbFPHJJ5yN': 'U6XpCtw9Y1X', 1311098: 237621.94834026528, '8cmCkG': 9513991, 470493: 7272612})</w:t>
      </w:r>
    </w:p>
    <w:p>
      <w:r>
        <w:t>(9590189, 8254307.686755573, '86f8', {1118034: '34TqJFKV047GP', 3768878: 'Dv7ggEideNj', 3423689.6152770226: 'gD0n', 'Sl1R': 'WRsSruEfwSLchNNn049'})</w:t>
      </w:r>
    </w:p>
    <w:p>
      <w:r>
        <w:t>(780084, 2819253.294405456, 'm8UESVZUkO', {'XuKorANf9mn4EF': '8EBiltjGxzlX5GntbKg6'})</w:t>
      </w:r>
    </w:p>
    <w:p>
      <w:r>
        <w:t>(248094, 3246570.785329732, '9MIMKhrQYEOHPMfBGm6Y', {3902302: 9604834.372405225})</w:t>
      </w:r>
    </w:p>
    <w:p>
      <w:r>
        <w:t>(8909842, 1978190.5028216252, 'vbV1hpRhGkWe0B6xmynS', {'msBnrdPONA3HyxL': 'hAsX7', 9583378: 2473758, 2418292.5874829786: 6641729.145018311, 2604448.408978315: 2222979, 'h': '5a1D9nXbXTckBBAh1W'})</w:t>
      </w:r>
    </w:p>
    <w:p>
      <w:r>
        <w:t>(5671408, 712104.7831178607, 'yMXYAK4G', {'xtdQYzFD7DCwOpaNvBn': 'hdo8mUB4RuLN', 3181031: 8837555.317977568, 3398936.528450024: 3631264.8645329173, 6606186: '4BoBZfhxne'})</w:t>
      </w:r>
    </w:p>
    <w:p>
      <w:r>
        <w:t>(445308, 5512661.022299791, '8JlVGjls2A7', {5977384.465455268: 7902246.847477092, 'Ep3dPt7dv1Bd3d': 'juEJymGwenL2U8rDfX2', 'NqAdg7O0jaKva8S': 2898225.384320152, 2376404.4566228315: 5697677.240244224})</w:t>
      </w:r>
    </w:p>
    <w:p>
      <w:r>
        <w:t>(9517187, 1228744.2334892096, 'BvFKXrmOz9RZf', {732372.5405738279: 1272176.3762712313, 8275189: 6227908.618556999})</w:t>
      </w:r>
    </w:p>
    <w:p>
      <w:r>
        <w:t>(4008447, 2490363.43949245, 'C3ceNSkPKQG', {'opiiHtu6AiID': 'hM'})</w:t>
      </w:r>
    </w:p>
    <w:p>
      <w:r>
        <w:t>(9317701, 7600507.492177994, 'QzinFmVyZA', {'QJ3jtQ': 7600670, 'hh0KI4mtl6': 3672600})</w:t>
      </w:r>
    </w:p>
    <w:p>
      <w:r>
        <w:t>(9064666, 9643087.522315074, 'wNIf', {'QPBLBLYzZ': 4817338.870661444, 8632243: 'u4Y0pFW5'})</w:t>
      </w:r>
    </w:p>
    <w:p>
      <w:r>
        <w:t>(4703517, 679668.4704853084, 'ee', {1013106.3156191878: 658305, '44xiZYwjSPYfIzJSgm': 8492836.897878936, '9': 9480747.884998359, 'k': 'eHK6Fex8rE8yW2zekIl'})</w:t>
      </w:r>
    </w:p>
    <w:p>
      <w:r>
        <w:t>(6150384, 9225412.518638823, 'o6nkSxx3nSIz', {9645723.870018676: 3942080})</w:t>
      </w:r>
    </w:p>
    <w:p>
      <w:r>
        <w:t>(8246696, 3916424.376113775, 'pROnObqEkGxadDgJLTyW', {'wM1': 'z'})</w:t>
      </w:r>
    </w:p>
    <w:p>
      <w:r>
        <w:t>(9684787, 4426766.744734367, 'vu0b9Dprc634aDOt', {'Z1': 8345349, 9394317.473214429: 'S'})</w:t>
      </w:r>
    </w:p>
    <w:p>
      <w:r>
        <w:t>(7464106, 4912639.085270299, 'uI6PLM9F6', {4126716.1160237943: '1sUI4', 'iM2S': 'nJf'})</w:t>
      </w:r>
    </w:p>
    <w:p>
      <w:r>
        <w:t>(7522135, 734473.3947215365, 'SAODuuvc9gH', {'tnIfi6ZgyihS1EMSme': 9840842, 'JievTC': 9916021.376112688})</w:t>
      </w:r>
    </w:p>
    <w:p>
      <w:r>
        <w:t>(5270398, 5184859.34613587, 's9qj6LpSwwvjZb', {1423272.5286549763: 9549247.89654603, 7605113: 'cq9BFaMg'})</w:t>
      </w:r>
    </w:p>
    <w:p>
      <w:r>
        <w:t>(3221806, 2379142.0329539357, 'STHHQGJ', {4739400: 5254494})</w:t>
      </w:r>
    </w:p>
    <w:p>
      <w:r>
        <w:t>(9279381, 1853674.1334914763, 'qov1swVWtwRuBnT', {1829190: 2964263.8698437717, 'IxEd7eRXjAsPDO': 'ZTWuCl', 4537051: 'JKEGGoiq', 2133019.2349566733: 5287025, 1040935.1800402144: 9409870})</w:t>
      </w:r>
    </w:p>
    <w:p>
      <w:r>
        <w:t>(5350952, 6070903.737107188, 'RldjjE6l4obL2hQhx', {'sMIdvDj87FP': 3308533.9051022776, 4568714.049234021: 'QM8rIp', 'n5Iu': 3241856.729543471, 'UZIfgYRLP6AD': 'h3I44EmG1z'})</w:t>
      </w:r>
    </w:p>
    <w:p>
      <w:r>
        <w:t>(1198702, 4050947.2386477874, '9JV5YWMNeafJcV43Is8G', {1684826.2647069623: 'TErHu3NMXWJtKKj0xU', '1QfeYj1fomf': 'rFWyVtQiZN3q'})</w:t>
      </w:r>
    </w:p>
    <w:p>
      <w:r>
        <w:t>(7870203, 1521509.650866153, 'NOy9VQKnDK21vrF', {'jfFhLCLFJke': 'ffy2', 6702213.36775049: '01MzL0QJBQMXu', 'uF833KHczGk3VkpYp': 3744033, 6990974.565857439: 'FaG31', 'Pq5Rhyb8gNv': 9413371})</w:t>
      </w:r>
    </w:p>
    <w:p>
      <w:r>
        <w:t>(6708976, 3966071.96860846, 'p8', {8348695: '5'})</w:t>
      </w:r>
    </w:p>
    <w:p>
      <w:r>
        <w:t>(3207343, 26663.40261135325, 'Uep5K2ujV7aCEWpc', {8725941: 9151378, 2544710: 1362357.7959787135, 1278210.0509932225: 6934322, 9281612.073059218: 3627213, 8701364.654399756: 2983589})</w:t>
      </w:r>
    </w:p>
    <w:p>
      <w:r>
        <w:t>(2622150, 4768779.070571402, 'RKdkq5AaUIGDXqrwBC', {'xTs9ynQOkpcbwtV9zo': 'O', 6246892: 1443077, 9862514.077455977: 820719, 1375142: 674677.7524156688})</w:t>
      </w:r>
    </w:p>
    <w:p>
      <w:r>
        <w:t>(4063385, 3988032.9609453604, 'm', {'3EBlAhxvs8zHwWEbJb': 'sD8X'})</w:t>
      </w:r>
    </w:p>
    <w:p>
      <w:r>
        <w:t>(9383707, 4245554.1230035545, 'a', {4923058.523823223: 6827339, 6443226: 'wiOLUAJrHAfw4lQ'})</w:t>
      </w:r>
    </w:p>
    <w:p>
      <w:r>
        <w:t>(2675984, 8254407.829098016, 'I3jsQNgn1RkXbIVD', {2795282.886009416: 9772662, 'DtE3': 'h2ABk', '0YI': 1381740, 'yt57rMmev6Q': 8658936.898975197, 8726024: 7244764.259984463})</w:t>
      </w:r>
    </w:p>
    <w:p>
      <w:r>
        <w:t>(3425789, 5743206.415509062, 'V', {'IjIi8Az4Gg': 346266.03612820216, 'CrejSip5': 4218493, 7776532: 9243305})</w:t>
      </w:r>
    </w:p>
    <w:p>
      <w:r>
        <w:t>(7313882, 4244383.762552201, 'QZUA1iRLu4MAqZDcD', {8136810: 9165491.737268122, 8101353: 9813890})</w:t>
      </w:r>
    </w:p>
    <w:p>
      <w:r>
        <w:t>(4051533, 6208008.834044368, 'TFLgWb8XU6nB', {1580806: '1EPtpL2Q4w9kFCl30m', 6918887.954354308: 8767588, 7302372.019119846: 'zNnZplkVZl6S6', 4996537.619257437: 'dRUyMt2GBCHd'})</w:t>
      </w:r>
    </w:p>
    <w:p>
      <w:r>
        <w:t>(1009210, 1913559.0289375694, 'tu', {'rv2': 8759391.620134287, 2346696: 'C', 'b1qwhWSrMLf9j5U': 2736295.675269155, 9260735.903525023: '12SFM7n6gCOBpSY', '82r1JzAeD08oBfKl': 7161972})</w:t>
      </w:r>
    </w:p>
    <w:p>
      <w:r>
        <w:t>(7251094, 8983744.791116636, 'vZi4fB7bzZVra5', {6030657.4851153875: 249626, 8125433.822660309: 'NQx6swGJARm2'})</w:t>
      </w:r>
    </w:p>
    <w:p>
      <w:r>
        <w:t>(2597251, 8228576.260697525, 'OGh0LkZEv', {6145041: 9484635.679861784, 5516718: 5015176})</w:t>
      </w:r>
    </w:p>
    <w:p>
      <w:r>
        <w:t>(7427587, 6502082.904847789, 'YnJ3Q926TKn0yCcO', {9981689.775250677: 6753459, 'Tz': 1444355, 3296468.5706433426: 'aYVxWz5PfIIsUFmhstVA', 7758975: 6249692, 8351942: '0o'})</w:t>
      </w:r>
    </w:p>
    <w:p>
      <w:r>
        <w:t>(6631648, 6696293.000725794, 'kdIh3Yq', {3157131.1477484764: 'YtlW'})</w:t>
      </w:r>
    </w:p>
    <w:p>
      <w:r>
        <w:t>(9234336, 960943.3323353534, 'rbDk', {9940235: 1074347.7660370737, 276198.4224982583: 'fUgwdpABwyOjlaUQe', 'iJ': 6819500.438659577, 8163285.156075959: 2365763, 'GRGyT': 'SXC6c6IHGKn'})</w:t>
      </w:r>
    </w:p>
    <w:p>
      <w:r>
        <w:t>(7216272, 7919176.716434188, 'C', {7169915: 986576, 1162465: 5846621.986516725, 8974191: '8yVV6CSvDkP9Y', 'K8wcVVcvAwM6vIvmx1': 7597110.211333694, 3102924: 8526305.655164408})</w:t>
      </w:r>
    </w:p>
    <w:p>
      <w:r>
        <w:t>(4945627, 7370982.74390096, 'CD3lBk', {6648026: 'wFyELsIlRXUfcmI', 'Qomaz6': 8726277.051933736, 8600568.542145936: 'BuZqvDOoMJa'})</w:t>
      </w:r>
    </w:p>
    <w:p>
      <w:r>
        <w:t>(3817648, 1971443.0772689206, 'krjQiVjo', {1195196: 'vngIwgXjHd9aT', 7635505.603087456: 'jgyE1DY'})</w:t>
      </w:r>
    </w:p>
    <w:p>
      <w:r>
        <w:t>(8689012, 334169.918909496, 'GcgFOrQuzX0', {'5As1s': '6nm0YhPWYRgzh4', 9517546.714690253: '5NyDwMw', 'qGf7aEkzSxfh5KO': 1263543.6473686402})</w:t>
      </w:r>
    </w:p>
    <w:p>
      <w:r>
        <w:t>(334563, 9209820.666308794, 'IbSusCEWvztuQd92M3U', {1119337.6129035382: 'JizSlj3m4', 1819444: 1002967, 5306209: 4698876})</w:t>
      </w:r>
    </w:p>
    <w:p>
      <w:r>
        <w:t>(3775936, 8264407.821585252, '2lJ4ZKr9R2BORvyg60Vp', {'m': 406000})</w:t>
      </w:r>
    </w:p>
    <w:p>
      <w:r>
        <w:t>(8220027, 4235036.44879324, 'tt50GJBmB7K', {257650: 3725153, 9398941: 7444414, '9OQ01ep8RU3': 6380436, 3517223: 854990})</w:t>
      </w:r>
    </w:p>
    <w:p>
      <w:r>
        <w:t>(8614562, 3074891.69242788, 'G4Kag1UW', {2867184: 'nsGM9ZDT09', 7253526: 6775605})</w:t>
      </w:r>
    </w:p>
    <w:p>
      <w:r>
        <w:t>(7834384, 1645554.9679067482, '444lWBQRN', {6753863.235520146: 'bza5Xxdzb64e', '5hDQuDovbTYt': 8320215.960190964, 9911004: 'KTDirQ', 6859914: 4204611})</w:t>
      </w:r>
    </w:p>
    <w:p>
      <w:r>
        <w:t>(3354262, 8295993.289857964, 'cA', {'e': 3290179, 'do': 6150330, 7832224.911796572: 'eJveaGzXHovppH'})</w:t>
      </w:r>
    </w:p>
    <w:p>
      <w:r>
        <w:t>(4870112, 8473034.297559045, 'x9ZOXpVMsfOX8VY', {7516276.626190379: 7982778, 3698195.5075168847: 6430728, 6196221: 5373408.51533893})</w:t>
      </w:r>
    </w:p>
    <w:p>
      <w:r>
        <w:t>(5754929, 4954454.120096673, 'IXTeEXixScODOk18', {'AZ7lxo9ihB': 3716204, 9355144: 8815850, 801786.9953662993: 9167300})</w:t>
      </w:r>
    </w:p>
    <w:p>
      <w:r>
        <w:t>(2599167, 3896245.8672047397, 'kR', {9793706.492855309: 'cLvMCm', 277178.83520942065: 'ZXfDba0ABIJbMj', 304227.818168944: 'RnTIq5v'})</w:t>
      </w:r>
    </w:p>
    <w:p>
      <w:r>
        <w:t>(8637206, 8674673.06292954, 'k', {6300048: '52uobnBzgVB5XGK'})</w:t>
      </w:r>
    </w:p>
    <w:p>
      <w:r>
        <w:t>(8696685, 315352.57359462057, 'UacZkXgOXYdY', {'RXpS51jStg9': 4794984})</w:t>
      </w:r>
    </w:p>
    <w:p>
      <w:r>
        <w:t>(5849810, 631029.7293297284, 'mwk0GEDGlFpO4Xz', {498901.83224098664: 2400210})</w:t>
      </w:r>
    </w:p>
    <w:p>
      <w:r>
        <w:t>(6063694, 3962296.4385952232, 'V5WFKkonEFSRq', {'i1ihPnbv': 8742252, 'zukxbeF': 5877574, 'a': 'ofHPZKyVMiOi84FPCx6O', '0XPdPpX7H': 7092895, 9833506: 'XAF6VGxREIgpxH8X'})</w:t>
      </w:r>
    </w:p>
    <w:p>
      <w:r>
        <w:t>(4522591, 9407281.9155028, 'sXAP', {9537696.289736811: 3770767.5012689047, 1798004.9826664424: 1048190, 'vqNgTIaSn': 1741149.824333611, 'sNsanD': 'cZ'})</w:t>
      </w:r>
    </w:p>
    <w:p>
      <w:r>
        <w:t>(1384566, 1781717.902460337, '6qr', {1108491: 8647355.06582082, '30exbrwQp': 7375717, 9819437: 3770539.693404249, 8098618: 4977810.310323446})</w:t>
      </w:r>
    </w:p>
    <w:p>
      <w:r>
        <w:t>(9266983, 8508253.014578518, 'daIH6', {3895414: 5909290})</w:t>
      </w:r>
    </w:p>
    <w:p>
      <w:r>
        <w:t>(8386148, 4683851.108196896, 'J', {9108722.348896785: 3836524, 'dybmVQR9V24j7f3ZLfc': 192576, 8260994: 'K', 232537: 8687205})</w:t>
      </w:r>
    </w:p>
    <w:p>
      <w:r>
        <w:t>(5884303, 3066728.2883526837, '0KTIS', {6296300: 642401, 3841657: 1478882.3513229333, 'fmG2SOXdq': 4404235.031333964, 5065736: 4825939, 1092095: 'Jiyg4'})</w:t>
      </w:r>
    </w:p>
    <w:p>
      <w:r>
        <w:t>(3506095, 1712608.4697247767, '4HRZ9DX24unJ', {7924208.614856722: 'QY8lY8FxQ4d8nflBV8i', 1145181: 7649873, 6554076.857083029: 'kpjwOfQcRuN00S7', 3372950.110000605: 9839599, 'fFaeLsgQ': 8277736.7083577})</w:t>
      </w:r>
    </w:p>
    <w:p>
      <w:r>
        <w:t>(9150490, 8455953.54010475, 'dhAH2rKi8KX', {7405944: 'EuREcpwoZwM26F8', 4559295: 927826.5764819549, 6486633: 2639323.9460267248})</w:t>
      </w:r>
    </w:p>
    <w:p>
      <w:r>
        <w:t>(2298991, 1259429.8247164749, 'c2NfHyVCVfoRdyxq', {6513088: 'XyXOLLp', 'HKjj': 'Op4jW', 'I0': 2860988.6469423873, 7398755: 'Z01BgvIV', 'MXZxU80WnouKJR1': 5115062})</w:t>
      </w:r>
    </w:p>
    <w:p>
      <w:r>
        <w:t>(1687697, 8023273.465353433, '11Vc2AIQ', {975319.086126446: 8089643})</w:t>
      </w:r>
    </w:p>
    <w:p>
      <w:r>
        <w:t>(3220699, 3699938.850010944, 'MZFnoFyekjRDfRKwL', {3134661.321894071: 9025378.040417554, 'w6': 8943079})</w:t>
      </w:r>
    </w:p>
    <w:p>
      <w:r>
        <w:t>(4661758, 7047949.039882731, 'NFIkQzlIj3T0bx79oB', {2636260: 1358612.4819551003, 7557652.0981782945: 'Ly', 'Ih': 'MKqraE7MMZR9'})</w:t>
      </w:r>
    </w:p>
    <w:p>
      <w:r>
        <w:t>(1314601, 1351525.062418666, 'w4V7kC5Gt6mYGkZeYvcj', {'JTXQ': 'QAOLC', 7071244.685854662: 'x6Oc1wZ'})</w:t>
      </w:r>
    </w:p>
    <w:p>
      <w:r>
        <w:t>(8184330, 7139696.833563541, '7DsUKDhm', {8589901: 1097694, 8448549: 9910123, 1426487.225398295: 3236609})</w:t>
      </w:r>
    </w:p>
    <w:p>
      <w:r>
        <w:t>(8657592, 1692542.4050955751, 'ZTni', {'a7bF': 'NU'})</w:t>
      </w:r>
    </w:p>
    <w:p>
      <w:r>
        <w:t>(1699127, 446687.9001501356, '8wJ5B5uzcMGKCq7', {'bJiy9p': 8899646.187358245, 'aVRZuII1py8': 3755543})</w:t>
      </w:r>
    </w:p>
    <w:p>
      <w:r>
        <w:t>(6234052, 6798945.417704406, 'Z', {4142791.1360921245: 1336174.665094636, 7579163: 1872221, 5656506.990416113: 4065632})</w:t>
      </w:r>
    </w:p>
    <w:p>
      <w:r>
        <w:t>(1504077, 5480686.434851374, '4qS13EtaHg6fTyMJ0Ty', {'YH46': 7112540.4997826405, 3053039.737668296: 'QxGoj8mvYiICvIim'})</w:t>
      </w:r>
    </w:p>
    <w:p>
      <w:r>
        <w:t>(8979441, 1714028.8472748066, '3JwJsMPBKQutefDSh', {3779846: 'wYDad', 8036533.361699702: 9685828})</w:t>
      </w:r>
    </w:p>
    <w:p>
      <w:r>
        <w:t>(289071, 3466707.3847082406, 'PAY22ydYyoC', {7958338: 7073650, 'KXX': 7644631, 'nfqkmIArkD0H4k': 55255})</w:t>
      </w:r>
    </w:p>
    <w:p>
      <w:r>
        <w:t>(8756023, 4143829.359300967, 'q1wpe6pJklHa', {6491261.800847157: 2773545.673616462})</w:t>
      </w:r>
    </w:p>
    <w:p>
      <w:r>
        <w:t>(1300354, 2683141.0025249957, 'wG0PE5hSm3oBsPI', {296266.28676066914: 4650861, 'PelWwrAUaD7': 5485173})</w:t>
      </w:r>
    </w:p>
    <w:p>
      <w:r>
        <w:t>(9146278, 9428048.55761721, 'C7r39DQfcHT', {5430782: 7393011.630873671, 9095473: 'T3PrWbIRu3sHG', 8829223: 'g', 527303: 5336126})</w:t>
      </w:r>
    </w:p>
    <w:p>
      <w:r>
        <w:t>(3740251, 2495049.3790610684, 'oRac3w', {2871865.9732582206: 8066081.142998654, 6891551: 7964508})</w:t>
      </w:r>
    </w:p>
    <w:p>
      <w:r>
        <w:t>(4221418, 187548.03994417313, 'OhahUiwoVmfSPDRE', {3201294: 'JBD'})</w:t>
      </w:r>
    </w:p>
    <w:p>
      <w:r>
        <w:t>(8386345, 9260508.658838166, 'gJL7f', {'6jJUiyX2TWfgu3xZEpI': 'q6L', 4936829: 5898663, '1hGxdtlJRFjGCIdOjvGl': 9968317})</w:t>
      </w:r>
    </w:p>
    <w:p>
      <w:r>
        <w:t>(9806819, 7200661.81469646, 'Qmkd', {6910885: 615416, 6992297.2764115725: 'pzGyUdLbtD7'})</w:t>
      </w:r>
    </w:p>
    <w:p>
      <w:r>
        <w:t>(5831137, 9040964.074119512, 'PUPLE', {515624.92306523875: 'eRj', 449653: 7709042.772926099, 8752744.89278945: 714264.9411170409, 2961523: 1871886.8793067366, 603995.3361838147: 2583071})</w:t>
      </w:r>
    </w:p>
    <w:p>
      <w:r>
        <w:t>(2301339, 2101445.33446774, 'o', {3315919.646150497: 8401758.757902475, 'e2LL': 'L9eSafQ6xv8gKWpX'})</w:t>
      </w:r>
    </w:p>
    <w:p>
      <w:r>
        <w:t>(6070056, 6329411.239416003, 'Vfo', {4415162.672960301: '6OyGdzhPiL', 4867317: 'GUIRMgtV'})</w:t>
      </w:r>
    </w:p>
    <w:p>
      <w:r>
        <w:t>(1281379, 7359179.49578515, 'b', {'tm': 8729632, 7692781.415291024: 3207086, 5787533: 'W7z6d4In'})</w:t>
      </w:r>
    </w:p>
    <w:p>
      <w:r>
        <w:t>(7586098, 1344410.2884877617, 'ghw6g3i', {1165708: 'HXqvheLLEDhvoYyxg', 9526913: 8923947, 8885069.87363757: 'E6qNPtKij07t9V'})</w:t>
      </w:r>
    </w:p>
    <w:p>
      <w:r>
        <w:t>(4051446, 2978599.606752159, 'iO6LQ', {4315586.602621257: 9736367.302963924})</w:t>
      </w:r>
    </w:p>
    <w:p>
      <w:r>
        <w:t>(3517505, 1781628.0225906922, '2bqgX0YaUXoUSgsuj', {'JBqaJW1gvH5SfbiG': 'SErANnxCM7uNcE7D', 9637916: 't', 7055263: 'bdi', 2052019.2966297667: 6208699, 4182584: 9296773})</w:t>
      </w:r>
    </w:p>
    <w:p>
      <w:r>
        <w:t>(1181511, 749695.1655281825, 'Xs1nXSPz', {771617.7953293879: 'hLcReyxkSv0L5x', 'rVl5RvEze': 5578231})</w:t>
      </w:r>
    </w:p>
    <w:p>
      <w:r>
        <w:t>(7128463, 8410655.96402903, 'p81aRoGE1PKJj4PB', {'l': 5660354.630010115, 'ClllrCootz0hrYEpYv': 'Myn3NdoFRHhEwRGVk', 'PCuuZNINDZ': 8198945, '6MPFona8Uyd': 'Vz7f6whwhXUSSOt7VW', 'eYlVi9QqX': 8007622.956821248})</w:t>
      </w:r>
    </w:p>
    <w:p>
      <w:r>
        <w:t>(2824154, 8585292.9069617, 'p', {'QP0R': 'weIA9GuvQqzPW'})</w:t>
      </w:r>
    </w:p>
    <w:p>
      <w:r>
        <w:t>(6274034, 4080078.478295297, 'F9YBZ399upkJ', {'SMiAuACUqwaya': 'lDkLuGQvZ4eHmYNQh'})</w:t>
      </w:r>
    </w:p>
    <w:p>
      <w:r>
        <w:t>(9485823, 9445946.683613665, 'XHuooreWHHPk', {8074645.873450882: 'qOf2aSV8eIui', 'kkQv': 9173954, 'tE6zVbSOD': 7774997, 7468140.854233607: 'ZDcMUQf7iBD0VPn'})</w:t>
      </w:r>
    </w:p>
    <w:p>
      <w:r>
        <w:t>(1103836, 9556971.750620175, 'FtoLukt6', {'l4QEXgCoBBPzaLfrww': 'PyqOoFgS', 3903637: 'K'})</w:t>
      </w:r>
    </w:p>
    <w:p>
      <w:r>
        <w:t>(5032590, 4667652.23313086, 'Mx65z8y0RN', {'Ll47': 4351621.746076612, 'Sj4xISktfz0BBmA': 6931234})</w:t>
      </w:r>
    </w:p>
    <w:p>
      <w:r>
        <w:t>(3092133, 5014467.659763653, 'O6WlkSvWWqoXCGx', {'C2q1XIxm3B': 5541478, 5830620: 3730584.57236772})</w:t>
      </w:r>
    </w:p>
    <w:p>
      <w:r>
        <w:t>(5799649, 1596018.7323768283, 'p21yYtu3', {6425868: 8982970, 3832438.760049666: 2120040.216881718, 9078108.931214415: 7260577})</w:t>
      </w:r>
    </w:p>
    <w:p>
      <w:r>
        <w:t>(1486807, 4915894.831233234, 'JQ34CZ', {911803: 6868718.147310659, 9297935.70577549: 'sttmOZo', 'i': 3706190.2391530043, 'VgYCBDptxBJLxwI': 3485192})</w:t>
      </w:r>
    </w:p>
    <w:p>
      <w:r>
        <w:t>(5416783, 2704819.728179687, 'n6fdPY36', {8979287: 'fU8yCQV4Sy', 9773997: 'aCQCen0ShtrV', 102127.4333093658: 9669740, 'vF7FRUTITV2': 1024295.8827108317})</w:t>
      </w:r>
    </w:p>
    <w:p>
      <w:r>
        <w:t>(5382780, 6785913.60350122, 'WdN9og4s26NzRgp', {673778: 'pxJgibwflAt5p'})</w:t>
      </w:r>
    </w:p>
    <w:p>
      <w:r>
        <w:t>(9825862, 161904.49826445573, 'MCMHXfQ8nHBCSDxYJ', {4853108.02739805: 6921598, 7509608.53745392: 8095442, 'fLhi64q808FxMagwbQ': 3650962, 6261591.659068913: 2473468.5888296347})</w:t>
      </w:r>
    </w:p>
    <w:p>
      <w:r>
        <w:t>(7933203, 5862579.972572136, 'tV', {4228469.755020544: 2678147.274475469})</w:t>
      </w:r>
    </w:p>
    <w:p>
      <w:r>
        <w:t>(2082059, 5737949.165769443, 'qoyAPE5sneQ6kZ', {'vlnNVC0VkNAQ8CRYd': 'mSVMttXioe', 5182376: 1841002.6795541923, 8197092.437091781: 4089530, 1731312: 6308618.733423254, 'g7kOWzt0zS0sfJfpN': 'Hi'})</w:t>
      </w:r>
    </w:p>
    <w:p>
      <w:r>
        <w:t>(2041121, 8155679.791509149, 'yG', {'TwMv90wqu': 'ahc', 3349503: 4216735})</w:t>
      </w:r>
    </w:p>
    <w:p>
      <w:r>
        <w:t>(8223838, 6499924.436593466, 'xqY7h9U2RsDCXFTsKwYl', {504852: 'FPhuTnzwdp', 2901665.498125137: 384482.48589624034})</w:t>
      </w:r>
    </w:p>
    <w:p>
      <w:r>
        <w:t>(4771707, 4550651.63414319, 'dRSXjcureYZ9ux', {8511206: '4iDWIpSza', 7519637.693637508: 466059.84378985997, 8007487: '7eOyYvbldJWzZseQtNXZ', 7451274.328766082: 3115120})</w:t>
      </w:r>
    </w:p>
    <w:p>
      <w:r>
        <w:t>(1404647, 7245088.720270889, 'fogy7F6vI01', {1561184.1009620319: 'Gfmah', 8523870: 1158416.296470337})</w:t>
      </w:r>
    </w:p>
    <w:p>
      <w:r>
        <w:t>(2337471, 6747152.191158497, 'p75ZRyss3nd0BCNqr', {1516420: 9392531, 397259: 4296796, 'y': 864501.7236855379, 'MmzWNbHxE4gD': 3826351, 9781915: 'KkefDhSygmZed'})</w:t>
      </w:r>
    </w:p>
    <w:p>
      <w:r>
        <w:t>(4991458, 5523116.375597082, 'Wu2tSqPVnYukXS', {7258181: 7735096.663301817, 3598969: 5585333.647607526, 7436250.067792202: 'OdzFfkXBvlHg4GO8u', 37865: 'HLvnCuvcLoh', 7111339.912439243: 4049204})</w:t>
      </w:r>
    </w:p>
    <w:p>
      <w:r>
        <w:t>(2499370, 7729538.314848031, 'hwAcyQxUIK7V778gLDSj', {5049960: 5395349.775096835, 4829512.796734915: 7315421, 2525470: 1781863})</w:t>
      </w:r>
    </w:p>
    <w:p>
      <w:r>
        <w:t>(4800472, 6441808.250328903, 'qjIAPb2NkYJZONSS8F4', {'pLSRP': '6qZG2sN8rqIRbJFEJ'})</w:t>
      </w:r>
    </w:p>
    <w:p>
      <w:r>
        <w:t>(9113243, 988361.9582208913, 'MXTy84WRuWkUl4Pd', {8373838.086781385: 'nPM7ObCObM5OkcEIc'})</w:t>
      </w:r>
    </w:p>
    <w:p>
      <w:r>
        <w:t>(8975251, 1428162.334190286, 'WuRJRVG1k8KIluKA', {4400939: 'V7kPqrNUG', 7897686: 'T', '1Y2': 'FSFyY3Frc', 9929769: 8865647})</w:t>
      </w:r>
    </w:p>
    <w:p>
      <w:r>
        <w:t>(1619524, 848920.8597237108, 'qes3WPHE2ddwOSn', {'XDDtK2iVAdy9PYaCP8xg': 4254624})</w:t>
      </w:r>
    </w:p>
    <w:p>
      <w:r>
        <w:t>(6427772, 1769017.2638998635, 'ZFvQct5TOWhTmGAL4Uw', {6096621.2159318635: 'VW23Sc1mmWS0tew', 'Qk': 'wY7zER3dKG', 'g3': 'eKWiYBgiC', 'TKvWcW3b0': 4986486})</w:t>
      </w:r>
    </w:p>
    <w:p>
      <w:r>
        <w:t>(7173218, 5107975.916359576, 'DtXGuoQnaK', {'DoyTYaLixsJmgrT6P': 3421636.2906872756, 2362307.910170367: 6907779.258901848})</w:t>
      </w:r>
    </w:p>
    <w:p>
      <w:r>
        <w:t>(818364, 8127858.0485026855, 'iiHZCg959XBEe', {'WF': 'lqfGGeZtogz6', '599hA5R': 8766796.089164497, 'GGU3E6SZGXEq': '7mak1iHzHXZFdNGR4jz', 3147991.4083790914: 4418890, 8106274.16621233: 2828524.6486268314})</w:t>
      </w:r>
    </w:p>
    <w:p>
      <w:r>
        <w:t>(5348294, 7251040.56886305, 'DdvgFGZsJte', {5251611.668313541: 3703199, 1979654: 5596793, 2424899.988271315: 2272518, 6781464.329745116: 2587144, 680228.8917972: 1374319.31995875})</w:t>
      </w:r>
    </w:p>
    <w:p>
      <w:r>
        <w:t>(1925043, 2143655.8602558733, 'hfEUirZtjBuM', {3818950: 6707991.521843814})</w:t>
      </w:r>
    </w:p>
    <w:p>
      <w:r>
        <w:t>(2219716, 7241628.519201246, 'Seeu', {'MlSAb4WvzP43ntjx': 6043944.844658086, 6931808.476288181: 'JIjd'})</w:t>
      </w:r>
    </w:p>
    <w:p>
      <w:r>
        <w:t>(5910668, 1728842.4047984707, 'pV5M8LCOoDZBOAQW', {6625576.167412838: 'px3Ccm', 296595.77796438907: 7473561})</w:t>
      </w:r>
    </w:p>
    <w:p>
      <w:r>
        <w:t>(4570191, 3610952.6830073833, '5b8S', {5277664.415215217: 9485613})</w:t>
      </w:r>
    </w:p>
    <w:p>
      <w:r>
        <w:t>(511377, 1699586.1350632801, 'dFF', {2656594: 1945048, 'YbJpToRCja4RENW': 2617816, '2uRga': 1540560, 'KybcM8pA8EwjcW': 1176867, 8744404.7047104: '1Lr8xckynyu'})</w:t>
      </w:r>
    </w:p>
    <w:p>
      <w:r>
        <w:t>(283503, 9815181.544830928, 'wzYRetiVJf5XiNWH4', {'bfrg': 'oK19vXo9MHWzVLIS'})</w:t>
      </w:r>
    </w:p>
    <w:p>
      <w:r>
        <w:t>(2718689, 3269456.8136146185, 'Sw8Cb6lKH', {3606476.1308227065: 9592737, 2195230: 8275001.230666619, 4232007.934698857: 8582589, 'AwLguDPPNgyrODS': 'V5'})</w:t>
      </w:r>
    </w:p>
    <w:p>
      <w:r>
        <w:t>(6434920, 6592917.750422031, 'QpLLdCeS', {6545813: 4862218})</w:t>
      </w:r>
    </w:p>
    <w:p>
      <w:r>
        <w:t>(2293526, 9789203.16046818, 'iQbvNWoD', {2146577: 'EiI1jUiz'})</w:t>
      </w:r>
    </w:p>
    <w:p>
      <w:r>
        <w:t>(2518115, 2624274.565909995, 'vg0FaXNGRIFmA5eGUvm', {6734476.150209188: 'xhFAa5vQKmVQSY1XyFVX'})</w:t>
      </w:r>
    </w:p>
    <w:p>
      <w:r>
        <w:t>(5215949, 8342909.83146619, 'LKn9Tm8qyT4zp7j', {'mscHAE2': 1075945})</w:t>
      </w:r>
    </w:p>
    <w:p>
      <w:r>
        <w:t>(1165812, 279464.7034224218, 'd2YIjdBa', {'jtnz3x52GCCb': 'ZV', 6568645.26211183: 9190026.750579236})</w:t>
      </w:r>
    </w:p>
    <w:p>
      <w:r>
        <w:t>(9598544, 4900567.689122363, 'QTU9GzNETGQKgUvvCTGp', {7110891: 7022606})</w:t>
      </w:r>
    </w:p>
    <w:p>
      <w:r>
        <w:t>(6122677, 4453291.35238684, 'N7', {6060874.309163799: '9Gnx7RQNzfAHkLpoNja', 9618328.879854694: 986460, 'i2g46vlPfCLB3Nc2Ue': 7116787, 'hnZ8klbDA4kp': 4572752})</w:t>
      </w:r>
    </w:p>
    <w:p>
      <w:r>
        <w:t>(8629376, 2589481.5509042814, 'udYDODNwBbGAUweODF', {3844453.8380075023: 5397158})</w:t>
      </w:r>
    </w:p>
    <w:p>
      <w:r>
        <w:t>(8901135, 2010663.5113793325, 'GOiO8BkMEs', {'CJpaZImBC3YG': 4540943, 'RD7P1XHEFpfXWwMsVoD': 6479002, 'XSGuFeQB': 8033355, 'VRhqnEi7984a0uVu': 6259397})</w:t>
      </w:r>
    </w:p>
    <w:p>
      <w:r>
        <w:t>(8507271, 1768313.496048709, 'SfY0X86hDs77iCfmCk', {'PqoW5qFIISZyjue': 'S2N', 'pygbm4jlb': 2854394.288433535})</w:t>
      </w:r>
    </w:p>
    <w:p>
      <w:r>
        <w:t>(3099305, 1064769.6821904196, 'J0OMDhi', {9910136: 'mOBrGqT9LsrCdaA', 5713270.595540732: 5619488.330970888, 'f2uCDdhxPVP': 5194467, 'qajopzKiP': 4152729.480300911})</w:t>
      </w:r>
    </w:p>
    <w:p>
      <w:r>
        <w:t>(7745635, 7904937.5165274115, 'avQC', {'LBKYVza0IW5AOQNYIjP6': 3325869.7974805995, 'tqjUUE': 7422300.66886143, 2414357.0110476953: 3182174, 5175557: 'E5N9', 8564601: 25219})</w:t>
      </w:r>
    </w:p>
    <w:p>
      <w:r>
        <w:t>(5157689, 9265543.705096602, 'hXUT9dKVGs7ff3gtSdJ', {'U8beKh': 'a7fq', 'Ny6': 6171330.066378554, 'Pn0ewhI': 3782372.19971829, 170812.1613963487: 1527714.8995602806})</w:t>
      </w:r>
    </w:p>
    <w:p>
      <w:r>
        <w:t>(2904391, 2236969.8174853935, 'oqTEwpp', {4425063: 6640524.735519722, 4997939: 1961454.3641418458})</w:t>
      </w:r>
    </w:p>
    <w:p>
      <w:r>
        <w:t>(160751, 4597916.120793737, '4MgYPu', {9192663: 'D77KULdK5r42U9Gl', 2953346: 7060652.390710373})</w:t>
      </w:r>
    </w:p>
    <w:p>
      <w:r>
        <w:t>(2552119, 5491694.951007997, '3f', {5911960: 1747491.3633670486, 3156729: 545110, 2923768: 8550255})</w:t>
      </w:r>
    </w:p>
    <w:p>
      <w:r>
        <w:t>(1152701, 3610471.6479059807, 'LQFtIDB', {'Xr2cGi6NZSryPbN': 5052461.125760931})</w:t>
      </w:r>
    </w:p>
    <w:p>
      <w:r>
        <w:t>(2877844, 1070977.6119798908, 'JGfPvX59WkbSCVx2', {'w6ffeKuHgIAd': 6095080.422200041, 'gj': 'MAifKn', 4674820.047014261: 'IOgRiPk1dlb', '1tdJl263R': 1760565.1006106404})</w:t>
      </w:r>
    </w:p>
    <w:p>
      <w:r>
        <w:t>(7653818, 5626983.746735344, '92IhLy5i04RiC', {8541882.512364462: 'ObgrJdtlQeCVLi', 'vx8bpx85mkp2l1': 'LNFPUtk85b'})</w:t>
      </w:r>
    </w:p>
    <w:p>
      <w:r>
        <w:t>(9030641, 1315.9393385242524, 'JD', {'008EMIAdwrKkL': '2g', 4071948: 'io', 924648.3168067076: '6CbIEFwkG4', 'KtBsm': 5745277.596471788, 'uj7r': 'Nid5S2aoZdGv'})</w:t>
      </w:r>
    </w:p>
    <w:p>
      <w:r>
        <w:t>(1506037, 4566590.491763148, 'NXjJ', {6349645: 'TrBe0'})</w:t>
      </w:r>
    </w:p>
    <w:p>
      <w:r>
        <w:t>(4052654, 6082856.235027437, 'E2UVwmMNIqN', {'dqjc9E2SfAda4OUNDawA': 5484175})</w:t>
      </w:r>
    </w:p>
    <w:p>
      <w:r>
        <w:t>(8111723, 4826429.83338218, 'FD9COv7d7GmrR', {1151742.4140583165: 3721930, 2083081.8501634952: 2445027.5025824164})</w:t>
      </w:r>
    </w:p>
    <w:p>
      <w:r>
        <w:t>(8728615, 2493379.374683933, 'WDKmm1lTjosRQDayaQ', {7534785.41591832: 4959609, 6590696: 4270162, 5986699: 'FI', 'XycmPRCLmNcV': '21jVhe3TuW'})</w:t>
      </w:r>
    </w:p>
    <w:p>
      <w:r>
        <w:t>(3006936, 7254166.390724011, 'oZD1qmTlrNpA', {7084657: 6590133, 'mQFx': 7337672, 4087183.220281688: 9922763, 1714816: 7943521})</w:t>
      </w:r>
    </w:p>
    <w:p>
      <w:r>
        <w:t>(4452908, 7719153.413612485, 'qA4UyfeHzSQri9e0WzsG', {'MMmQ5XQxddIb': 7075850.27303717, '72pKzkcjHxN': 5724023, 2682585.864697894: 943513})</w:t>
      </w:r>
    </w:p>
    <w:p>
      <w:r>
        <w:t>(7349664, 7132253.79668146, 'PHJLDCI', {'Do76d70t46AulVjz1n': 9044730.47249164})</w:t>
      </w:r>
    </w:p>
    <w:p>
      <w:r>
        <w:t>(9816754, 9700793.750122875, 'pvR', {2753663.180588185: 8164036, 8102018: 1630535.3389902355})</w:t>
      </w:r>
    </w:p>
    <w:p>
      <w:r>
        <w:t>(4596249, 3557357.6556844944, '6aYQ1p', {9152121: 4806702, 6226898: 6229114.593383318, 6175226: 'dW3sYs9LXbiQrK4uJR2y'})</w:t>
      </w:r>
    </w:p>
    <w:p>
      <w:r>
        <w:t>(6955768, 5044088.456601737, 'URthr3YJO5IXcCWkm4P', {7851353: 9460565.955567352, 8359967: 1485242, 7570530: 'MQTIUHYyLkppa2o72Us', 3911937.004570818: 2768200.308563503, 4630866: 7600179})</w:t>
      </w:r>
    </w:p>
    <w:p>
      <w:r>
        <w:t>(8219715, 7273467.388506839, 'GuVD4', {8046398.185060185: 'P', 6566716.204363108: 'hHE5ta7xjgK', 6970635: 'uDfPOKWmtmw2', 'HQ6n8qbBY': 2727207, '8otVhphZadNPGeU5': 'bNI5XmfrQ'})</w:t>
      </w:r>
    </w:p>
    <w:p>
      <w:r>
        <w:t>(9777220, 8076755.492585567, 'tgaawrtyraRR9U0', {9123689.035775766: 2644532})</w:t>
      </w:r>
    </w:p>
    <w:p>
      <w:r>
        <w:t>(1382937, 6162398.562969369, 't9IkwP', {2818095: 3010856, 920704.6677308339: 6963110, '9CwFtLQHoFH': 8974627.58910593, 'j0ylteCquDbs': 'jX5RX8o'})</w:t>
      </w:r>
    </w:p>
    <w:p>
      <w:r>
        <w:t>(9748746, 8378860.879889581, '7GgysGn', {1391558: 8333154, 'R7mLBXsxMmhHxLA': 'Gbhvct20E2bOmwMSB', 7058831.248034777: 215967.3406243623})</w:t>
      </w:r>
    </w:p>
    <w:p>
      <w:r>
        <w:t>(1108097, 8411685.649765624, 'fJUIqbJSYcUOhcEbrJN', {7882480.123801616: 6577642.853702988, 6157519: 8459732, 'bSZxHMEYZJWo': 6948044.3101094905, 6591248.85838575: 165496})</w:t>
      </w:r>
    </w:p>
    <w:p>
      <w:r>
        <w:t>(3458511, 6644051.123075554, 'ywRiZo6ve', {6096245: '6SCN9FevZ7bkm71xYJX', 2868612: 'v48NHURPjgv', 'o9A': 8891762.494664948})</w:t>
      </w:r>
    </w:p>
    <w:p>
      <w:r>
        <w:t>(8908128, 5073840.717614108, 'rk8wF', {'byBtuix2eJs4cpo': 8541691, 'pHb9y1wJSL22tNBGj': 'hQEvolQ', 5270479.671508622: 'x4U'})</w:t>
      </w:r>
    </w:p>
    <w:p>
      <w:r>
        <w:t>(5914220, 7916956.368068696, 'MPq', {1935487.5150345862: 1648248, 3721322.753004448: 6854718, 9515479: 'oE1evLstrH9g', 6274403.66791606: 'zYdeIyAafCJEk0XXK'})</w:t>
      </w:r>
    </w:p>
    <w:p>
      <w:r>
        <w:t>(9639484, 9775083.092170075, 'z9dqCBVGRcVrhICErHYj', {'Piv05tBL0kSQ': 2040703, 9112984: 'xy', 'DEjrTsibXZSi0lKEu': '8bTLhxef1'})</w:t>
      </w:r>
    </w:p>
    <w:p>
      <w:r>
        <w:t>(4510063, 2219299.8875588565, 'RS2l', {'w3LAAFCqneEktg58d4Y': 2139742})</w:t>
      </w:r>
    </w:p>
    <w:p>
      <w:r>
        <w:t>(5894077, 7302662.78975708, 'czk2kSK6RjjVr', {'8CoSnFeNP3t62iD': 5545160, 9229799.837058444: 6271207.422160414, 943960: 5951821.860082556, 2940108: 281977})</w:t>
      </w:r>
    </w:p>
    <w:p>
      <w:r>
        <w:t>(9221744, 9344277.51703635, 'NVcZqRLweSAXJK', {5358427.935618323: 1354438, 821782.6482915047: 2286099.1937419684, 'orzht3': 9498718, 581812: 3205355})</w:t>
      </w:r>
    </w:p>
    <w:p>
      <w:r>
        <w:t>(690422, 871424.7465334934, 'oHAjnGaEKzKH0rz', {'sRWCJxwfYubTDzZ': 2831870.0369472383, 'rXsZkkTfztb6': 'kHqfrIGDVU4Ddxw8BRZ3', 'Zk0QZOvVEkojC7v': 'dmGoF', 'hhfPx': 6948270.576122524, 8775834: 8358314.683791649})</w:t>
      </w:r>
    </w:p>
    <w:p>
      <w:r>
        <w:t>(83928, 5222659.47627073, 'lXBy', {9629893: 'm02VKrRiFaejAI3BpFJ', 4715460: 9151770, 6405535.31795183: 'IM7e', 8967820: 'YyM3p4NcpC7XFQ'})</w:t>
      </w:r>
    </w:p>
    <w:p>
      <w:r>
        <w:t>(112290, 1309475.4390137664, 'xruLuv4Sy', {'RUj6Q': 1353919, 'GH9u': 329971.1048094356, 8633773.695437491: 4502466, 7202277: '1q6Xc6wBWzw0', 3989769.480579013: 'Hk1IFKDAry2IB'})</w:t>
      </w:r>
    </w:p>
    <w:p>
      <w:r>
        <w:t>(7548620, 5112653.164293179, 'd478QpZ5', {1269403.5891847776: 60008.67147621936})</w:t>
      </w:r>
    </w:p>
    <w:p>
      <w:r>
        <w:t>(5603679, 3944478.6854405976, 'zrdjV1XtsSBVcOThq', {650496: 4022505})</w:t>
      </w:r>
    </w:p>
    <w:p>
      <w:r>
        <w:t>(8633448, 8102899.3182773655, 'fWbsSX', {'fNWlf0oYJSa2ajUvjeT': 'rcc0E5tuUIEL', 'aoAHYJFOc4JCpSsVWLU': 7324056, 2938019: 'WBlkJj6gmk8Vtx66'})</w:t>
      </w:r>
    </w:p>
    <w:p>
      <w:r>
        <w:t>(7995261, 5866319.477135881, 'FUhZGmmozzHCv5', {'gai2r': 'B', 6113054: 'R2MBEPr9zEhq'})</w:t>
      </w:r>
    </w:p>
    <w:p>
      <w:r>
        <w:t>(7856006, 9843849.277069885, 'Ms85Xnxa87d5', {'Z0paYDcssuPcOB2': 9419043.67165437, 7127885: 51197.17187860861, 2650634.9689426343: 1809492})</w:t>
      </w:r>
    </w:p>
    <w:p>
      <w:r>
        <w:t>(5403230, 6652106.923552657, 'n7FIbOcpQu4RsF93C', {7361993: 'j18HHUPTqK', 8248210.835100023: 'nkubr'})</w:t>
      </w:r>
    </w:p>
    <w:p>
      <w:r>
        <w:t>(431740, 1395375.8237277358, 'S4nCsFxJgo', {'q9wNfcJRg01z': 1782864.7191209234})</w:t>
      </w:r>
    </w:p>
    <w:p>
      <w:r>
        <w:t>(2862401, 9086036.937206363, 'Tb5tQMzqUm91v6G', {'E7XRbC36oSE2eK': 7047407, 7680834: 2585439.003159219, 'CpS2CyasKDa': 2273327.873115746})</w:t>
      </w:r>
    </w:p>
    <w:p>
      <w:r>
        <w:t>(4180897, 2242678.641799839, 'f9c12S4Nf1qNf2jZu', {'I7C58FuX': 'pAz1x87vTNfSzrDCS', 'xnrTp6HleCsFF': 'CJ5DgYpESzSHeozlj'})</w:t>
      </w:r>
    </w:p>
    <w:p>
      <w:r>
        <w:t>(7990718, 4863319.386774325, 'trB', {429079.6833420507: 'gPUHU7EgT', 7962351.995216974: 3312362.2688735267, 9481754.99416917: '7ytEV0dpc1KIerug5n', 2436956: 5073520})</w:t>
      </w:r>
    </w:p>
    <w:p>
      <w:r>
        <w:t>(6713328, 964132.0511385177, 'FTzGtudkWIaOEJ7Z', {7675278: 2424550.310237232})</w:t>
      </w:r>
    </w:p>
    <w:p>
      <w:r>
        <w:t>(9423013, 3855377.705316019, 'C', {'euC': 5542488, 'eEqEQiJIdMCGMv': 'qiTpWuGg', '1NISeXgALztZ': 4944259.431548212, 7039857: 5096689.908534756})</w:t>
      </w:r>
    </w:p>
    <w:p>
      <w:r>
        <w:t>(61735, 8532623.463386044, 'kJnJbwbIHx6q5yS58znr', {'OkvxaulAUOBW': 'VSW6G0rBdVUNVyfo', 4221534.316071565: 752302.2817105007, 97470.37247536005: '7sd8BChd4vFFjk0Gsf'})</w:t>
      </w:r>
    </w:p>
    <w:p>
      <w:r>
        <w:t>(8458817, 9143542.025993314, 'ZIcbruOdQrfr9VywKi3R', {6867979: 3424535.996190652})</w:t>
      </w:r>
    </w:p>
    <w:p>
      <w:r>
        <w:t>(9522342, 58251.36754439408, 'g1aE7D48bpSz', {4834649.514026101: 9345803.27635287, 5491344.144997078: 5619562.958639954, 1852754.3221601562: 545623})</w:t>
      </w:r>
    </w:p>
    <w:p>
      <w:r>
        <w:t>(4411990, 4792488.465758806, 'g1Vov', {'dKJgfptm6wdvdyBWBm': 1492966, 3929236.6965353843: 1533317.6567723362, 2733955.084401265: 4751530.4595879195})</w:t>
      </w:r>
    </w:p>
    <w:p>
      <w:r>
        <w:t>(5496018, 8398544.44946841, 'JDSYA50KpD', {'d2NUPLCV': 'v4UNLc', 4992115.609226575: 7772784, 1212233: 9246305})</w:t>
      </w:r>
    </w:p>
    <w:p>
      <w:r>
        <w:t>(4159686, 915985.2513668188, 'hKB4wn6SgVpIhDIL', {1909142: 9362814, 'e19FGr': 'CeYIQ8Cho0GOG', '8': 'p6xa', 7167668.850079995: 7748475.053087006})</w:t>
      </w:r>
    </w:p>
    <w:p>
      <w:r>
        <w:t>(868782, 3347255.0259830114, 'c4bIHo1BP9BlpBTK', {'jjgA0BoFZ1HIkLp': 'RyDE3qez1ThySVHOB9', 6145715.311186473: 'k', 'ADZshvuJAdooDO': 'JkZdBaQfJ50MkDSj', 'UQnfhhgQRH1N8': 8382783.672235664})</w:t>
      </w:r>
    </w:p>
    <w:p>
      <w:r>
        <w:t>(4547827, 3155063.104215651, 'M7jWhzIcv', {7933769.073266606: 4522666.517415033, 7689733.70321896: 3608781.247278444})</w:t>
      </w:r>
    </w:p>
    <w:p>
      <w:r>
        <w:t>(7818216, 6410986.718762811, '3OK', {1458566: 8284984.175909723})</w:t>
      </w:r>
    </w:p>
    <w:p>
      <w:r>
        <w:t>(8688093, 9139021.379275996, 'my', {'1pTs20orith': 7855058.029124642, 'xrNRg': 6877242})</w:t>
      </w:r>
    </w:p>
    <w:p>
      <w:r>
        <w:t>(9791246, 1584784.5918733017, '5XrG20XZ', {1065381: 'GKX3od047ukv', 2929104.9807451973: 'ppZBcOQRER9HxU0', 8897282.95042134: 5523782})</w:t>
      </w:r>
    </w:p>
    <w:p>
      <w:r>
        <w:t>(60437, 7556358.487915922, 'xBdh', {2889743: '0oMl0KwyTye', 9296442: 4611926})</w:t>
      </w:r>
    </w:p>
    <w:p>
      <w:r>
        <w:t>(8532476, 3606095.462454494, 'jYAkupsizA5Y3b', {291062.99782441836: 1489894, 4099071: 3488914.762175183, 3879659: 2662027})</w:t>
      </w:r>
    </w:p>
    <w:p>
      <w:r>
        <w:t>(7779476, 7001424.163935487, 'A27TLNzIY', {2830853: 9941865, 'ZQz9cvno5kQvT8GU': 2063752, 6751158.241821526: 'Xf5ea', 3948494: 9856685.522472773})</w:t>
      </w:r>
    </w:p>
    <w:p>
      <w:r>
        <w:t>(9364480, 7138481.705211254, 'Liuj9uZ', {'AweVyqPoV2': 484905.59263976273})</w:t>
      </w:r>
    </w:p>
    <w:p>
      <w:r>
        <w:t>(2317677, 6200881.330401128, 'Ff', {'aQpGDtvlj2RNarA': '2HzoaYngA'})</w:t>
      </w:r>
    </w:p>
    <w:p>
      <w:r>
        <w:t>(8198421, 5682331.979316144, '4lKAsvhUCy9sHZG', {'Tno2zRsimQ': 4098741.3081758507, 'sZ7QCTHe4': 3669190.4647175977, 7728668.78682616: 6810185, '7BUpesZ': 8549466.313441547})</w:t>
      </w:r>
    </w:p>
    <w:p>
      <w:r>
        <w:t>(6455508, 9135010.84185219, 'EozMDq4X4ibZoqkWuw', {165703: 'JBLPpnySmjowPqSXXMZG', 8981367.172995081: 2791900.215288893, 2312561.012883555: 'E7A6X9RuBnW', 'nkSZk5QXhHkdyTw': 4492981, 7133699: 6916819})</w:t>
      </w:r>
    </w:p>
    <w:p>
      <w:r>
        <w:t>(7165711, 695970.2999152517, 'xjWj3', {'GYn': 829870, 'b5u6zPEzwkr': 'IZSS', 2662406: 7404215.681083797})</w:t>
      </w:r>
    </w:p>
    <w:p>
      <w:r>
        <w:t>(8982390, 6347562.268108352, 'LK', {'3dr8ntMmJWp0kT78ZWb': 2608021.724706623, 4682737: 3884453.8293018304})</w:t>
      </w:r>
    </w:p>
    <w:p>
      <w:r>
        <w:t>(4712601, 8159002.6389793735, 'hf4', {3756729.480977791: 4654169, 4956155.71935473: 6888912.831524651, 645786: 4880754, 7148241: 8475200.616519794, 'LVd7': 'UDe'})</w:t>
      </w:r>
    </w:p>
    <w:p>
      <w:r>
        <w:t>(9105108, 7740297.114199323, 'N', {133018: 7423197.871947997, 'xG22K8FD08UMCUVu': 'ecB4', 7938191: 2159301, 'Kbb': 6416126, 4144601.2272621626: 8664123})</w:t>
      </w:r>
    </w:p>
    <w:p>
      <w:r>
        <w:t>(6858524, 772730.6220827368, 'WnvzNlJ', {'cKtb': 2491311, 306071.715676296: 5357697.262002476, 'yIKdeAcPzC0No': 8032346.7629088685})</w:t>
      </w:r>
    </w:p>
    <w:p>
      <w:r>
        <w:t>(6507805, 6416229.119468264, 'nkbEKBdXA', {'sJtT': 692340.0708537087, 3451595: 1442197.5432587252, 'v5SCuAhV': 8823697.66014033, 6800802: 1571931.7502977925})</w:t>
      </w:r>
    </w:p>
    <w:p>
      <w:r>
        <w:t>(3650619, 2992618.5590311517, 'KbZ', {1119877: 8624068, 'S6x': 3682838.9541350026, 7239184.779972232: 'xBGJiEBLg1X', 'Cr4GOxvhvIbdSKGw': 137683})</w:t>
      </w:r>
    </w:p>
    <w:p>
      <w:r>
        <w:t>(8681981, 7676699.542583771, 'SwSRajGhTDr', {'dcD': 7726839.357575925, 2084554: 5814268, 7115821.3470680285: 480085.25721864647, 9775760.42819883: 4812804.4678085, 2076608: 905134})</w:t>
      </w:r>
    </w:p>
    <w:p>
      <w:r>
        <w:t>(6730992, 8841480.879814034, 'AgCr', {'uuMre': '1WtnIPJvYy', 9705677.289975217: 'HlodNTKQpBRFKtfmq8R', 1829108: 'ROJka', 'I': 4304725.915632352, 'LPKLxkPUQCTgXPPT': 4234569})</w:t>
      </w:r>
    </w:p>
    <w:p>
      <w:r>
        <w:t>(1936048, 3402591.1914487104, 'lZ3IOaB', {9512614: 'i', 2362310.5791764376: 6640942.860077741, 'Qsq1B5tnaBzbc': 'lyVLEKKH2qAJ', 5577569.782176969: 6527350.233175931})</w:t>
      </w:r>
    </w:p>
    <w:p>
      <w:r>
        <w:t>(9976560, 4713180.635226413, '75xkNn6dKnQfYUh9WAU', {'BL': 679460, 'ov8WwM': 7123912, 3318109: 'VtGSEkgGF5ddbMn', 3918761: 'FGAW0lrNvTyc8ctgUcJI', 9315794: 3213515.5770421973})</w:t>
      </w:r>
    </w:p>
    <w:p>
      <w:r>
        <w:t>(363203, 162814.5565306438, '70GZCQ9DLnQar8vJ', {3242352: 6335816, 8607240.492177319: 3466268.0465560323, 'o9fM7azu': '3TzPlYt3bcuTkQBg'})</w:t>
      </w:r>
    </w:p>
    <w:p>
      <w:r>
        <w:t>(9186282, 5553775.492517891, 'enHPykfSjYjR4', {6153525.821282039: 4721831, '2Qf7': 1043011})</w:t>
      </w:r>
    </w:p>
    <w:p>
      <w:r>
        <w:t>(9978644, 6447378.692475725, 'xpqmGuzvf5e8tT4Z9Gn', {7012444.48507727: '6eX6IXA09khwqLMvJq', 4338270: 9417231})</w:t>
      </w:r>
    </w:p>
    <w:p>
      <w:r>
        <w:t>(5123799, 6453195.43476457, 'H6AAAv0NvfcYTiiul0', {7531753: 4247297})</w:t>
      </w:r>
    </w:p>
    <w:p>
      <w:r>
        <w:t>(5947748, 7659875.557547721, 'Qg0ECLTpY', {3758784.5143748866: 9424974, 'qHs': 'wU'})</w:t>
      </w:r>
    </w:p>
    <w:p>
      <w:r>
        <w:t>(7108491, 1884722.4016768748, 'rGE4Y8dQZKh', {'39a7288ZX': 'VSnuETq70EpbmuDf', 3860151.9958504005: 9108843.646196099, 'JtLRVAKG': 3538674.505703553, 3409613.8109908914: 664101, 'f1HZ': 3540711})</w:t>
      </w:r>
    </w:p>
    <w:p>
      <w:r>
        <w:t>(6101587, 379031.66606902407, 'Uzac9g9WZxpJlYe', {267033: 8721125})</w:t>
      </w:r>
    </w:p>
    <w:p>
      <w:r>
        <w:t>(5539916, 7817438.423584372, '3jQgfNS25ZLrSpl9', {'1Wz': 5789924})</w:t>
      </w:r>
    </w:p>
    <w:p>
      <w:r>
        <w:t>(6348949, 4377999.802426712, '5so', {5991911: 'U0DxLCXKXEbi', 'WE2WPELf': 3663569})</w:t>
      </w:r>
    </w:p>
    <w:p>
      <w:r>
        <w:t>(7626481, 9161174.01780331, '8gsiokgAhJ2ggEOY', {8759667.339372562: 'isjsG9TZUq', 3387047: 5281828})</w:t>
      </w:r>
    </w:p>
    <w:p>
      <w:r>
        <w:t>(456481, 5193543.903095426, 'xjoUMKeoKnJBYGHjCq', {'WnOuUNcfg9zEz': 'b5EIF3qHjva4s3pVcQc', 'rZm': 4920241, 3364870.0442154245: 7764145.16634589, 5872755: 'CTDv3Hjcz9VLzB1a', 7005754.066750832: 'Dc1wQKS'})</w:t>
      </w:r>
    </w:p>
    <w:p>
      <w:r>
        <w:t>(5824804, 1854044.505373509, 'HIgGUpwzhSWdg4NI', {1076859: 775400})</w:t>
      </w:r>
    </w:p>
    <w:p>
      <w:r>
        <w:t>(6946044, 1776300.4361687517, 'FitpPvt4Bse63gp', {6650826: 6047723.471216089})</w:t>
      </w:r>
    </w:p>
    <w:p>
      <w:r>
        <w:t>(9241067, 4726549.155635191, 'sMzKuOquaYFNyNq', {'r5UBEEebG58xaDKFuCJV': 3220941.135406381, 4311554: 1510153.9844892153, 8445866: 'U6Jmw9llBxkmO8kUUi'})</w:t>
      </w:r>
    </w:p>
    <w:p>
      <w:r>
        <w:t>(6366214, 1012489.672148158, 'nKu1zPk4VAYi', {'kPH2ZrBUGtacGUi': 'Z', 9382512.864099909: 7765309.390192924, 'DF': '5i9scOEBlPTPoUcC3u'})</w:t>
      </w:r>
    </w:p>
    <w:p>
      <w:r>
        <w:t>(9403143, 7681226.770907725, 'X9wkCai', {'qhzndNTQPBvcLF': 'NeRfFgHAr4F0n', 4571661.174444164: 'nj4CcnpvQ4YtdWC'})</w:t>
      </w:r>
    </w:p>
    <w:p>
      <w:r>
        <w:t>(4145893, 5918336.711005709, '5HGPTfQtIUnUZ', {'AQtIeDnuoY7SI1T': '8NQ1dbV2dw4FvJ', 2013962: 6888224})</w:t>
      </w:r>
    </w:p>
    <w:p>
      <w:r>
        <w:t>(3618682, 6648417.1246814, 'XMP', {7523394: 3254418.8763017165, 1494419: 2813372, 'xR2kY3FhG8wiPTN': 518641, 487327: 'h7', 8429604: 'wPzz8dkEs22m9'})</w:t>
      </w:r>
    </w:p>
    <w:p>
      <w:r>
        <w:t>(3540608, 6369481.377312755, 'zZNI', {5484704: 'IdIPItkwdlBwl', 7692462.279964419: 7709051.672111089, 852371.9127205854: 8899275, 4987802: 'H', '83g84kVfZFn': 3680674})</w:t>
      </w:r>
    </w:p>
    <w:p>
      <w:r>
        <w:t>(3453933, 6097708.376186244, 'pbH5kfCHLvr52pZ', {2421382.0318028377: 'rFCUwGrgg9E', 796662.7901111544: 'bPk2vA8lYdM0bwVl6'})</w:t>
      </w:r>
    </w:p>
    <w:p>
      <w:r>
        <w:t>(3906870, 8823508.479987117, 'aRPOVa4jVJjHZi1v', {'lX': 4130637, 'aA': 7566425.601805247})</w:t>
      </w:r>
    </w:p>
    <w:p>
      <w:r>
        <w:t>(8654513, 7338088.733928996, 'd8pApD0StHaXe', {4944721.691097708: 6541432, 3704212: 7734029, 6989868.015895167: 7046235.471779947, 'TgsAFVlNQ1SDWSOcu3': 5664933})</w:t>
      </w:r>
    </w:p>
    <w:p>
      <w:r>
        <w:t>(4929077, 36107.070700579505, 'szswyaXb1Bf2GOV2', {3695230.185643661: 5527395})</w:t>
      </w:r>
    </w:p>
    <w:p>
      <w:r>
        <w:t>(7055368, 4658678.317099893, 'l', {'niNmF99rpCvqh': 'QD', 9813836: 8541599.866655244, 9962493: 3116328.12287438})</w:t>
      </w:r>
    </w:p>
    <w:p>
      <w:r>
        <w:t>(2592949, 8729389.164989766, 'g', {25796: 'jCG', 1187238: 4752768.678325838})</w:t>
      </w:r>
    </w:p>
    <w:p>
      <w:r>
        <w:t>(5961339, 3846085.23786381, 'wq1cx', {1543185.9148930681: 'I9s0NqO', 4358155.639732699: 9283512.898880232})</w:t>
      </w:r>
    </w:p>
    <w:p>
      <w:r>
        <w:t>(7585290, 1514003.3756236548, 'QjQ7', {'u': 'FogqUvi', 5350693: 6459148, 8092045.857152477: 'a', 'mPmk': 3206784})</w:t>
      </w:r>
    </w:p>
    <w:p>
      <w:r>
        <w:t>(3491889, 4664477.020648855, '6Ju', {9736756: 7182507.89325874, 'IorqeDZRUw37b8j9tIHr': 7726077.470350767, 9251437.12423824: 8303374.4693952035, 7562968: 8762030.31362715})</w:t>
      </w:r>
    </w:p>
    <w:p>
      <w:r>
        <w:t>(1428565, 8697103.033039438, 'HhMYjlW3NcG', {5609269: 'zhNiruQuIixuto'})</w:t>
      </w:r>
    </w:p>
    <w:p>
      <w:r>
        <w:t>(4769618, 4013274.7598590637, 'E2uTEXstw', {8751022: 7463936, 5650578: 598667.5144826826, 5687057: 3468386.1381809954})</w:t>
      </w:r>
    </w:p>
    <w:p>
      <w:r>
        <w:t>(4266434, 4783763.3400559, 'mdUE1KSLDcdeMrogos', {7629314.730772682: 678448})</w:t>
      </w:r>
    </w:p>
    <w:p>
      <w:r>
        <w:t>(113499, 9057350.62498748, 'EAsuZ9oZL0DA6o9D6aLg', {'ONDbPmB9Tng': 8992366.306290181, 7455713: 'Prg0wlu6qCNZPzf', '1mwIbIAk1R2XbS': 7016229})</w:t>
      </w:r>
    </w:p>
    <w:p>
      <w:r>
        <w:t>(1338620, 5564975.149714386, 'FcxfmQYCWCrks', {6313932.897741338: 3877676.9103987985, 'aW8bFQOtcxtMxcV': 2855911})</w:t>
      </w:r>
    </w:p>
    <w:p>
      <w:r>
        <w:t>(3105695, 5464625.742409109, 'ULvjTSGecr', {'ZcboMgXLXLkPF9f': 439185.2085501857, 'NipOQt': 8212715.268252179, 7497823.67793282: 'zHof'})</w:t>
      </w:r>
    </w:p>
    <w:p>
      <w:r>
        <w:t>(6685257, 4299985.989671683, 'UoGakn7aieklJ5G', {'D79vOtASr4RE': 'YExkOsVJhjb0yYoAzWzr', 7059306.639732447: 'iy0c09XswxwZ0pTBy', 2970391: 8108388, 'MjWbv8T': 'BOP02rl3LdfA1vWYa'})</w:t>
      </w:r>
    </w:p>
    <w:p>
      <w:r>
        <w:t>(8669248, 392373.60994549777, 'IaZXbMDXC1Dcq', {'dhsPMNPrvEi0eD': 1719313, 3926837: 9409799, 5586309: '6vr', 8615599: 3828308.9459159547, 750275: 'AR'})</w:t>
      </w:r>
    </w:p>
    <w:p>
      <w:r>
        <w:t>(3508041, 8686027.709221601, 'qFj2BSsCJR1iAV2hpp7', {5460240: 8839760, 6005506: 1845454.7633513184, 6514728.846753968: 5517905, 7895092: '2HoACdzAz9rD7tt'})</w:t>
      </w:r>
    </w:p>
    <w:p>
      <w:r>
        <w:t>(4590909, 4846094.0979222935, 'lT6zvSYT3E', {5378110.385459136: '6Rvf', 2391836: 8546299, 'nXr': 1421449.8117096575, 6065889: 'p7jbBHI08hByZtZg', 6994017: 'ZhDN'})</w:t>
      </w:r>
    </w:p>
    <w:p>
      <w:r>
        <w:t>(5699479, 5998762.837475836, 'GLbewjgF', {4233279.955165239: '4Ms1hxj'})</w:t>
      </w:r>
    </w:p>
    <w:p>
      <w:r>
        <w:t>(6437551, 8058087.409441736, 'LE7Ty', {'EBD27Y6YoC5': 7688165, 2173132.5075162933: 1308107.278114673, 5293428.268977012: 'Kx0l4', 6297389: 508121.2644444255, 2513169.4975220007: 9313758})</w:t>
      </w:r>
    </w:p>
    <w:p>
      <w:r>
        <w:t>(978498, 2748137.2969208173, 'yD6NlOTP5YiLZ', {3127488.991123366: 3794370.69412389})</w:t>
      </w:r>
    </w:p>
    <w:p>
      <w:r>
        <w:t>(7414283, 3935887.771127505, 'VREcWbxogmWVUzZ1', {'paX6I2poGIguAHa': 'H1ByQ3cREgK', 871020.7573078066: 'TdOYqWkji88bl6wr', 'oJ': 'qLXklFaCf', 1427602: 7921831})</w:t>
      </w:r>
    </w:p>
    <w:p>
      <w:r>
        <w:t>(5179866, 9028467.360443216, 'nIWaZu3t', {1746081.1729632153: 5570073, 2326009.476536526: 9600454.248985583, '0': 2961837.278381687})</w:t>
      </w:r>
    </w:p>
    <w:p>
      <w:r>
        <w:t>(6493860, 7288867.654616738, '9ncq39wcM', {8050636: 2011838, 'de5V6pmInEF7Pvtil': 6242114})</w:t>
      </w:r>
    </w:p>
    <w:p>
      <w:r>
        <w:t>(2654062, 7341903.141504712, 'NMJEo1RDOD03j6Q', {'ki6oX4eS9lYjm5WV3': 6447161.88587966, 'zPQS2uUBVcGbr3ck07K4': 380352.18002271384})</w:t>
      </w:r>
    </w:p>
    <w:p>
      <w:r>
        <w:t>(1227254, 1515539.207411425, '88jsJs278qLQzUd1M8i', {3166488.7926613926: 6157402, 'KPwqdZRoFlIvTe5ez3': 6379562.019966637, 'aleXlal0tXQnw': 7761324.550008266})</w:t>
      </w:r>
    </w:p>
    <w:p>
      <w:r>
        <w:t>(1063899, 7661637.0998602165, 'XmfhIfMYQMilZEQ', {8357602.746592521: 1738023.9815024433, 7647308.212268429: 9889060, 'dII8dDaT59F7': 'AXsDeJFG'})</w:t>
      </w:r>
    </w:p>
    <w:p>
      <w:r>
        <w:t>(2351658, 6010967.077527657, 'NeOCoVrKRK8mtvU2DX', {7027089: 'vCdpENh'})</w:t>
      </w:r>
    </w:p>
    <w:p>
      <w:r>
        <w:t>(1980943, 3403025.467897632, '43sm', {53750.31183133982: 2662254.4224815727, '0zeuk': 4271660.426304271, 2447412.4758150904: 4582061})</w:t>
      </w:r>
    </w:p>
    <w:p>
      <w:r>
        <w:t>(2459911, 45724.75695994949, 'CfaA', {7971400: 502873.9108057256, 2015818.039508176: 4691557, 5749180: 237912.33941364952, 'gewaT0sO40zaG': 1826790})</w:t>
      </w:r>
    </w:p>
    <w:p>
      <w:r>
        <w:t>(4867367, 8827330.953391615, 'Nip9hrx6g51', {'g2bHEJRLgWbnNuneoFe2': 1599785.6026325242})</w:t>
      </w:r>
    </w:p>
    <w:p>
      <w:r>
        <w:t>(7617737, 2284960.201764914, 'FjOvC6SrV9LpagClaMG6', {'F9vRdAiiicZam': 520362.80584702775, 3935842.855129198: 1563336.6594168574})</w:t>
      </w:r>
    </w:p>
    <w:p>
      <w:r>
        <w:t>(9531338, 3061482.09517739, 'TtBdK27CZ6h', {6554222.085504768: 'BCfCgOYqoIg8mv', 3121999: 9074729.048951844, 6514148.606572344: 'mZ1husCgS'})</w:t>
      </w:r>
    </w:p>
    <w:p>
      <w:r>
        <w:t>(4658323, 8375818.6222918825, 'NheWsqHZ9sZLTw9WM3V', {'wr23Nf0KMl2bRVtwq': 'suPkKkOh3QOBL1', 8798644.197180403: 1629184, 'u5GZV1SH': 2309025.1594165512, 4268887.335295443: 7836548})</w:t>
      </w:r>
    </w:p>
    <w:p>
      <w:r>
        <w:t>(8849299, 7881709.83457647, 'G3yShxU4WU7qQ6PC5W', {'X7P3FtLydXjqb6QXV1': 1293491.5609211207, 7624501: 6934555.140581303})</w:t>
      </w:r>
    </w:p>
    <w:p>
      <w:r>
        <w:t>(165412, 8624215.712427879, '13', {2215137.188213794: 9382398, 1354057.7351198646: 'mUmW7TJvI', 'Zgk': 8821059.158016847})</w:t>
      </w:r>
    </w:p>
    <w:p>
      <w:r>
        <w:t>(9262318, 6191117.398626418, 'IL4oGiatvg', {369749: 'IW'})</w:t>
      </w:r>
    </w:p>
    <w:p>
      <w:r>
        <w:t>(4525623, 9155862.416092953, 'tjy', {3506802: 'W', 6128516: 7005368.351796801})</w:t>
      </w:r>
    </w:p>
    <w:p>
      <w:r>
        <w:t>(565065, 6430388.934838289, 'EF', {'WJhx6ZqdcJAb1Cv8N': 'V98Hw3pblCI', 869108: 'i1h', 6981252.635354702: 4235570.168489125, 8836001: '7b5B8LiiX0c7'})</w:t>
      </w:r>
    </w:p>
    <w:p>
      <w:r>
        <w:t>(9071280, 9872093.385093447, 'iDjJTbro', {8273012.789370209: 'ZrAjSCrhZ5', 3589456.2620859696: 4499655})</w:t>
      </w:r>
    </w:p>
    <w:p>
      <w:r>
        <w:t>(7958497, 3928487.3124728315, '5lYW5lAcr2pICybQ9Eqg', {3974726: 9877916, 1915517.809184667: 7454798, 'qPcPtEtMK8B3yeta': 8873239})</w:t>
      </w:r>
    </w:p>
    <w:p>
      <w:r>
        <w:t>(6561841, 4903285.4767633295, 'zYKpvtAEPyxAqxtmCWVa', {287346: 3863793.5898564826, 'H3NuHgNPgVR': '3NHFSVlrHCmCu3x8ITyB'})</w:t>
      </w:r>
    </w:p>
    <w:p>
      <w:r>
        <w:t>(5477104, 8914384.370806586, '4MtQicYI6bxhrv1shdfN', {5638035: 4758447.95286493, 2223496.087912905: 9193931.981623743, 1846882: 6079493})</w:t>
      </w:r>
    </w:p>
    <w:p>
      <w:r>
        <w:t>(700780, 7938645.737928511, 'kBvHlG', {1049394.3104852675: 24894, 'KdzSWOtyvePoZc38L': 1761375.8602727836, 5807193: 4989931.21080588})</w:t>
      </w:r>
    </w:p>
    <w:p>
      <w:r>
        <w:t>(4077763, 3512520.5815013684, 'C1S9UHVI', {5519361.862280156: 1635932, 5676818: 'RuKYy5C4F9Xj1x', 2052271.022935651: 8608165.438414244})</w:t>
      </w:r>
    </w:p>
    <w:p>
      <w:r>
        <w:t>(7186267, 9373005.621204827, 'TWOW4UI7pGCTEJmmKe6b', {'cI0qK1JvUL': 9681602.821577808, 'inL0Wn37b': 6089192.764622208, 'GxgWj9xeYPm': 9797806.870808277, 2118703: 2035077.9082124447, 'G3N4wTWBxd1QISudI6': 2284358})</w:t>
      </w:r>
    </w:p>
    <w:p>
      <w:r>
        <w:t>(3440098, 9844755.59809419, 'j59iWIoNngaXECbcGf', {2588999: 2850749, 9958667.67700615: 9455884, 1189691.3221271476: 'LUEd'})</w:t>
      </w:r>
    </w:p>
    <w:p>
      <w:r>
        <w:t>(8909873, 3228876.8283588034, 'yToDwoAtO', {2962298: 7897151})</w:t>
      </w:r>
    </w:p>
    <w:p>
      <w:r>
        <w:t>(2369615, 4589514.770316863, 'wTPAdrXNi', {5506706: 2047659.3884086958, 6930752: 1889539.1270172368, 9464711.597407524: 9919780.966128604, 4973059: 8785353.675767746})</w:t>
      </w:r>
    </w:p>
    <w:p>
      <w:r>
        <w:t>(5568930, 233948.8949759927, '0WeIZPGgQ', {3957905.635855453: 8804925.164190577, 'e7YJJJFEt7yZ': '3wo3i', 5629380.556354749: 9727159, 'cXR': 5236330})</w:t>
      </w:r>
    </w:p>
    <w:p>
      <w:r>
        <w:t>(2562445, 7806335.010877505, '8AJF', {5447008: 'Tx'})</w:t>
      </w:r>
    </w:p>
    <w:p>
      <w:r>
        <w:t>(789246, 4921627.893130608, 'URF8APaRrDq0AkVNiwl', {356239: 4355654.6354312105})</w:t>
      </w:r>
    </w:p>
    <w:p>
      <w:r>
        <w:t>(7632670, 600106.7715105301, 'ovOSvyY6I08cQ9npw3U2', {8444741.10435157: 2350504.1199962352, 9208077: 9601598, 6176400: 'uM33sBZJ9N7px', 6068725: 7899705, 'LpzeLJrBUlWRK': 'VLzsr2jOj3e'})</w:t>
      </w:r>
    </w:p>
    <w:p>
      <w:r>
        <w:t>(2701650, 4470304.8943685, 'aOrHQ65', {1603655: 'F', 8913864.872946514: 312241})</w:t>
      </w:r>
    </w:p>
    <w:p>
      <w:r>
        <w:t>(2342969, 3514014.8681990546, '9v4A7FcuGq59iH', {2649391: 6966445.615271726})</w:t>
      </w:r>
    </w:p>
    <w:p>
      <w:r>
        <w:t>(5793791, 5701297.175760513, 'SyiFmmT55HHd', {'9pF62CUYsYCaH': 7423639, 6902963: 'mA', 2368912.1088494267: 1982242})</w:t>
      </w:r>
    </w:p>
    <w:p>
      <w:r>
        <w:t>(2646059, 644588.5155197862, '2PUQBL12Ilr', {8125187.48618473: 9710989.603633681, 3738158.3131758724: 'MXrNqto', '9pm91StoN7Xgll': 9739749})</w:t>
      </w:r>
    </w:p>
    <w:p>
      <w:r>
        <w:t>(2082579, 5502917.067997832, 'ReD7UQkmFmB', {9289956: 6591653.589760726})</w:t>
      </w:r>
    </w:p>
    <w:p>
      <w:r>
        <w:t>(4384383, 1884113.878221899, '9GzrJAj7DYM', {4155352.802982719: 5374559.632594789, 3020539: '4oAmOUP', 5258090.3381012445: 5537532.746215548, 6898036: 'O5aGH', 7398153.502851118: 256700})</w:t>
      </w:r>
    </w:p>
    <w:p>
      <w:r>
        <w:t>(3669165, 9855809.136274619, 'rAKYnIZf', {'Wu9yymzR0uBvf4ZH6op8': 'FhmZcna3Onl', 4734927.447685172: 1595270, 4354843: 3900086, 'tOS6p6UGiG': 3399821})</w:t>
      </w:r>
    </w:p>
    <w:p>
      <w:r>
        <w:t>(7022684, 3537173.0724424855, 'POM0JLbzVrMvFtSk', {'LHbVKY7306BW10lq': 1409496.3673737259})</w:t>
      </w:r>
    </w:p>
    <w:p>
      <w:r>
        <w:t>(1792559, 7941418.86013806, 'n0qW', {5144815.836468556: 'YR9wr3Pq9zHkIo094wL', 6223373.665349004: 'HgubZTDmI', 'bJYerYGI5NB1Rn9dEUO': 'uFy77', 'H8omNP4BxsEeWF3Eo': '7k8r5kwq62jfwNprqyNT'})</w:t>
      </w:r>
    </w:p>
    <w:p>
      <w:r>
        <w:t>(1886183, 1536751.5337474623, 'Qvpn8Ly9eKJUCbW7Y7L', {'HlPp3NMPIxS': 6543152, 8792806: 'ZzHY77vJgl4'})</w:t>
      </w:r>
    </w:p>
    <w:p>
      <w:r>
        <w:t>(2182882, 9234802.757915726, 'jLwK6B5knb9lQiXly', {'YFNDV': 'dKZ15wDgFk6sLRc', 5787463.379690515: 5540524.004496325, 'cM1qsYA9': 4050022, 3576428: 'SRSuM4DM3d', 'YOYg8Mo': 4441218.808988866})</w:t>
      </w:r>
    </w:p>
    <w:p>
      <w:r>
        <w:t>(2736384, 2994757.4514830187, '4mGP17zWtvr16MJpiAn', {6071924.696561794: 517279, 6737993.247517234: 8955664, 5657418: 2838160, 803502.1740216907: '6', 4292469.068609575: 632810})</w:t>
      </w:r>
    </w:p>
    <w:p>
      <w:r>
        <w:t>(5721165, 3169277.7922209613, 'YD8a4HzJBi8JH5V0w', {'ufypZnKjiRR': 4136939})</w:t>
      </w:r>
    </w:p>
    <w:p>
      <w:r>
        <w:t>(4720371, 6864212.502361625, 'VojqMNAmsGsxOj', {1775139: 'wZMa2aE70yc', 'nfFbfPVEa97wIyc5JSZ': 4965628})</w:t>
      </w:r>
    </w:p>
    <w:p>
      <w:r>
        <w:t>(4732261, 6122610.041288149, '9zFgfjDDBkQBAwc8frC', {'OPTreNFTY85VzJ': 718441, 3394110: 3886659, 7604668.372863579: 'hquPinqyah', 2839537.7795305923: 'e2X6nIjn', 1618187.5522022925: 3640720.707270454})</w:t>
      </w:r>
    </w:p>
    <w:p>
      <w:r>
        <w:t>(4990630, 7934718.823692918, '992ovCaYz', {5973598: 'TzlzVyv6jZdYKXK', 'UdGj1WITV5sWEC6sucrC': 7669630})</w:t>
      </w:r>
    </w:p>
    <w:p>
      <w:r>
        <w:t>(1818133, 9235207.428740095, 'QwYp0iFSUnkzXzDY', {3461141.047243729: 6051869, 8877670.825988002: 2848632, 6855364.29589151: 2301059, 108912: 2068672.8294789025})</w:t>
      </w:r>
    </w:p>
    <w:p>
      <w:r>
        <w:t>(1753869, 6469030.660144829, 'j', {'LGRlea4b3qpjRqCr1yBv': 'azpiZ'})</w:t>
      </w:r>
    </w:p>
    <w:p>
      <w:r>
        <w:t>(1641278, 2754282.715913803, 'VHEn80kX', {'TEpdLknLGAFBnniX': '2VCVnCl9Vh7tuc', 1660437: 1534196, 8025477: 'NFGPh'})</w:t>
      </w:r>
    </w:p>
    <w:p>
      <w:r>
        <w:t>(6879616, 9046685.122608049, 'MMdwuo97ut6Su', {'IJNnJ5DEfro': 6762150.39174029, 'HrU': 3582193.447328519, 'pssweTReSWGVq': 8121677.692499252, 8866916.331429606: '4Q', 1622032: 'HfnwqNEpvtkxV'})</w:t>
      </w:r>
    </w:p>
    <w:p>
      <w:r>
        <w:t>(6978660, 7134223.567976938, 'HuNMY74EB8zdBVrqVvM', {3330369.8077700604: 'lirpeTbd', 603626: 'AnHTFQGKUL76y0GS1t1', 'SBBs5MU': 2278379})</w:t>
      </w:r>
    </w:p>
    <w:p>
      <w:r>
        <w:t>(4287117, 992355.3154006825, 'YnjRDVQGed2tj5', {2243752.639819089: 'cgnyOkrKJCeh3', 5094950: 9332542.734481286})</w:t>
      </w:r>
    </w:p>
    <w:p>
      <w:r>
        <w:t>(827884, 9572757.899936296, 'bc3TJmfs9Gfb94Jw5wLo', {6377048.101235683: 9015709})</w:t>
      </w:r>
    </w:p>
    <w:p>
      <w:r>
        <w:t>(6531301, 8608053.35992344, 'SU7', {'UInpz6JQk2D': 't58XnayWf9Niy', 9378544: 7812982.791364618, 'fum7ObqNuW0pFtTmI': 5580637})</w:t>
      </w:r>
    </w:p>
    <w:p>
      <w:r>
        <w:t>(9771346, 8478395.67661208, 'eRs8B9CUtNR', {2920641.913434665: 'jLx6OeKPV', 'nmFGYy00Yk1': 9597554.821769541})</w:t>
      </w:r>
    </w:p>
    <w:p>
      <w:r>
        <w:t>(5364666, 2213041.1050750087, 'WTzFg8GKFsxFCbSZO', {4390487: '8GVNNVUv', 4513681.245708533: 7954459.113681492, 7109822.974970447: 1748261.4328123368, 'aGAh7qmi1YwcEEx': 6228783.307377257, 4587322: 113451.9359331243})</w:t>
      </w:r>
    </w:p>
    <w:p>
      <w:r>
        <w:t>(8131821, 9255709.638690742, 'OwuFzD0ogLgJt', {'AC5t': 4692554.730465068, 'REuIBl6SOY': 'raKS3m6QamBdzYOfzC'})</w:t>
      </w:r>
    </w:p>
    <w:p>
      <w:r>
        <w:t>(1485597, 4649051.492986794, 'ylE53xqs', {'ljedQNhhf6': 6113147})</w:t>
      </w:r>
    </w:p>
    <w:p>
      <w:r>
        <w:t>(3385065, 5316273.829549033, 'k5PAuPzDO', {5043252.703913248: 'jC7HCfsN8', 6940068.386784887: 8198066, 'Xvv9zS8jQhXzzo': 9822422.429527622})</w:t>
      </w:r>
    </w:p>
    <w:p>
      <w:r>
        <w:t>(1986715, 268872.74798169435, 'gKDQ2it', {7627805.10468626: 7861917.092785153, 'AC9zavDz0QyJgGzzZu': 5558086, 7796931: 4793552})</w:t>
      </w:r>
    </w:p>
    <w:p>
      <w:r>
        <w:t>(4069012, 9674390.156024162, 'Qut60N5YjzODIzgj2UNb', {4199698: 'retMzitTvhvoGg9', 'tgslQtFEXyZl': 'aEW', 3706542: 6656815})</w:t>
      </w:r>
    </w:p>
    <w:p>
      <w:r>
        <w:t>(1132961, 8481407.897519358, 'z9zTzI5j1NeKGRLQWnm', {8195818.640691884: 'goYm', 8718973.196424786: 'GzHmYmKgHc3PS'})</w:t>
      </w:r>
    </w:p>
    <w:p>
      <w:r>
        <w:t>(4732046, 6678881.850945711, 'ERA3NIrwAIYzSOiBe3', {310670: 'UAqWWTs3houD5U'})</w:t>
      </w:r>
    </w:p>
    <w:p>
      <w:r>
        <w:t>(1471942, 8453886.264819322, 'PkCyo7e3ThuEC3sL', {'wy': '9ui5ktoqeSdvXYDpo', 3943066: 1943272.411728294, 7483152.969296924: 7932020.713218519})</w:t>
      </w:r>
    </w:p>
    <w:p>
      <w:r>
        <w:t>(6240399, 333256.9915113781, '0sfixNyuzN07', {6314303.360759865: 'VO8CXgpCWeD', 7344452: 6671737.61252127})</w:t>
      </w:r>
    </w:p>
    <w:p>
      <w:r>
        <w:t>(2896516, 6715599.749460614, 'FzDpvdOZLUcdmi', {2041118.5349875249: 'IQJ', 'UV': 7198583.485652322, 428841: '579qXEzBE8r6AqB', 4023962: 1516940})</w:t>
      </w:r>
    </w:p>
    <w:p>
      <w:r>
        <w:t>(7108553, 4090432.461808767, 'x', {3553870: 4271695.365054028, 'Los8CXb': 'qTY5AwVYK0z9aUnRt'})</w:t>
      </w:r>
    </w:p>
    <w:p>
      <w:r>
        <w:t>(8051974, 6829808.529534888, 'VabPPx', {2658116: 'OSVUJPTU9pIpzQ7'})</w:t>
      </w:r>
    </w:p>
    <w:p>
      <w:r>
        <w:t>(9968084, 6730184.236549404, 'UcpddorEKwa', {3039001: 'X4HJrZSuSyHwocBHzf6Y'})</w:t>
      </w:r>
    </w:p>
    <w:p>
      <w:r>
        <w:t>(904899, 3394479.0440650997, 'ZfmeUmp', {'T': 7659506, 8989628.282442087: '8Zj5nfvAXI66Sg', 'oq8u93GzwuYXRTlo': 4478237.545346013})</w:t>
      </w:r>
    </w:p>
    <w:p>
      <w:r>
        <w:t>(9058305, 479678.4445619395, 'BcwhjxkmYXvsWsxUvyJ', {1760465: '0gqATnQFCILSrYwPD'})</w:t>
      </w:r>
    </w:p>
    <w:p>
      <w:r>
        <w:t>(6687722, 2274273.264821115, 'TN4fxenfwEMura', {7283305.573757031: 4502872.029940654, 'zxrlMFAV': 4248114, 'N2PuCQhmuFJL': 6496435, 'gImdz9lToJVMU7EH': 'GsAiqs', 5021866: 3663524.7045141817})</w:t>
      </w:r>
    </w:p>
    <w:p>
      <w:r>
        <w:t>(3016205, 9196660.73218286, 'XYYNfMt', {9934903: 2713506, 7008232: 1503046.7751619925, 7897585.879825056: 6115733.156024873, 2512222: 'tRcUQC2RagNAcDq6', 1539138.2559799326: 5624353.5076204})</w:t>
      </w:r>
    </w:p>
    <w:p>
      <w:r>
        <w:t>(6863023, 3970327.956383757, '4nMlqT', {7961077.649584425: 1686542.5133601152, 9303876: 3943414.4424015414, 8940031: 4976225.665430772, 8409673: 8622733.105598183})</w:t>
      </w:r>
    </w:p>
    <w:p>
      <w:r>
        <w:t>(1001720, 9601508.128399137, '4VG5p9s1NLio', {644127: 5944219})</w:t>
      </w:r>
    </w:p>
    <w:p>
      <w:r>
        <w:t>(3826222, 5999261.89203631, 'Rrd6DslL3zGPMrcC', {3549204.1409708895: 'hf2rbdUImYJKf1ytP', 9843259: 'LSDWlu9Zi'})</w:t>
      </w:r>
    </w:p>
    <w:p>
      <w:r>
        <w:t>(4136753, 4624491.6201271005, 'ZPMwCobGH0UQaYTvJc', {2063172: 4720051.9859080035, 2002195: 8976126.589379584})</w:t>
      </w:r>
    </w:p>
    <w:p>
      <w:r>
        <w:t>(7631494, 3095194.6686816234, 'qG', {'CymPteRCZgXgQ4I': 1282599})</w:t>
      </w:r>
    </w:p>
    <w:p>
      <w:r>
        <w:t>(2098045, 4424660.004553691, 'KsQ1NYVetQXulAb', {9952912: 5448377.821589097})</w:t>
      </w:r>
    </w:p>
    <w:p>
      <w:r>
        <w:t>(2072292, 7439762.167062125, 'AGt4vXztfRNjjU5cnw', {1544452.1304764813: 4900597, 1366523: 7207468, 1488879: 700256.9163860928, 'gZkFmhkqtLx': 5079284.329235836})</w:t>
      </w:r>
    </w:p>
    <w:p>
      <w:r>
        <w:t>(4971426, 2357960.5456766863, 'qA45Xq', {2058746: 482840, '3': '5rClU3ZaS2YNOq'})</w:t>
      </w:r>
    </w:p>
    <w:p>
      <w:r>
        <w:t>(2203981, 9495120.168118061, 'oQc3uiF', {'OWi': 2392865.1738395137, 'ITgAyB': 'kt4W9DAHTvhf0XiB', '4HWgxoqo6DluEmB': 'eJShhzZc7AGMybO60N'})</w:t>
      </w:r>
    </w:p>
    <w:p>
      <w:r>
        <w:t>(3135486, 3976450.392830136, 'DOhTZT', {427780: 'fWj3Lovcbkgij8uLl7', 'aIA6lLwF6ydAFBZ': 7931074})</w:t>
      </w:r>
    </w:p>
    <w:p>
      <w:r>
        <w:t>(8657042, 2781211.8252509166, 'Hhla', {5042881.934962675: '5fTe4MhKbgDd', 'lkgFy8R': 4631414.83856977, 5946833.561695457: 3794539, 5851344.775977928: 6184769.591537251})</w:t>
      </w:r>
    </w:p>
    <w:p>
      <w:r>
        <w:t>(8105227, 9468172.900299141, 'VS', {7061627.9381279275: 'TnZloYH0YyA99', 'FDiXHZKxpUXPWBiN': 'GDAz1FeJKoqDhKAL', 9482897: 1481703, 8438052: 1887529.514148879})</w:t>
      </w:r>
    </w:p>
    <w:p>
      <w:r>
        <w:t>(4089400, 6621135.36091669, 'o74KA3f', {7532544: 'yA9YT5gD84EIa8', 'dCyq5CgZ5uvbYii9iXh': 'L34qwFRmsLgIX'})</w:t>
      </w:r>
    </w:p>
    <w:p>
      <w:r>
        <w:t>(6462649, 4465806.454569966, 'WOG2i7qucX3ql', {3889795: 1411060.9774369642, 672728.872812901: '4', '3WctPWWuF': 6155809.157008337, 6580732: 4315789})</w:t>
      </w:r>
    </w:p>
    <w:p>
      <w:r>
        <w:t>(7824643, 6962542.1239535725, 'PZqkEIxEs', {'11xLQ70Bt8E984ei': 6139896, 5877385.671589081: '1bmem5'})</w:t>
      </w:r>
    </w:p>
    <w:p>
      <w:r>
        <w:t>(7943505, 9284054.363688583, 'c', {2085407: 'UPOE'})</w:t>
      </w:r>
    </w:p>
    <w:p>
      <w:r>
        <w:t>(5734829, 5433405.678950389, 'nu4kDidlB3Hl', {6125333.558352558: 918843, 7488315.853876367: 3511850, 3716229.747557407: 'IROShsKZsSzWFyr'})</w:t>
      </w:r>
    </w:p>
    <w:p>
      <w:r>
        <w:t>(3295814, 7989176.374559565, 'DDtmo', {8415660.481956623: '5vd9hcp', 6099899.537888677: 'WQvTykyheBhJYzTwLTF', 9751114: 5636684.313220092, 8961811.164058214: 'bfMJAK2zK', 4560162: 'LD91FKnubz'})</w:t>
      </w:r>
    </w:p>
    <w:p>
      <w:r>
        <w:t>(4537297, 6651660.82940263, '2dzQBA5UCEW0UhQ1', {'YlwkvZD7NnP': 2135853.1357103083, 786510: 'WDQbbmAvx7'})</w:t>
      </w:r>
    </w:p>
    <w:p>
      <w:r>
        <w:t>(2123213, 7332239.738312982, 'SL9AXjmgIWob9WWhQbz', {'Ii65NgGsW': '7gz2vwhJWdx0', 7032996: 'UJQbvVL7z7ZtS'})</w:t>
      </w:r>
    </w:p>
    <w:p>
      <w:r>
        <w:t>(1638077, 7091670.470346547, 'RFnMmK9JbI', {8878168: 8794756.469378907, 'wRwzR': 7635273.267924206, 2586084: 'mM', 7750800: 7510472, 2674342: 7123234.301434318})</w:t>
      </w:r>
    </w:p>
    <w:p>
      <w:r>
        <w:t>(9862172, 7377987.9842880815, 'd3igC', {2285238.232435115: 9534529.535306055})</w:t>
      </w:r>
    </w:p>
    <w:p>
      <w:r>
        <w:t>(3445798, 6957885.055946935, 'zaRmerv6', {5136377: 8593713, 392225: 'Hp75', 5032285.577325137: 5918625.69633189})</w:t>
      </w:r>
    </w:p>
    <w:p>
      <w:r>
        <w:t>(1512292, 5534094.109561243, 'y3xMB010naSgm', {'p7Hq6Nji2bqKP': 1451113, 4847342.101992015: 'vXZ5ZY9VO2R', 'rG4BS3iZp1g': '5pyWDkxuDG8JBC5w8xC'})</w:t>
      </w:r>
    </w:p>
    <w:p>
      <w:r>
        <w:t>(9330663, 8399957.197723195, 'iyRYsJm', {'sxYWScfzXUEvWkzviuqG': 1141633, 9012146: 'R'})</w:t>
      </w:r>
    </w:p>
    <w:p>
      <w:r>
        <w:t>(2140666, 9775348.050843243, 'T6xXMu', {4096827: 586398, 2974901: 'rGSjfy9u9daydTA', 'Q': 3209891.513475062, 194064.2276569471: 1295322.3254589064, 3267386.625553191: 9185762.497838845})</w:t>
      </w:r>
    </w:p>
    <w:p>
      <w:r>
        <w:t>(6608074, 7567602.368844347, '64XDm6CqOi', {6297768: 1482429, 4475475: 1539048.046897896, 5597638: 5073635.523868499, 5425920.83859655: 7745632, 9775338: 6796055.150112594})</w:t>
      </w:r>
    </w:p>
    <w:p>
      <w:r>
        <w:t>(2231689, 9394551.2014967, 'nOzPT', {6376953.117829971: 'BJqlS', 2578407.6202366725: 'KL1BL81SFZDWKfWVx', 5291389: 'jQkNTcfjRc5JkZZ', 'TMg': 800859})</w:t>
      </w:r>
    </w:p>
    <w:p>
      <w:r>
        <w:t>(1263418, 4664701.349579981, 'xYZd4LfWeVG4HMghsDv', {'KGkYEGvRTOgLuSHdPoEP': 6838224})</w:t>
      </w:r>
    </w:p>
    <w:p>
      <w:r>
        <w:t>(704268, 2278969.585970774, 'KDQA', {'1GevC6x2VOojI2MK4Xcx': 6629296.11782123, 2124453.9784087213: 'K2LW2zopmiPJZui9'})</w:t>
      </w:r>
    </w:p>
    <w:p>
      <w:r>
        <w:t>(2304033, 6827470.854938849, 'U4WLYDnV', {3638074: 'G3rgiJ'})</w:t>
      </w:r>
    </w:p>
    <w:p>
      <w:r>
        <w:t>(4406724, 4110813.7955768565, 'weQgI3W18rnfVTam2bQL', {6997992.609628993: 3148387, 8454854.327309716: 234791, 5365296: 8849607.900026347, 6460894: 4901642.718605896})</w:t>
      </w:r>
    </w:p>
    <w:p>
      <w:r>
        <w:t>(1305625, 7253503.773103085, 'aNBoOKbf', {8160030: 9072911.53556529})</w:t>
      </w:r>
    </w:p>
    <w:p>
      <w:r>
        <w:t>(4560595, 2572172.8380038356, 'PSDiSNPMtuFo3iGcvP', {'WwrAaQb2D6Df': 694988.3325694462, 'dm4': 'BTf5bNNf1fb1lQvRN1B', 9054527: 5215622})</w:t>
      </w:r>
    </w:p>
    <w:p>
      <w:r>
        <w:t>(8596422, 4444295.408567304, 'REObIyasBd6RLa4', {2187766.8387852455: 962871.8574289419, 3327263: 'RzgEZ6oB4bHv8a58Jz', 195378.32189942873: 1020681.5374191314, 8147271.599388119: 7533779.306634292, 943968.9480863278: 1385745})</w:t>
      </w:r>
    </w:p>
    <w:p>
      <w:r>
        <w:t>(4530257, 589423.4399769261, 'qXn5fYZVlO2RMNII7', {'6Zmp9JzqASnJYK6mICS3': 1306930.7786774132, '8B': 7114175.559579727, 'vcWbjZrSaFSqnScWvsp2': 4763580.363765203, 4019702.8585354933: 2426042})</w:t>
      </w:r>
    </w:p>
    <w:p>
      <w:r>
        <w:t>(172335, 3916187.0052018575, 'N9h5l9', {1188967.7795822162: 2540241, 3382969: 1566805.8777365256, 5042405.820752437: 4026863.4901343924, 7466288: 9556685})</w:t>
      </w:r>
    </w:p>
    <w:p>
      <w:r>
        <w:t>(5485687, 8106792.832593329, 'ZgzFpdA8ULIRbM', {3794408: 1963504, 8130546.296143499: 5400860.561544569, 3504973.9615713437: 'EHhKbUnA31qppd3lW', '9AiV': 'pwInF1sYm7dlEiK4JX', 4559853: 'swcwdj6UJKFu9qYh'})</w:t>
      </w:r>
    </w:p>
    <w:p>
      <w:r>
        <w:t>(2006726, 1201212.2936208236, 'Y8jF', {5959587: 'Kq9HDm', 1095291.1603528627: 'yGl4rdGLXS'})</w:t>
      </w:r>
    </w:p>
    <w:p>
      <w:r>
        <w:t>(833921, 4111519.9402145897, 'pas453EM2Fp2cx', {2490901.7602361804: 5795378, 'lfv0wuyBoaU': 4694757.548802716, 6932201.622553291: 't2uvf', 9822087.905731542: 1704927, 3525803.418918796: 698170})</w:t>
      </w:r>
    </w:p>
    <w:p>
      <w:r>
        <w:t>(5568751, 5901522.008961906, 'aykUgyCF3KgiH', {'1aRMaWHDqHBw': '1tKPR17dGwSKQWJj6m'})</w:t>
      </w:r>
    </w:p>
    <w:p>
      <w:r>
        <w:t>(901000, 243791.6853711797, 'qrRmcK1EbX94a', {3638418.71113043: 3067013.2088877233})</w:t>
      </w:r>
    </w:p>
    <w:p>
      <w:r>
        <w:t>(1260428, 2360122.706793425, 'GFNW7', {8753894: 'CYIR3MRqeZ2RZ5id0Tz', 5218216.966570881: 'YQzxiY1i'})</w:t>
      </w:r>
    </w:p>
    <w:p>
      <w:r>
        <w:t>(8657567, 4145488.1740378835, 'C2NnayQptbkWcfYoE', {4810280.022239761: '0B0sMUwXPuRvDVNHNGj7', 4337572.515511964: 1684590.7853991704, 6880656: 3315957})</w:t>
      </w:r>
    </w:p>
    <w:p>
      <w:r>
        <w:t>(148486, 89007.04085958333, 'y6', {'OZe': 6956953, 'yMeN52': 1673643, 576877: 9501276})</w:t>
      </w:r>
    </w:p>
    <w:p>
      <w:r>
        <w:t>(7651129, 2769774.5712526077, 'NO', {'EvgYrffyGyIK': 4485120.60748294, 1689271.0070943106: 1504587.8349691776, 611765.9336212189: 5574052.89904505, 9455901.520721864: 'bCZbrAwReoly', 'rZnwz': 4158141.162990284})</w:t>
      </w:r>
    </w:p>
    <w:p>
      <w:r>
        <w:t>(6382064, 4595538.994128159, 'GoqDzn1BVD', {462472: 7670060, 2066143.2100882425: 'BgmrXzHe43T'})</w:t>
      </w:r>
    </w:p>
    <w:p>
      <w:r>
        <w:t>(19390, 9337578.030525632, 'e50cQNmnunBrm', {'CQphlw0fkK1uVUTgWth': 1210634, 6766575.734232594: 2487574.293852749, 2119773: 7209814, 5392794.220550972: 8470486})</w:t>
      </w:r>
    </w:p>
    <w:p>
      <w:r>
        <w:t>(895515, 5415984.210410317, 'WCtRi4Ud', {'3cbRukSPoaZD7WfF1': 4052843, 'qb5SsUz9oGl7UxmlKDES': 8180116.861647537, 'A6f81POr': 5555388.569637989, 'YXJz00OHNdHszfczQr3': 'pkpMovmhl0rm7wutx', 4993907.277432035: 'aKGXTLhoclasgr'})</w:t>
      </w:r>
    </w:p>
    <w:p>
      <w:r>
        <w:t>(619625, 2104649.4345126166, 'P31IFkU2GYu', {3443219.350327031: 3404974.669099492, 1957245: 'MMJ6NrGt', 'JQbelRqepSmxSL': 772565.6364784573})</w:t>
      </w:r>
    </w:p>
    <w:p>
      <w:r>
        <w:t>(8409893, 8320637.312484389, 'LTYYb8tJ', {1432887: 9526679.590751963, 'LGvBUoh': 'l0QxlZF486G', 9997537: 127739, 9797908: 2388644})</w:t>
      </w:r>
    </w:p>
    <w:p>
      <w:r>
        <w:t>(5692395, 6095704.438712862, '3rA2zPKfHKu0efRkivM', {9920891.330855755: '31gvuYL821GX2ZDyDUOd', 'CRC8Me8': 'g9j', 2800958: 7805609.228405024})</w:t>
      </w:r>
    </w:p>
    <w:p>
      <w:r>
        <w:t>(5776285, 4807298.197650172, 'Hjz5gqQP1tSFJcD1LBCv', {'rqtPlJUvpkVrj4wIPub': 4906367.263217287, 9754555.333700273: 679429.1530175612, '6LHQ': 619519, 8217274: 1148904, 't': 'QwXoHRlXK9'})</w:t>
      </w:r>
    </w:p>
    <w:p>
      <w:r>
        <w:t>(5352846, 5725179.685534208, 'y7Fwp69T5Jhkt9', {2331531: '1uTJI35', 'WrInnRWsHtTZAIZF': 4443382, 'ZVdFXuHLNkqX8': 4566257})</w:t>
      </w:r>
    </w:p>
    <w:p>
      <w:r>
        <w:t>(8555048, 7976994.15091709, 'hp', {6180752: 'hv8qXNsIeyrt', 7749684: 8905945, 2185165.0183710125: 6318819})</w:t>
      </w:r>
    </w:p>
    <w:p>
      <w:r>
        <w:t>(7915096, 8545064.910132097, 'D', {'CXxliB3zhv02MRHfuz': 5134035, 'prAf4AnTX0gkiGYz': 7217364, 4038797: '68T4UqkClxFdyie4lJ4', 6530043: 5136271})</w:t>
      </w:r>
    </w:p>
    <w:p>
      <w:r>
        <w:t>(2136202, 8621424.276379291, 'DNqeEWAQ5yp57ejt0SWW', {'Pi0lsW': 'SB7XxHICVicxyw3'})</w:t>
      </w:r>
    </w:p>
    <w:p>
      <w:r>
        <w:t>(7343476, 9636665.411829352, '2gT', {'35mdm': 7883239, 5044710.3418702325: 2739293, 6398449: 1382282.5225906332, 646524.4770309087: 9826021.123983657, 177919.29358826784: 9563852})</w:t>
      </w:r>
    </w:p>
    <w:p>
      <w:r>
        <w:t>(1424037, 9643956.372762013, 'DP', {5286635: 9167457.039080739, 9036994: 'gTxA7hwAUysA1IpUdMN'})</w:t>
      </w:r>
    </w:p>
    <w:p>
      <w:r>
        <w:t>(5996365, 6578956.967838054, '5zhm65tmvCZ1H', {2352127.7888115877: 6787678.554529176, 9627239: 9802740, 2922676: 2550824, 9159038.694700226: 7981488.7806950975})</w:t>
      </w:r>
    </w:p>
    <w:p>
      <w:r>
        <w:t>(7755981, 7227014.023463994, '0nPmYPAL6CPGkbp', {'9lTt': 6995455.07103909, 6669640.841689211: 9261195.448586032, '8sZ053ABD1O': 4609117, 3501881.29740982: 1835881.7060627341, 4332695: 5245742.201997888})</w:t>
      </w:r>
    </w:p>
    <w:p>
      <w:r>
        <w:t>(6569656, 3139295.876802497, 'VNuObj0zVg', {2741215: 'rm0l'})</w:t>
      </w:r>
    </w:p>
    <w:p>
      <w:r>
        <w:t>(9127392, 8056347.429500296, 'yFb', {3036513: 'BA5eIkV1', 8513698: 1041469.9772184754, 'qo2CR6': 4594159.692591966, '2': 'uU2wQ3iQCuZEFGzv'})</w:t>
      </w:r>
    </w:p>
    <w:p>
      <w:r>
        <w:t>(6359963, 4029349.010849804, 'Ype3rZhNOyEr2u9oUB', {'8kaAe9': 6502972})</w:t>
      </w:r>
    </w:p>
    <w:p>
      <w:r>
        <w:t>(2646433, 4846085.851719673, 'LArORrO', {3775699: 1599245.7223558233, 'Azgnj9haHjwi': 'Y8KwHaxOgx30hG3uk2mG', 8056989: 'KhKbDpRV6m1ITKyRGU0G', 8975292: 'LOUBLwM92QJS5ORCfSN'})</w:t>
      </w:r>
    </w:p>
    <w:p>
      <w:r>
        <w:t>(1955224, 5901444.447222461, 'bYf', {2369600: 5450366})</w:t>
      </w:r>
    </w:p>
    <w:p>
      <w:r>
        <w:t>(4431485, 4833158.523433548, 'uDFF', {360996.12085258914: 6226275, 378350: 6092515, 611156.1441984115: 8313685})</w:t>
      </w:r>
    </w:p>
    <w:p>
      <w:r>
        <w:t>(1378210, 1032866.1075815948, 'jvleTElPuOYKq', {'IYbSLMvEqrujDGC0QzS': 5163727.0998810595, 765237: 3231746})</w:t>
      </w:r>
    </w:p>
    <w:p>
      <w:r>
        <w:t>(2809526, 2326506.7651147107, 'RwJEgJH1sUsDuX', {9864697.907024909: 3426932})</w:t>
      </w:r>
    </w:p>
    <w:p>
      <w:r>
        <w:t>(5543458, 8282008.185646185, 'tftoS', {9269194: 3767557, 'phC': 7425127.790324912, 6407547: 'N6AFfdmS72N1ycKz', 'C6': 9333422.67498622, 'o': 6260340.869461847})</w:t>
      </w:r>
    </w:p>
    <w:p>
      <w:r>
        <w:t>(6863799, 632326.5257978827, 'EXc6o', {2137770.6505843084: '0M3Kvmzxq', '7rc': 4118830.092148532, 3773407.6714652986: 3669354.436470863, 'YrtA5f': 3844222})</w:t>
      </w:r>
    </w:p>
    <w:p>
      <w:r>
        <w:t>(704522, 3039666.299347609, 'fsuSzgj2u', {2996949: 4437819, '0': 3811894, 'wfPrT': 5718065.667945006, 'Iy3FBl': 'ZYM5LTnja1Gb'})</w:t>
      </w:r>
    </w:p>
    <w:p>
      <w:r>
        <w:t>(9641169, 9233917.345163302, 'PK', {9133901.50307129: 4864929})</w:t>
      </w:r>
    </w:p>
    <w:p>
      <w:r>
        <w:t>(5874379, 1734752.112328266, 'iBSjlMKd8gLUxWI7', {'p3UX7ajdtd5Ik': 3680665, 'FYIJY': 'tz1Y', '1': 'Bh7KWEsI0Jt8ah'})</w:t>
      </w:r>
    </w:p>
    <w:p>
      <w:r>
        <w:t>(2252724, 9725336.54311791, 'h62BYWP5IJujECETkuZ6', {'BjCe05wrWO': 'mAa7LZgJIg'})</w:t>
      </w:r>
    </w:p>
    <w:p>
      <w:r>
        <w:t>(770856, 8357060.661672474, 'md1G2C69Cy2ELC', {3111590.0601462056: 4733218.623105284})</w:t>
      </w:r>
    </w:p>
    <w:p>
      <w:r>
        <w:t>(2610991, 6177820.74261917, 'kPpThi2Fqf', {2414026: 673438.4333251409, 3068890: 'izcw4n0Nepjt6', 1429306: 'XjIw'})</w:t>
      </w:r>
    </w:p>
    <w:p>
      <w:r>
        <w:t>(8054787, 700703.1445089185, 'OapwBVF7K', {5845680: 'z69CYg690rFv4'})</w:t>
      </w:r>
    </w:p>
    <w:p>
      <w:r>
        <w:t>(5092696, 4021834.454854992, 'TB4naXf31deqV', {4462927: 'M19C', 'LJoOg': 'Az3yHAniNyKduQDbjW', '5417': 6836124.700727266, 9401259: 2409831.5154876183, 8798880: 52040.63626429778})</w:t>
      </w:r>
    </w:p>
    <w:p>
      <w:r>
        <w:t>(2241298, 320182.17267906433, 'YhlpKZiYaT679SnhxMLO', {6705395.987539997: 'q5XqlK1kex7Vots'})</w:t>
      </w:r>
    </w:p>
    <w:p>
      <w:r>
        <w:t>(2437474, 7335706.454540628, 'qUXmoAaBP7ZauosM', {4514115: 2182097, 'hWIO8VlYlnxg1N7WH0d': 'qTI7lsju9', 7366411.066357836: 'tAMhNNKk0b', '5N': 'XMDOIzbND'})</w:t>
      </w:r>
    </w:p>
    <w:p>
      <w:r>
        <w:t>(8558002, 5443800.152776667, '12995Uyb4f0mf9IkG', {8708082.471899157: 5565230, 1945635.1246862714: 6987267.271071555})</w:t>
      </w:r>
    </w:p>
    <w:p>
      <w:r>
        <w:t>(548262, 2706796.0652220156, 'bGdFTlgnLsM3s0CN0', {'IQKk2vA': 9414515.534677848})</w:t>
      </w:r>
    </w:p>
    <w:p>
      <w:r>
        <w:t>(5840127, 3284321.698748043, 'M88tR7iZKxiDma7iR', {3971336.1121584056: '1yLWcdcQ3D5fv526', 'njvplW': 'm7cbOgPSNwgZxgu', 'YZ3FXrYX4dIYwe': 'xGDxWmpCQmjAZtr6m', 8015458: '1'})</w:t>
      </w:r>
    </w:p>
    <w:p>
      <w:r>
        <w:t>(1312885, 7499359.121227183, 'dF', {'jhjfnWh15S': 'dJv6M56apAD8Xzk', 'esrPLqLzNzYPG5Sq7xX': 'P3xEzbgGupze', 3624102.1905473024: 'Cn5L5s1usnX06iIs', 9512650.261235183: 'FrUDTPFIPcx'})</w:t>
      </w:r>
    </w:p>
    <w:p>
      <w:r>
        <w:t>(9563320, 4637592.047569229, 'mVyNFHy9cds9PmQ9B4', {5759463.1118974: 9485845.919470755, '0xXMTWK9u0Nn9E': '7zO1kv57WgGTjxmuW'})</w:t>
      </w:r>
    </w:p>
    <w:p>
      <w:r>
        <w:t>(4067829, 5852326.114587462, '4n6eHS65BThgTX5nwBH', {3738997: 6085654})</w:t>
      </w:r>
    </w:p>
    <w:p>
      <w:r>
        <w:t>(2669925, 9488904.50621568, 'RCIrTeKOxRrNsWc', {7685759.637568809: 7763680.868491046, 'qLLEgYH': 3370882.071575213, 9282383.866073288: 'VVq4AX'})</w:t>
      </w:r>
    </w:p>
    <w:p>
      <w:r>
        <w:t>(8455610, 5484730.68674017, '2gkP3ZXLGDYJk', {889283.1557459247: 'uaSj', 416096.20760677865: 'S79egCtIYISi', 1737275: '2UNV', 'LZcnU': 2565424, 818991.2484301354: 8947681.274183188})</w:t>
      </w:r>
    </w:p>
    <w:p>
      <w:r>
        <w:t>(7475016, 7464583.538211625, 'viozjpOTu', {9877487.641425217: 7215334.4460006775})</w:t>
      </w:r>
    </w:p>
    <w:p>
      <w:r>
        <w:t>(7386460, 6696150.091287575, '5IugOR8TKAAXAGz', {4103078.3274824913: '9Axsu4TAONlxLSyNWl', 617245.3276580492: 1716877, 'Jnp2SRAym9h1wHS': 'CJhzsQxOS0', 'KZ6yXRLCIvYLAEKh': 8040043})</w:t>
      </w:r>
    </w:p>
    <w:p>
      <w:r>
        <w:t>(9530523, 1247462.182395841, 'XZ5u', {8893953: 2734930, 7110173.247000018: 7424247, 3987593: 5599446.658433324, 4781882: 2520535.3046337464})</w:t>
      </w:r>
    </w:p>
    <w:p>
      <w:r>
        <w:t>(9786535, 8376102.677049379, 'cc', {'pswkiI8d7bTzBIf8YeZ': 4006477.5171498335, 'HoTS7NfYHn': 8582571})</w:t>
      </w:r>
    </w:p>
    <w:p>
      <w:r>
        <w:t>(9933096, 3619308.1869187425, 'SM5pQ9hoR', {5983019: 4679298, 'VMxFlci': 'MbfMFp', 7372087.825166964: 5505128, 5344713: '4Zv'})</w:t>
      </w:r>
    </w:p>
    <w:p>
      <w:r>
        <w:t>(5447509, 1524344.1743513797, 'Eg1uWToO1x', {5638729: 7538169.669768659, 2148974: 8965819, 8849138: 3704117, 6413474: 9392477.416817153, 3172482.8205319955: 1844392})</w:t>
      </w:r>
    </w:p>
    <w:p>
      <w:r>
        <w:t>(5358357, 3675829.2219738574, 'uSSOS5loD2DG0nq6KD', {'fYBFNTE00Mrl3bNONPv': 8705509.66574095})</w:t>
      </w:r>
    </w:p>
    <w:p>
      <w:r>
        <w:t>(4060205, 2389854.486918216, 'EpBm4Cx13gVA', {5807156: 4783803.197980122, 'IDaHqfyD29Fq9iaRLcA': 'y8'})</w:t>
      </w:r>
    </w:p>
    <w:p>
      <w:r>
        <w:t>(841089, 1627524.6006561427, 'DmkBWajXio', {4890805: 485935, 1600787.3330338884: 3386064.571614762, 1639680.7717083495: 7616567, 6244065.026756122: 1314956})</w:t>
      </w:r>
    </w:p>
    <w:p>
      <w:r>
        <w:t>(4094193, 4114983.9286139933, 'vQKvt', {6363347.994954518: 265469.371722884, 9881888.42058405: 865404, 6282645: 3944292.1972830635, 1285308: '4k6Ep06etuq', 'YWiGoyJ2wjJr2wT': 'gkSLpnY3cK486C2DjW'})</w:t>
      </w:r>
    </w:p>
    <w:p>
      <w:r>
        <w:t>(7401072, 6046774.065960895, 'qxZvZijQfEow', {2692600.77140096: 3553373, '3PodkAPiFEF5': 9778390.446505973})</w:t>
      </w:r>
    </w:p>
    <w:p>
      <w:r>
        <w:t>(3945251, 1428812.7174546905, '8YPK594GnRmmFWxeRN', {1425082: 'IC9nGhWBbziE', 'z7Ez5ahlIy0AdW8aqa': 'W5QlfmTL7H', 1926863.8071424272: '0MTerZ0'})</w:t>
      </w:r>
    </w:p>
    <w:p>
      <w:r>
        <w:t>(674925, 6294510.930915904, 'zgx9pL6kBPG', {4317522: 4109842.864121491, 2355757.700958292: 1081282, 'H6Qn': 5703623, 9702748: 8437348, 2861289.0799451084: 5426409.827835103})</w:t>
      </w:r>
    </w:p>
    <w:p>
      <w:r>
        <w:t>(7008949, 660366.521255985, 'Ih', {'8': 8160151, 8671173: 7038187, 'SkIkhz6ENAUSZ': 6649851.641038418, 6810954: 'CQdEqlSWm32KJjM', 3350554.8244627593: 9194082})</w:t>
      </w:r>
    </w:p>
    <w:p>
      <w:r>
        <w:t>(9051057, 7742044.804069076, 'dW3oI6VEE', {4376602: 6143448.821490829, 5773369.380418191: 5042680.493484941, 4696391: 720113, 4028686: 5825553, 3373140: 'M6rAyt4xWSHJxLj'})</w:t>
      </w:r>
    </w:p>
    <w:p>
      <w:r>
        <w:t>(2397709, 4664885.030820544, 'KTQRK', {2859811: 'ttEC', 6263463: 5296287.399465184, 'eq7OTj5zCUNMgcGEr': '6xvPcEb3GKO7HTu4', 4689519: 9111282, 'xJ': 'Ab1EVt28qQUEt'})</w:t>
      </w:r>
    </w:p>
    <w:p>
      <w:r>
        <w:t>(5002084, 7650786.788660022, 'TgGXsYaAYggLR42s', {7020100: 1359367, 'xBhLWBs': 9861550.742932754, 'm76': 4046782.0495484187, 'fbFojc3OpYG': 7205862})</w:t>
      </w:r>
    </w:p>
    <w:p>
      <w:r>
        <w:t>(2158610, 219373.84351235267, 'KQ3Tz', {'5mOGMO': 6657988.562362553})</w:t>
      </w:r>
    </w:p>
    <w:p>
      <w:r>
        <w:t>(9113848, 7669390.311252284, 'QpyVQZv8Sm4Y5', {9065789.2323175: 'bPFxFj8', 'LEhPwuxGrL5UTRlHuMO': 9875036.929780632, '4TSihPs8FYE8rb': 5047473, 9690872: 3774280.358279548, 5839419: 'DttCzeHY2C'})</w:t>
      </w:r>
    </w:p>
    <w:p>
      <w:r>
        <w:t>(9875061, 9569034.539409354, 'e4', {4776975.596164772: 9338009, 5788070.197520445: 1228994, 6152239: 9230194, 7697646.393625744: 2952880.7449764204})</w:t>
      </w:r>
    </w:p>
    <w:p>
      <w:r>
        <w:t>(7132192, 7916462.646708854, '3llTCRdjGW4DyvxTG47', {6550295.876449395: 732030, 6682369: 6339010, 'yCxkVg': 7043295, 8716025.764835194: 9301257})</w:t>
      </w:r>
    </w:p>
    <w:p>
      <w:r>
        <w:t>(1065815, 8401212.188306531, 'j0WRHyE', {7305698.549996506: 2837291, 'V': 8337509.311035514})</w:t>
      </w:r>
    </w:p>
    <w:p>
      <w:r>
        <w:t>(6693900, 7818064.138303783, '5Jpi5MZ6pWg3', {'qS': 3724193, 'dSjoQV5UC': 6580107.547797042, 5858045: 703116})</w:t>
      </w:r>
    </w:p>
    <w:p>
      <w:r>
        <w:t>(853980, 165262.37236013875, 'BEt9N2WpBsnakM', {4177074.4370340216: 1842585, '2RvyuavIRnWiyOb': 6560633, 4915394: 'MKHhT1P4ePRnYa0AwS', 'kySGqYKI': 'w', 5567380: 'AlQLRX3JW3Z'})</w:t>
      </w:r>
    </w:p>
    <w:p>
      <w:r>
        <w:t>(8250988, 9033894.235770615, '05h5JgyksU3B2dgCrSv', {2391745.764822194: 't', 833021: 8532195, 5399689.162952619: 9584690.452212542})</w:t>
      </w:r>
    </w:p>
    <w:p>
      <w:r>
        <w:t>(7124351, 4574200.187484675, 'ZP2UM7eI', {2691689: 4259477, 'XbuWov': 7069733.202354715, '6R10vbfRdszDse5': 'xQ', 4381299: 5943806, 9853935: 7549233})</w:t>
      </w:r>
    </w:p>
    <w:p>
      <w:r>
        <w:t>(6682463, 7404173.860022888, 'b7evxqlpvVjG', {'NFs3cQs': 'nuWxz8', 9676612.130105782: 6347423.16484959})</w:t>
      </w:r>
    </w:p>
    <w:p>
      <w:r>
        <w:t>(9486738, 8765747.137560917, '1okc', {8388845.658242421: 8046104.006694695})</w:t>
      </w:r>
    </w:p>
    <w:p>
      <w:r>
        <w:t>(9570330, 9677084.486105569, '4njFyw1qmT', {'sgAY': 4507120.914376778, 'VjU': 5368305.461164454, 9484838: 1147156, 5401258.328730547: 1161628, 8858816: 4044611.5221595145})</w:t>
      </w:r>
    </w:p>
    <w:p>
      <w:r>
        <w:t>(8400291, 9416910.223631935, 'qwzoPOdYBdxGhrXeeP', {5483294.842279349: 258681.78479286906, 9639218.532467755: 8898991, '1A0DPN': 7037497.873949976, 'URS0CPRzwOIqC1Zjv8VC': 'Ni', 'CIA': 'aZ'})</w:t>
      </w:r>
    </w:p>
    <w:p>
      <w:r>
        <w:t>(658706, 7824195.684657826, '36mWvjc253', {'JWUGXdP8QC8MFm7Cr4': 1845710, 'R2pFitK2eeGhcJpGw': 6937164.4403623715, 3769996: 7935062.212586168, 5460631.405457984: 6032045.376193251, 5822855.096696224: 4440071.178061364})</w:t>
      </w:r>
    </w:p>
    <w:p>
      <w:r>
        <w:t>(6811903, 7840084.996744807, 'UxNJ9FcBftE', {6808569: '8jQv8Rji4wdW1N', 6520225: 1421761})</w:t>
      </w:r>
    </w:p>
    <w:p>
      <w:r>
        <w:t>(8284677, 3690387.1683376823, 'ah4pHfq4zE6IaTel', {936935: 6401366})</w:t>
      </w:r>
    </w:p>
    <w:p>
      <w:r>
        <w:t>(5663214, 2016199.3388036713, 'yH5Jv7q7Or3', {5430148.289667361: 7730600})</w:t>
      </w:r>
    </w:p>
    <w:p>
      <w:r>
        <w:t>(3081368, 9684368.301430045, 'pmdLF', {1240904.3309362698: 9401154.236336239, 9121981.43350296: 9682699})</w:t>
      </w:r>
    </w:p>
    <w:p>
      <w:r>
        <w:t>(6097256, 3658920.4939645072, '83J5VSo13VIVYZp8B', {1301363: 8693046.247831367, 2172824.8477003644: 6922059.422861704, 9729021: 'YDAExLOcRsNBL25zKT', 4626714.139285159: 5463109.743532781, 5944350.9370274665: 'VSvuvQde'})</w:t>
      </w:r>
    </w:p>
    <w:p>
      <w:r>
        <w:t>(1549924, 7334764.256992833, '6XI5M', {'5sWjx0J': 'LiLfcayJXKi4v8X0e', 'ht8MakN3zRtzMz6k': 2375500.4921175693, 'hzB': 126027, 'Hq': 7005159})</w:t>
      </w:r>
    </w:p>
    <w:p>
      <w:r>
        <w:t>(815120, 1377853.338658258, 'dj', {6443913: 'N5hSqAyxj8R', '5g8svqXi': 'H6ZDG', 3648063.33223325: 4426270.944905511})</w:t>
      </w:r>
    </w:p>
    <w:p>
      <w:r>
        <w:t>(833587, 2126149.7883963985, 'YuxsRHNV7WRb7hbBvMn', {178909.6232722398: 'mnXt2dWWO'})</w:t>
      </w:r>
    </w:p>
    <w:p>
      <w:r>
        <w:t>(3044900, 5853235.454865687, 'PUMi6MJzCVZ', {4079452: 5883787.763765969})</w:t>
      </w:r>
    </w:p>
    <w:p>
      <w:r>
        <w:t>(9171113, 5258279.6844773535, 'YndF12zpytxl', {991338: 9885273.249172956})</w:t>
      </w:r>
    </w:p>
    <w:p>
      <w:r>
        <w:t>(6746400, 167933.7781296364, 'TF86qlUwlm', {'asQmf0M0dEBy8Ab0': 'P', 5004001: 3400245})</w:t>
      </w:r>
    </w:p>
    <w:p>
      <w:r>
        <w:t>(1460194, 8957926.593003232, 'YxsptNjsN6oHAuKTq', {3676413.339210771: 3664514, 7532: 4826510})</w:t>
      </w:r>
    </w:p>
    <w:p>
      <w:r>
        <w:t>(8403439, 443704.3772649529, 'TzXH7c5c31Vt', {'moaaioRzCrIn4zI': 3480769.8108720053, '1HtP': 5783124.863163421, 2582309.8641918497: '7ubNAi'})</w:t>
      </w:r>
    </w:p>
    <w:p>
      <w:r>
        <w:t>(4254851, 9192160.943493204, '5HbfMRsSWSlbjb', {9391917: 1629143.0047980514, 4071120.7904031374: 4663622, 's': 's', 8226048: 9765546.069337})</w:t>
      </w:r>
    </w:p>
    <w:p>
      <w:r>
        <w:t>(6744822, 8329272.52244529, 'jpTmBmB1g', {7502768.062389742: 2404177, 77320: 1228107.3430197143})</w:t>
      </w:r>
    </w:p>
    <w:p>
      <w:r>
        <w:t>(8894032, 5645256.729108867, 'lXbxEO8dd', {4463558: 8997903, 7115629: 'RZlgZz1aiIaU', 8698702.980576724: 5736419.182813539, 5926091.481057674: 1373312.739753998, 7684397.732271873: 'bJIGBiJqtR'})</w:t>
      </w:r>
    </w:p>
    <w:p>
      <w:r>
        <w:t>(1422903, 985044.842495818, 'FJX', {99059: 1839078.5103328244, 4774037.439607904: 'pj9WTZ', 'r0UxC9': 4256086, 2272348.3196809846: 'KSM7QVThEJI'})</w:t>
      </w:r>
    </w:p>
    <w:p>
      <w:r>
        <w:t>(5574523, 973824.8667951832, '2lilZSiQJ3p', {9332388.59550672: 6748688, 1083659.9155595328: 'uVofQsm0olVSTN43Lwv', 4818586: 2618831.330570951})</w:t>
      </w:r>
    </w:p>
    <w:p>
      <w:r>
        <w:t>(1322738, 7762551.400613458, 'YYiBVft3701rWd2D', {7623008: 'slXHeT9Oq0p', 'AWjxloCEme1l6lqtXg': 1198064})</w:t>
      </w:r>
    </w:p>
    <w:p>
      <w:r>
        <w:t>(6254747, 9044506.48615154, 'jdT2Mwz', {853098.9215232676: 9113636.558691043, 6944037.172733145: 8757472.348726027})</w:t>
      </w:r>
    </w:p>
    <w:p>
      <w:r>
        <w:t>(4076388, 888747.0608901371, 'ZTmOvKFouKQ222RxpaSE', {4877067.902211938: 1593128.3067335333, 'HcpRBOTcfBsUPp': 4164678, 6016096.899481215: 6157547, 'XIFwD': 2950658, 4336354: '7cun5jc0Mwx'})</w:t>
      </w:r>
    </w:p>
    <w:p>
      <w:r>
        <w:t>(3843225, 4880193.183673814, 'EgtWWZTAJXcitcMbEkH', {9213564: 6547189, 'fXo': 9668755})</w:t>
      </w:r>
    </w:p>
    <w:p>
      <w:r>
        <w:t>(847692, 286279.5301358656, 'UAXJ4rhoQMZrwtUnn', {4432384: 3703277.146885151, '0uGQEgCX3v1eiTWV4QD': 3635878, 4217298: 2397348.149241373, 9583663.754770534: 796011.7427778612, 'RSKg36O4hTpPGfNci': 'ae3KE0sI3PLAZI'})</w:t>
      </w:r>
    </w:p>
    <w:p>
      <w:r>
        <w:t>(5730858, 4931027.787211141, 'O93G1obK', {7730282: 5772059.184952499, 'vRb': 9173201, 4762341.3465895355: 4235590})</w:t>
      </w:r>
    </w:p>
    <w:p>
      <w:r>
        <w:t>(7209233, 5677268.425953662, 'v1pt2', {'5pks1': 5910597.552565902, 5472332.558576859: 936515.1031118635, 4625831: 1820871.4837541906, 3836713: 'VYdvk'})</w:t>
      </w:r>
    </w:p>
    <w:p>
      <w:r>
        <w:t>(9257764, 5410905.937989347, 'Ln', {6611702: 6292695.801488713, 8471232: 3539592, 3064275: 9533258, 3893151: 8551643.282122115, 8879493: 9099375.452035438})</w:t>
      </w:r>
    </w:p>
    <w:p>
      <w:r>
        <w:t>(4393827, 1375091.6422820536, 'wLv', {587284.0813360746: 8743402.309103973, 2039523: 2754150, 6256273.693171107: 2274631})</w:t>
      </w:r>
    </w:p>
    <w:p>
      <w:r>
        <w:t>(5222923, 757599.4347387805, 'I6BgLKoCe86yRkknWEq', {353298.9425355049: 'n5ix', 9957598: 5588597, 2367228.0654833964: 'LS80HP9fsSZBYVvrYY'})</w:t>
      </w:r>
    </w:p>
    <w:p>
      <w:r>
        <w:t>(1818246, 8530476.95248879, 'uYeLIXtz6qh10dZIMY', {8011178: 8157258})</w:t>
      </w:r>
    </w:p>
    <w:p>
      <w:r>
        <w:t>(1881686, 9085802.608614044, 'T5UQYtXZVBKt7BY60dN', {'nar0GGMjr1': 'N218zzGVcjx', 5377750: 'yU1l3fFYNNKQ9hV2VVx', 'Tij4EPjwDWNMDRI': 148748.67118899515, 8420626.765084852: 2474360.671227875, 6211529: 7955780.261212733})</w:t>
      </w:r>
    </w:p>
    <w:p>
      <w:r>
        <w:t>(8783542, 3200423.3167402754, 'jHojcuoeEvGA', {862012: 2841746, 'taSnBjENKyufVVzj': 4337334})</w:t>
      </w:r>
    </w:p>
    <w:p>
      <w:r>
        <w:t>(1166770, 9249090.59997851, 'q', {1189979.9261138088: 8185990})</w:t>
      </w:r>
    </w:p>
    <w:p>
      <w:r>
        <w:t>(6096701, 704576.8124386376, 'd4xCr', {8968843.435230533: 6049869, 7399887.551081867: 4588291.850732403, 5965054: 3193054.28987011, 6510112.699540727: 4496304.466581379, 7678921: 8218978})</w:t>
      </w:r>
    </w:p>
    <w:p>
      <w:r>
        <w:t>(173248, 5723885.65355259, 'hUOWBFpEJcn7C', {8438023.651077384: 657006.8847694432, 9180007: 741406, 9142843: 'nu1FKcMvBkQyGp', 9089119.807110412: 'DvbHDRAfcow4I'})</w:t>
      </w:r>
    </w:p>
    <w:p>
      <w:r>
        <w:t>(3663885, 3533812.665589344, 'AOO6p1rgfpY', {'dfeYA1': 'LeR1pODLmL8aepXb', 998930: 'wxg74', 1696827.1504802224: 6638227.6976834955, '7gEYBGVZlV': 6643960.245093712})</w:t>
      </w:r>
    </w:p>
    <w:p>
      <w:r>
        <w:t>(4262972, 7828408.965835308, 'lhqQMvO4qAX', {9440915: 2428741, 5591154.8540603: 8173105.748663282})</w:t>
      </w:r>
    </w:p>
    <w:p>
      <w:r>
        <w:t>(6401277, 3550962.234457609, 'wTZa5RH98pWg0m5', {'wCjteeD4b': 4298329, 2451167.7321678526: 'laJxwh2v2fwn9ocWEP', 'hULfRrr': 'SXZlpbaivMnet1NhbKc', 9646976.04944051: 3403865, 8162920: 4938784.553046249})</w:t>
      </w:r>
    </w:p>
    <w:p>
      <w:r>
        <w:t>(2746299, 9900008.05459798, 'KK6OAan3KDjA3x8', {1450394: 'DgCCD', 7963480: 5280241})</w:t>
      </w:r>
    </w:p>
    <w:p>
      <w:r>
        <w:t>(7355882, 995092.0810327213, '9x24TLFEpU', {2525961.9875990404: 9607703, 2219081.4631139254: 5528352})</w:t>
      </w:r>
    </w:p>
    <w:p>
      <w:r>
        <w:t>(3354436, 1006634.6594167097, 'u', {'mqSHV7WAcst3DjR3': 'EFvsRIIqQKVM7L', 211866.75277341082: 'ZiTKEeSqbFfyQ'})</w:t>
      </w:r>
    </w:p>
    <w:p>
      <w:r>
        <w:t>(5875553, 7015365.11306647, 'U', {2950103: 2963070, 6944265.50991641: '9zoLVh7N'})</w:t>
      </w:r>
    </w:p>
    <w:p>
      <w:r>
        <w:t>(925010, 6966997.398425989, 'YhuwshMBw', {6276742: 4453787})</w:t>
      </w:r>
    </w:p>
    <w:p>
      <w:r>
        <w:t>(5231788, 6798582.200075221, 'tId3ZnuMLVmoY', {4969243: 6366438, 'OQ8': 5687976.484650209, 9628912: 5791622, 2045138.9609016269: 3189494.8703768845, '275zW': 4032554.4902631515})</w:t>
      </w:r>
    </w:p>
    <w:p>
      <w:r>
        <w:t>(6303228, 2280704.725581635, 'iqW9xAeOJ5yu8', {8831908: 8670215, 3976047: 33095, 'KD': 'wJZsxiAc'})</w:t>
      </w:r>
    </w:p>
    <w:p>
      <w:r>
        <w:t>(3357474, 4522245.265887774, '6A30', {1027899.3203883102: 2800090})</w:t>
      </w:r>
    </w:p>
    <w:p>
      <w:r>
        <w:t>(7780960, 3849919.2619858924, 'SpeshheCKmjfLJJyK8', {9084415.698568687: 'SD0PD'})</w:t>
      </w:r>
    </w:p>
    <w:p>
      <w:r>
        <w:t>(9775897, 9541419.811267745, 'w9TKl8UrtHJE7HUL', {'s9u9CGHV8xCqW5JKP5': 'A3jC8bvQyaks', 4667437: 802000.2661292158})</w:t>
      </w:r>
    </w:p>
    <w:p>
      <w:r>
        <w:t>(7417908, 1441351.965015224, 'wFIamYIjQOuuF5yX', {6848421.704967029: 2144808, '8JqZaGF': 4190232, 'xZfOaRAJ': 'Qv89JzOIk'})</w:t>
      </w:r>
    </w:p>
    <w:p>
      <w:r>
        <w:t>(5196618, 3776912.2775570517, '7Gn', {3848088.307987987: 9960612.217098597, 9632524.161047623: 8549208, 'vBpvkDtisC8g': 9755111.271463197, 735633: 'WI', 2941984: 2936490})</w:t>
      </w:r>
    </w:p>
    <w:p>
      <w:r>
        <w:t>(8201547, 252286.70087431348, 'xDHxYD', {'j1a3OK': 'FEVy5ik385KH5aaVz', 478074.70375734183: 'bHrQbIGQnZ7SwSYSa4', 'g8fgW': 126502.37131158648, 'GjsU1': 6245620.807488661})</w:t>
      </w:r>
    </w:p>
    <w:p>
      <w:r>
        <w:t>(3913336, 2462628.910976673, 'H8i2mJsky2tdIxpG', {5777215.116273243: 4788828.498391137})</w:t>
      </w:r>
    </w:p>
    <w:p>
      <w:r>
        <w:t>(564089, 5765460.730015843, 'qyZ92w8Dx4TYY41K0', {'d0jFyfhYYUHFsVvSm50': 895908.5748035833, '1g5p9Nbx7V1N': 4797648.125694837, 'vOA9': 2627036, 9617400.709111938: 'thjlgwYLwlrnCkY69LCz'})</w:t>
      </w:r>
    </w:p>
    <w:p>
      <w:r>
        <w:t>(7161703, 2536879.004822028, 'QNHaTUloxDGSU', {'yDv3pR5Ln3scaHF': 238367.62089026297, 4671662: 3609408.688313933})</w:t>
      </w:r>
    </w:p>
    <w:p>
      <w:r>
        <w:t>(563987, 6521832.778471648, 'JZ9BnroVuAH', {4666224.072849742: 7264757.754272025, 3792600.0127496985: 3751415})</w:t>
      </w:r>
    </w:p>
    <w:p>
      <w:r>
        <w:t>(7489368, 7725249.099298564, 'UoFXWt0zUKyE4M', {'rTrzTcex8u5XTomUEKc': 'o63Yrb4g6jmt', 282599: 540119, 6323828: 4223700.977825705})</w:t>
      </w:r>
    </w:p>
    <w:p>
      <w:r>
        <w:t>(7661564, 5891616.534954543, 'p', {4863882: 'GSZkLykv5uDaWrOhZF', 932852.9056639345: 'FWQi5t7XZ', 'uXVXf1EvkUhl': '9yiDF4gzjD'})</w:t>
      </w:r>
    </w:p>
    <w:p>
      <w:r>
        <w:t>(4079505, 6563591.859955726, 'U0aJaUBa4ZvJAiUA3', {9576227: 'AtCEhMLFPEv6', 2099405: 1712741.69391617, 'IRC5pSio566v7ymrV': 'x'})</w:t>
      </w:r>
    </w:p>
    <w:p>
      <w:r>
        <w:t>(4634670, 556246.2396290569, 'mLkWkBpO4v', {9396588: 2660631.567518116, 'Y2dMBm6VUHE9uGCwURA': 177136.51313343237})</w:t>
      </w:r>
    </w:p>
    <w:p>
      <w:r>
        <w:t>(8701832, 88278.57893288105, 'g1', {3817697.4878632054: 'pIq1i9Q9kzk7ksF1HxXP', 989354: 'ivWyEmx', 5519704: 'LT576OxReJgdZY7', 3429213: 1844127, 'WRSSf': 'dxn'})</w:t>
      </w:r>
    </w:p>
    <w:p>
      <w:r>
        <w:t>(8300691, 117591.92942356277, 'tNJ9g8SamGOe', {'mPo1gtb': 7678915.290592531, 966711: 6085356.510716453, 'ULsluL0o': 730882})</w:t>
      </w:r>
    </w:p>
    <w:p>
      <w:r>
        <w:t>(1629176, 8661582.893706316, '950pK', {676171: 'vzkQUqVoFMMLjXAdZ', 4366991: 882068.5143590734, 9514290: 2337642.2711970657})</w:t>
      </w:r>
    </w:p>
    <w:p>
      <w:r>
        <w:t>(8761716, 7191535.497818817, 'IC8xTKrYmmXT55sn', {6394762.5625416925: 'qhL8Mzv8qEsRinKth8Rj'})</w:t>
      </w:r>
    </w:p>
    <w:p>
      <w:r>
        <w:t>(7947216, 6824202.012752501, 'HgPbgi3lX', {3290379.652980079: 'ZEb3SDhaZLwJ'})</w:t>
      </w:r>
    </w:p>
    <w:p>
      <w:r>
        <w:t>(8052284, 433148.45921823883, 'AGiGeXoHQVJznYyo8r', {1124781: 1378277, 2880144.4247587794: 8140500.294546444, 9222371: 2041461, 'mjYeNi1sRYRVgzeHlE': 8156702.762014076, '9JdiZ6d': 4611482.503045092})</w:t>
      </w:r>
    </w:p>
    <w:p>
      <w:r>
        <w:t>(143052, 3687177.347677069, 'HCEmL9SNCk6sfIb', {9731934: 'kdCZ2fHz'})</w:t>
      </w:r>
    </w:p>
    <w:p>
      <w:r>
        <w:t>(9610599, 4518843.587846153, 'eJPl2tQFGIUwfe3', {2065885.2637836433: 2514729, 2592922: 1787065.996578061, 'iAjL3KQv9BczWwWOBtfM': 3120805, 5269351.201111339: 9953001.49282214})</w:t>
      </w:r>
    </w:p>
    <w:p>
      <w:r>
        <w:t>(199871, 2006565.0527629298, 'BP8Ard', {1488192.4031553306: '0APShTyBuf94x6', 4715699: 9141012, 1215418: 6983761, 9081362: 'aFUc', 4172595.7330677244: 'jUhi03Dl'})</w:t>
      </w:r>
    </w:p>
    <w:p>
      <w:r>
        <w:t>(1782202, 9052084.793733135, 'dEDAdcZycTlo', {2307912: '5YAM0bMK', 6807202: 'YpsKlUBXMajhc2qyBe8v'})</w:t>
      </w:r>
    </w:p>
    <w:p>
      <w:r>
        <w:t>(1057601, 6525494.420642908, 'hnnKv1', {5605558.10060859: 5582788})</w:t>
      </w:r>
    </w:p>
    <w:p>
      <w:r>
        <w:t>(6736406, 4810706.23521362, '0ECBufbl9PdDB5H', {1259098.7001708886: 'KR6', 'uVftSv41qp': 1945119})</w:t>
      </w:r>
    </w:p>
    <w:p>
      <w:r>
        <w:t>(3346374, 4283565.716114963, 'hgV9ZUBz7bM80NE7csEC', {4110417.428481777: 'q7R', 7887147.123348938: '0oOg0TBVZw3Rg'})</w:t>
      </w:r>
    </w:p>
    <w:p>
      <w:r>
        <w:t>(7797397, 1118880.2883932602, 'XVX', {'eTPBzy80arEJ8OG85H9W': 1194711, 'rFMiQikbkkv': 3585104, 9845464: 598278})</w:t>
      </w:r>
    </w:p>
    <w:p>
      <w:r>
        <w:t>(3442555, 4735770.691974751, 'fTXfXsi2n', {3505730: 3865777.3338074307, 'y9BWaIhTncxg': 5684653})</w:t>
      </w:r>
    </w:p>
    <w:p>
      <w:r>
        <w:t>(456640, 6295102.004530618, 'dgsjjcYw', {4929912: 'ty'})</w:t>
      </w:r>
    </w:p>
    <w:p>
      <w:r>
        <w:t>(841896, 7190029.371041494, 'TKBn2', {6963841: 9428006, 1707899: 'ioqfEuS3', 3900182: 5858694.758720111})</w:t>
      </w:r>
    </w:p>
    <w:p>
      <w:r>
        <w:t>(9913519, 3457053.611692474, 'rCZUs5JYtA4vww3hVZ0z', {'ijPRaw5d': '4Jv259STSfZlBbC'})</w:t>
      </w:r>
    </w:p>
    <w:p>
      <w:r>
        <w:t>(5288172, 6610731.357999088, 'xP5gXE2fYFy', {6170840.751929517: 3728741, 7241489: 'uPxldIbnM5NAOu', 8963575.307945386: 'TQT'})</w:t>
      </w:r>
    </w:p>
    <w:p>
      <w:r>
        <w:t>(8900018, 2814504.564085092, 'rS5sEZeKi2XmKcKjN', {'gMvmNX7dokv': 2810323, 6895582.14078813: 5238247.685283927, 'sCMsP7bna': 1490653.9275795938, 522107: 8930073.388334734, 7777890: 5933963.936402719})</w:t>
      </w:r>
    </w:p>
    <w:p>
      <w:r>
        <w:t>(631908, 7528279.603181353, '1piFyCjRulnlCwd3QoG0', {9085186: 1857899.4674148853, 'mafNf7Lke3uQBiG8r': 11553.68196714801, 'kiI': '9', 6090100: 2790876, 363950: 8676680})</w:t>
      </w:r>
    </w:p>
    <w:p>
      <w:r>
        <w:t>(3541828, 9247385.67326189, 'iHZMR8XcQutuUyJCY', {'EXIyfs3zncwxOWHOn2': 5115468.230655121, 2783445.4624496917: 173238.99136766684})</w:t>
      </w:r>
    </w:p>
    <w:p>
      <w:r>
        <w:t>(9591618, 1456486.5494728717, 'A4', {2292063: 'vA05DxyP', 8787721: 6990964, 8659467.142128477: 'aJ8sV1Jz3HEv6'})</w:t>
      </w:r>
    </w:p>
    <w:p>
      <w:r>
        <w:t>(5129917, 9045452.496517519, 'NUgdeZX', {2113126.249801255: 1878257})</w:t>
      </w:r>
    </w:p>
    <w:p>
      <w:r>
        <w:t>(8707230, 1236075.0608202142, 'GmloB0lkD6Z7gMny', {4742142.197487354: 8890298.54817629, 'dRLlOJNKE5F6H': 7335406.430594623, 4738792: 6814380.390460253, 'CIaQpMMZJovbTkI6': 'yJW2Yy4nSOCV', 6686646.685075052: 4018169.8838919923})</w:t>
      </w:r>
    </w:p>
    <w:p>
      <w:r>
        <w:t>(9877470, 2605349.5883744084, 'nnyWTeqcx', {5611686: 4932602, 6783960.999152556: 6140935})</w:t>
      </w:r>
    </w:p>
    <w:p>
      <w:r>
        <w:t>(2442307, 7765824.6582437055, 'Hcjg3JMMW', {9657871: 5533274.345370583, 'Auws07a5GKic9t3AM': 'HFEu1C3dMf6ru'})</w:t>
      </w:r>
    </w:p>
    <w:p>
      <w:r>
        <w:t>(6915672, 8406783.36619545, 'OUN1', {4795400.304334394: 6991019, 9351791.65326805: 8570304.583836805, 'Lc7UCjRHKLM': 7167232})</w:t>
      </w:r>
    </w:p>
    <w:p>
      <w:r>
        <w:t>(2260281, 2172749.946297873, 'BCKNSQRQOYVWOngk1', {2190597: 7735227.733016197})</w:t>
      </w:r>
    </w:p>
    <w:p>
      <w:r>
        <w:t>(7249361, 2693288.5047882083, 'dLbLLOVUTboPz6DE0z8i', {2594576.5731298164: 5596695, 7816495.385804718: 'oa', 'ubI5y': 'CKNRxsjM', 'IuZrlwHfRgT': 3401273, 8328997: 3157151.8219871186})</w:t>
      </w:r>
    </w:p>
    <w:p>
      <w:r>
        <w:t>(9260161, 3862572.4258080516, 'S', {7832758.636890124: 'ZctpVm3', 7506237.480962146: 82290.65187803864, 6730762: 4216411.724346292, 8432919: 'WPkV4gSrCB9Yufkq'})</w:t>
      </w:r>
    </w:p>
    <w:p>
      <w:r>
        <w:t>(1878401, 4619956.720066183, 'AOPsEYSZkGpEjr', {'FkwGr': 'eOCXkXh9YkmtBaOcBm8', 7809536.8669060385: 6735585})</w:t>
      </w:r>
    </w:p>
    <w:p>
      <w:r>
        <w:t>(4772926, 5482966.2566026775, 'iEk0PesHUg', {'1NGWSxDpm': '0H9Lp', 7388870.422062997: 6805717, 'wnJrYj': 'g0Yo', 'bekbXsUha70jJLxfAu': 4240504})</w:t>
      </w:r>
    </w:p>
    <w:p>
      <w:r>
        <w:t>(1584450, 7969405.951463157, '2kTL9OOT98l6XMFjaSU', {'HeDW': 5545705, 1065766: 'p43IovaaY29vbuaW3JY'})</w:t>
      </w:r>
    </w:p>
    <w:p>
      <w:r>
        <w:t>(6888745, 8935441.967075095, 'vhrwc5EL1cNsZFdZ', {2020079.9046176288: 7035761, 'SPDm8wwT0': 6954869.427058967})</w:t>
      </w:r>
    </w:p>
    <w:p>
      <w:r>
        <w:t>(183787, 612835.5648428918, 'bAg4Q18af4ys', {'ARRAl0': 'V3XLCxhowB3Vi', 6511557.398421149: 945724, 'CFXzv': 2821294})</w:t>
      </w:r>
    </w:p>
    <w:p>
      <w:r>
        <w:t>(6628721, 2000910.7907372713, '0VL', {4527522.049088624: 8569984.103950385, 1126692.5427654895: 803119.1952736893})</w:t>
      </w:r>
    </w:p>
    <w:p>
      <w:r>
        <w:t>(742044, 7502551.962062726, '8wtEWfbMHTnCRojc', {9590478.9592257: 7819365.6295356825})</w:t>
      </w:r>
    </w:p>
    <w:p>
      <w:r>
        <w:t>(5722903, 3693434.3197387755, '96VT208Y9', {'ZGWz5Mcvu': 'aFQ', 2107723.7769015445: 9136007, 3803266.6428884408: 3562442.6362358155, 'z8h': 6143396, 9370892.490751639: 5586010})</w:t>
      </w:r>
    </w:p>
    <w:p>
      <w:r>
        <w:t>(9738938, 3619839.639310837, 'vfPtbpf0Oce1BziZ', {'tkv': 4261707, 415717.89400831837: 4485609, 'oxxB71XK94Jb': 6700986})</w:t>
      </w:r>
    </w:p>
    <w:p>
      <w:r>
        <w:t>(97308, 9071001.183884652, 'Q', {'9w': 7893839.914459665, 1327976: 7805099, 'nuL7WYazROh6h': 1799933.1837273657, 7304939.8947034525: 6462458.662772561, 'TpTNT8F': 8561341})</w:t>
      </w:r>
    </w:p>
    <w:p>
      <w:r>
        <w:t>(3282005, 9259701.607944474, 'XCXhgM6TkQvs8JB', {1885651.8855363792: 'j', 8226930: 909437.5525812715})</w:t>
      </w:r>
    </w:p>
    <w:p>
      <w:r>
        <w:t>(7159141, 3077369.314580435, 'DyhVmUqydpDrgxsowW', {1789056: 5696742, 'VmNvHN7Zp': 4231653, 1835162.1077604408: 2910681, '4q1tGXv6': 3476400})</w:t>
      </w:r>
    </w:p>
    <w:p>
      <w:r>
        <w:t>(7607773, 3711487.2128133625, 'cPQ9kUfGALeJ02Nb', {6035021: 2868872, 'Q79reFDDsur750AFMIbJ': 8054557.598105166, 4236119.976216469: 'PB0JnS', 'xUFEBsBeudasyxNkebS6': 'p65BLd', 695360.7884243873: 1607029.046155719})</w:t>
      </w:r>
    </w:p>
    <w:p>
      <w:r>
        <w:t>(6368668, 2944475.506630995, 'UY1F9l2yNz9iXfYGJdal', {'fg4eQOlB7ko8e': 5047664, 'rdNTLOPV3NrsNm2kOuYn': 'umOD'})</w:t>
      </w:r>
    </w:p>
    <w:p>
      <w:r>
        <w:t>(5021228, 4721988.427326888, 'wVvZwmZVW', {2163313.709003071: 'y', 2509249.27341745: 'UDx', 4790226.686719824: 1735795})</w:t>
      </w:r>
    </w:p>
    <w:p>
      <w:r>
        <w:t>(251047, 5269056.5278229555, 'BalM33iBKp', {2445687: 1731560.717181132, 's': 'gXLBvRkE', 4149965: 675698.0103454491, 9409395: 'TEZz', 'FSoWfd': 145875})</w:t>
      </w:r>
    </w:p>
    <w:p>
      <w:r>
        <w:t>(8992969, 8357664.336302908, 'R', {4745627: 8380067.92744075, 3663738: 'PNLUxK9APYHdFcC80XZb'})</w:t>
      </w:r>
    </w:p>
    <w:p>
      <w:r>
        <w:t>(6398830, 3432323.7362560164, 'FrZvZbaWp642I', {'QazmVW9FleNuhG1D2wW': 9065691.026774786, 'bZW2jgiWBoNIhuI6': 1636682.8879145733, 4808353.899146512: 6974450.183949999, 'EdXihHGUM': 3681678})</w:t>
      </w:r>
    </w:p>
    <w:p>
      <w:r>
        <w:t>(8003462, 4431900.486818726, 'PyOrxwyW6JqOTaslh', {2434314: 4116618, 1117928: 4902284.144468292, 1433322.363844385: 6210596.427516071})</w:t>
      </w:r>
    </w:p>
    <w:p>
      <w:r>
        <w:t>(275188, 3810510.7251188187, 'UWJrozgnyJv8', {3954717: 3783509.393734056, 7396125: 5730187.873403617, 1854103: 63283.163897936975})</w:t>
      </w:r>
    </w:p>
    <w:p>
      <w:r>
        <w:t>(206489, 5087317.204611957, 'vgOsScX', {3487331.757643076: 8866106, 3309480.6932212193: 3429494.431780625, 5307939: 7581878, 285963.93129548203: 'Znit3ylEWPe9hY6', 'ml9YgH': 5847012.913867366})</w:t>
      </w:r>
    </w:p>
    <w:p>
      <w:r>
        <w:t>(6361205, 3184243.133406186, 'QKPT4EIjXFbSjUVYEXFV', {2098532.011132407: '8L6y', 927064.6472263644: 2353897.5587031697, 1105437.0483588604: 7178804.566572088, 5045787: 8833151.749686971})</w:t>
      </w:r>
    </w:p>
    <w:p>
      <w:r>
        <w:t>(8329028, 412605.69195653574, 'yNflnWdUXflfG', {1703513: 4608601, 'A1nNgSuaP4SCmDWW': 7176932.669085037})</w:t>
      </w:r>
    </w:p>
    <w:p>
      <w:r>
        <w:t>(6927453, 6523406.492568673, 'LT4uKlqJ9G9rx', {4338098.62495288: 7090710.424572036, 6829556: 'YnGH', 'mDB5y5gYBcfxwIR1cV7h': 1601102})</w:t>
      </w:r>
    </w:p>
    <w:p>
      <w:r>
        <w:t>(728989, 5998987.0057528345, 'IUyOOl5hMcY', {4134988.1897322126: 6351878, 4110550: 'jqTZzVMAVCViwq9fu8l', 356669.02659446164: 643576.7581730123, 652102: 1029293})</w:t>
      </w:r>
    </w:p>
    <w:p>
      <w:r>
        <w:t>(7821735, 4593239.768728732, 'e5SUJ4', {304809.1114909235: 'WfESp9OhjZJbN3tLonF4', 5007350: 'CkaRZG6czo'})</w:t>
      </w:r>
    </w:p>
    <w:p>
      <w:r>
        <w:t>(9019630, 1046188.6348870564, 'V1HMTn5xGYPToU', {1198911: '1MPaACvosy'})</w:t>
      </w:r>
    </w:p>
    <w:p>
      <w:r>
        <w:t>(6317751, 7747060.286139942, 't', {5438947.031836257: 3340576, 'PWs': 127088.10012381888, 6385728: 'XzYVjNUzjFbJLEDH', 6924145.429864543: 'xExjcBN1bZHfa', 2792656.192622941: 3913057.087003099})</w:t>
      </w:r>
    </w:p>
    <w:p>
      <w:r>
        <w:t>(4646568, 1226631.7181871978, 'QPTneAslrjzY11UpcZ', {'v4hulzG0TuFjNzSbqV': 5867730, 2712763.498520351: 6434257.194429893, 7214197: 1559286})</w:t>
      </w:r>
    </w:p>
    <w:p>
      <w:r>
        <w:t>(9410289, 206211.790527171, '419YTF8mi9iLRv', {'QV91GBgaUAi6bAA': 'sfQ9eb', '1xpMxi': 5477544.641888673})</w:t>
      </w:r>
    </w:p>
    <w:p>
      <w:r>
        <w:t>(7260909, 9076989.689180503, 'z', {8029110: 501457})</w:t>
      </w:r>
    </w:p>
    <w:p>
      <w:r>
        <w:t>(3736373, 8279582.440144817, 'w9wYiTN9WLT7eHht5', {2716773.886176962: 'eCRBoVl5uT5Sr8lkp7sg', 7375056.356848982: 9462129})</w:t>
      </w:r>
    </w:p>
    <w:p>
      <w:r>
        <w:t>(6928213, 8995014.274244653, 'cL', {'lIh': 6324000, 'b0J1mf5kmsgzlCJi': 7399830.785444062})</w:t>
      </w:r>
    </w:p>
    <w:p>
      <w:r>
        <w:t>(3689550, 1505264.7831709587, '0l', {'0BWgspmggkEBlgeSr': 1080036.6377290017, 7771864: 346330.8152153621, 323048.0498385835: '5FzHnCw', '8qvz': 'rgGpow5VItowfsz4Gnk'})</w:t>
      </w:r>
    </w:p>
    <w:p>
      <w:r>
        <w:t>(9690173, 2300488.6011967384, 'clHS0igMUwu6i', {8251319.897828791: 6140427.064287498, 9974176: 'sYF9FtBLyP', 3234718.898055161: 208533})</w:t>
      </w:r>
    </w:p>
    <w:p>
      <w:r>
        <w:t>(767404, 5899379.30596677, 'c', {3280832: 'DwTlA9fGZWmkCp'})</w:t>
      </w:r>
    </w:p>
    <w:p>
      <w:r>
        <w:t>(1398721, 5661572.501198524, 'PVo', {816099.671628625: 5097817.319885711})</w:t>
      </w:r>
    </w:p>
    <w:p>
      <w:r>
        <w:t>(8690166, 3978773.7160971547, 'Z0T35KATEVseL', {'SfNCoLmNxQTpL': 3400113.2166667804, 'WjfMs7BW': 2612732.7794221165, 1939395: 6414639.197921456, 9880156.3023871: 6894347.435574538})</w:t>
      </w:r>
    </w:p>
    <w:p>
      <w:r>
        <w:t>(3775936, 1031630.0572923764, 'DnkM89WxCitU7gtgOSsy', {'lx': 3650554, 9793218: 'F9', 'cnrGgjQ': 2554068.3566410183, 7142577: 7470342.273069854, 5024213.772444064: 2324675})</w:t>
      </w:r>
    </w:p>
    <w:p>
      <w:r>
        <w:t>(7779194, 8549607.32251189, 'hJVyYW1oJqbg', {5386901.843125385: 6086945})</w:t>
      </w:r>
    </w:p>
    <w:p>
      <w:r>
        <w:t>(2789868, 2638336.242673094, 'XhVeun2sQMrPSRb', {'m3T4U4guE3gUZTmL': 6275466, 5681207.968360002: 2057790})</w:t>
      </w:r>
    </w:p>
    <w:p>
      <w:r>
        <w:t>(4966043, 3990109.6275821333, '9CS94Sfjd2E377hZe', {4722347: 3474787})</w:t>
      </w:r>
    </w:p>
    <w:p>
      <w:r>
        <w:t>(8701275, 5628499.175521537, 'XnjKFQ8j0Xu2WN', {3923347.0884152255: 3917363.633434825, 2889624: 'CdCqEDRo2E89ci'})</w:t>
      </w:r>
    </w:p>
    <w:p>
      <w:r>
        <w:t>(6501842, 6149923.084146308, 'zIUEi9', {'zPe1e7wDz4mQcfE27CL': 135723.9306189517, 7997063: 'tbyCRk1UHqzg7dI8C'})</w:t>
      </w:r>
    </w:p>
    <w:p>
      <w:r>
        <w:t>(329397, 9015365.73730434, '7IAWxFAOEjVlWgr', {3780566: 'S6g', 'eVckj': 8285478})</w:t>
      </w:r>
    </w:p>
    <w:p>
      <w:r>
        <w:t>(8826362, 4873409.791373887, 'un54zqc', {4033582: '6TrZPen9Xs', 381290.9099238304: 2369169.1973624974, 4840665: 8141269, 'F9BA2LlmiaXcMr2rvtcn': 8078308.866297598, 'VJGTjoTVzsX7vBMY': '1borFikqj'})</w:t>
      </w:r>
    </w:p>
    <w:p>
      <w:r>
        <w:t>(6435068, 8402667.356997296, '9xqn', {8003871.480355465: 9088481.95373292, 2522006.0367001384: 'Udr'})</w:t>
      </w:r>
    </w:p>
    <w:p>
      <w:r>
        <w:t>(3174023, 8364766.513080263, 'MZmMMt1g8l', {'sh6z3HBUrA': 'P', 8526789.088301789: 8989957, 5904070: 'OLqO5vbrkU', 7767314.179313736: 'wd3Z5oT'})</w:t>
      </w:r>
    </w:p>
    <w:p>
      <w:r>
        <w:t>(7444333, 6910367.740844127, 'A3jLH', {3430867.847231247: 6610045.738814744, 784883.4361286971: 'ii5nekC'})</w:t>
      </w:r>
    </w:p>
    <w:p>
      <w:r>
        <w:t>(5127752, 2303022.3642330584, 'Nqde', {8291690.527514769: 'gQbvMfR5h65D6mfo8', 2977044: 588630})</w:t>
      </w:r>
    </w:p>
    <w:p>
      <w:r>
        <w:t>(8090546, 6397752.226589291, 'bI', {7784140: 7648426, 'Ulbv9R8M27bedHLm2': 'GNFuTu0'})</w:t>
      </w:r>
    </w:p>
    <w:p>
      <w:r>
        <w:t>(8207245, 189218.1895039391, 'RixMG', {'aaOA9f2n8qN': 1657051.030755038, 8408364.086920727: '3umhKHiERLOIQMCNlf'})</w:t>
      </w:r>
    </w:p>
    <w:p>
      <w:r>
        <w:t>(2727440, 9708368.194566645, 'yowvB', {7359358: 9262978.90236278})</w:t>
      </w:r>
    </w:p>
    <w:p>
      <w:r>
        <w:t>(2651999, 4893330.388281285, '3XmAWFq1V', {8684304: 'q14aiyvo'})</w:t>
      </w:r>
    </w:p>
    <w:p>
      <w:r>
        <w:t>(8222313, 4811634.492568817, 'i3XpRfuC', {'PSD5PdjdHX1N9kXAE': 6908988.499501601, '7TcOW': 2254108.2058614013, 7194464.815698085: 344876.40664830455, 'dKHcFvKXgiEPOY2B': 5919033})</w:t>
      </w:r>
    </w:p>
    <w:p>
      <w:r>
        <w:t>(6183839, 3199785.1548245293, 'xzmzgqqn', {2587665.610127259: 53200, 4178507.7047434514: 4361344})</w:t>
      </w:r>
    </w:p>
    <w:p>
      <w:r>
        <w:t>(6952683, 24762.693205203635, 'BgsjE', {'A4wcWmT738MeVgNkbq': 933250})</w:t>
      </w:r>
    </w:p>
    <w:p>
      <w:r>
        <w:t>(8786466, 1689150.2606146825, 'sLXPrKq', {7434103: 4594538, 3677001.5445062453: 2202328, 'u8dELm79wAE': 6407548, 1505814.4642315486: 9459401, 5793254: 6568579.664028588})</w:t>
      </w:r>
    </w:p>
    <w:p>
      <w:r>
        <w:t>(4942851, 6276860.58876339, 'f2PxlxWFqrMnRVLhaRgY', {708340: 30362.281802768233, 4538834: 'wUAmSrkhAwl'})</w:t>
      </w:r>
    </w:p>
    <w:p>
      <w:r>
        <w:t>(2153414, 1907247.5649170529, 'V', {'VLedl2G00OAFuh6r': 3339028.7643163553})</w:t>
      </w:r>
    </w:p>
    <w:p>
      <w:r>
        <w:t>(9009193, 7473560.484397747, '86YIJVegfMBdoTNVt', {9155281.447665064: 2707638.7624107325, 7410604: 4065100, 'DwBcKK': '350NE1WqserXyHt45K', 2743131: 212663})</w:t>
      </w:r>
    </w:p>
    <w:p>
      <w:r>
        <w:t>(9467261, 1320953.4777984268, 'TYGSQeB0xVNjV1', {3891048.6380702746: 'tVQ2YAuSVwivWiPI'})</w:t>
      </w:r>
    </w:p>
    <w:p>
      <w:r>
        <w:t>(2641473, 8192871.188869049, 'aCyBlLXrYXUD3', {8733036.317104015: 8102942.877260651})</w:t>
      </w:r>
    </w:p>
    <w:p>
      <w:r>
        <w:t>(7398206, 6391629.51510099, 'vfLyEvIVVn', {'q13uLqgn': 'ilL3LSUfuo77c'})</w:t>
      </w:r>
    </w:p>
    <w:p>
      <w:r>
        <w:t>(2423074, 9559509.517904134, 'O4WvPxz9oa', {9247471.618538989: 5130802, 8751356: 1346878, 3746051.3390759365: 'o30ULoh', 5700029: 7744339, 5920052.234289702: 7795235})</w:t>
      </w:r>
    </w:p>
    <w:p>
      <w:r>
        <w:t>(2101895, 640797.5841848112, 'G3AcrgV', {5858321: 'hJ92pb3jBC6o1Y4rh8', 7504518: 'SF8Bg1yM', 1651716: 'Le1', 5705182.9893732285: 'AUTmsUACag6DRFFA9'})</w:t>
      </w:r>
    </w:p>
    <w:p>
      <w:r>
        <w:t>(797088, 7660227.45449504, 'MOg8R0aHDnGTFE', {'BSCyBMm8C': 9741510, 'Nhk3hmVC8Cz': 3343473.566728662, 133282: 7174551.0300551355})</w:t>
      </w:r>
    </w:p>
    <w:p>
      <w:r>
        <w:t>(3600645, 1177538.90332695, 'tSr2zztAMaMi817', {1284038: 'H9PN17jzwS'})</w:t>
      </w:r>
    </w:p>
    <w:p>
      <w:r>
        <w:t>(7184278, 9185859.233047904, 'XcNV0n7hP9FBn', {'qGPm6Ik': 6460337, 2194464.1260091537: 'Yn9Vb'})</w:t>
      </w:r>
    </w:p>
    <w:p>
      <w:r>
        <w:t>(137809, 3583303.8374468028, 'tGubwCURZ4u0wdJ', {'zQZXopLGUSsopjg7': 'Isjihwa', 9866757: 'pvzrNShvZTDm'})</w:t>
      </w:r>
    </w:p>
    <w:p>
      <w:r>
        <w:t>(2431475, 6688374.43815345, 'byOyR4CNtpv0', {'1Oav4uz': 'fhO1', 'LpffXuIt9M2EDD': 3500880.183134689, 4449044: 't', 4030254: 'uVjeBm1yndGjVZTE2QrL', 9926393: 'BmJ'})</w:t>
      </w:r>
    </w:p>
    <w:p>
      <w:r>
        <w:t>(8713092, 1739812.0965447472, 'i', {4981827.029653813: 'zd6vriMTen', 3741840.14597433: 2670597, 5082648.291241019: 6271443, 3069263: 7703840.554703687, 'Ov4G94VD3mlrEW9zAE': 1925.6582651294707})</w:t>
      </w:r>
    </w:p>
    <w:p>
      <w:r>
        <w:t>(784167, 2154248.213705232, '7cOOTBG', {'AZA': 7655741.038478955, 'xjBG9I5A7VmjrNQTLZ': 9725620.629732154, 4404397: 7038634.941251757})</w:t>
      </w:r>
    </w:p>
    <w:p>
      <w:r>
        <w:t>(8783657, 6847217.22683448, 'KBiPs3', {'YFEhT7bqqy6YEtgRvN1': 'lbAFVI', 5834077.349846345: 9101299, 'ch29EXsTbBR49iFpdW8Y': 6045835.11809753, 9151141: 'nPI9iEUzC', 4761039.3940587565: 'IP2HOvfjd'})</w:t>
      </w:r>
    </w:p>
    <w:p>
      <w:r>
        <w:t>(1487721, 5871726.3618108975, 'egLRME8DSjOt', {5258185.466213707: 8262983.819726123})</w:t>
      </w:r>
    </w:p>
    <w:p>
      <w:r>
        <w:t>(5503764, 5556625.475528816, 'cK7EIAedjPKK1', {'DA2zLv1zFuv9wwE': '33uBg'})</w:t>
      </w:r>
    </w:p>
    <w:p>
      <w:r>
        <w:t>(6896887, 5475157.025817638, 'BYBkqv5fn1ALmP', {4122413: 9245576, 7522746.732762273: 1486936, 6819143.378805142: 4207687})</w:t>
      </w:r>
    </w:p>
    <w:p>
      <w:r>
        <w:t>(3526715, 2074278.6395141722, 'q7KVI9', {'1Q3rvMoex': 'emlhLpty', 'WGehTBxCGOHlS': 5411342.722299681, 'U6LKY7U': 'YB5uqueZ1a0bk4T', 9398578.430283729: 3238550})</w:t>
      </w:r>
    </w:p>
    <w:p>
      <w:r>
        <w:t>(8580316, 260670.9465868673, 'dv0x4Ctf0hp9bNPEqWi', {5335660.712324318: 5871021.7000576435, 'kNUhxk': 7035997, 'UvpSDFRY7jQuc0z': 2399712, 4048883: 9113860})</w:t>
      </w:r>
    </w:p>
    <w:p>
      <w:r>
        <w:t>(3783370, 1063553.905675515, 'aToZ2NahX7T3N', {4479981: 5457893.231265575, 7237836.899791769: 5087969, 4709747.592919751: 'F1lZulSJqw2NIf6gKXp', 6835574.945103229: 2344020.1297746175})</w:t>
      </w:r>
    </w:p>
    <w:p>
      <w:r>
        <w:t>(3836008, 4371823.341893503, 'rZ2KJTpzcgFN2tSlqh', {5506092.69282872: 6551802, 1177070.389735645: '60ZwAdpsOnI', 395921.05785632326: 6326059, 'YutFiM9wcH09': 5835767})</w:t>
      </w:r>
    </w:p>
    <w:p>
      <w:r>
        <w:t>(7867452, 1980084.0228084105, 'hwC3b', {8107383: 9807220.53462603, 'P8N7WMMPUMH20S7BK': 1088063, 'IEocj6DCMWnXUmBZ5': 9216049.174060881})</w:t>
      </w:r>
    </w:p>
    <w:p>
      <w:r>
        <w:t>(8877237, 900729.6039251877, 'nfxEAIHpa1Oa7TwSfs2', {1121402: 5147998.637694088, 'H1hdiY6mf9F5DdVmIu': 6037615.602261932, 'OFJ': 642350, 5404536: 'f6KqJHXbojOratvxlW', '7weKYgUKy': 4182336})</w:t>
      </w:r>
    </w:p>
    <w:p>
      <w:r>
        <w:t>(1970916, 8783450.081121003, 'VWIMw', {4853967: 5980858.020645868, 429833.4069597465: 'iMZYp4AdUfAj29w9ERAN', 9800453: 'FOrAfM', '4EqqyXxPxTLqJxRYTWG': '5f9XerFnDo'})</w:t>
      </w:r>
    </w:p>
    <w:p>
      <w:r>
        <w:t>(1932505, 7524716.720532702, 'glvdlwrvXJZfnQAjEHB', {3685184: 'hAibKgOfAwdspNWC'})</w:t>
      </w:r>
    </w:p>
    <w:p>
      <w:r>
        <w:t>(2786572, 5660611.4654478915, 'VBRYZgrgbRQinLjtb7R', {'xmrG2Ru2Dtfd9tuTj9px': 'nM4lTsN7m0Q8ozTffTf', 3144560: 6597758.981062314, 'DISSrV': 356563})</w:t>
      </w:r>
    </w:p>
    <w:p>
      <w:r>
        <w:t>(1630277, 1006064.0200678416, 'x45', {6226739: 9866797.308301572, 4237066.378312742: 802517, 1841583.7367782006: 2961878.6274080123, 728002: 'kjY'})</w:t>
      </w:r>
    </w:p>
    <w:p>
      <w:r>
        <w:t>(1364568, 2137227.026958536, '5wDRJsJsoPHAr97aS0Z', {4598330: 1467665.408453862, 5662806.370983766: 8871271.71831565, 1026476: 2419036, 93007.15082602995: 4368463.891699347})</w:t>
      </w:r>
    </w:p>
    <w:p>
      <w:r>
        <w:t>(4505620, 4768854.1578399, 'qvEKlG4FeIVV', {'FBD29LdmzUUn8Fx': 1316077})</w:t>
      </w:r>
    </w:p>
    <w:p>
      <w:r>
        <w:t>(7494882, 9839486.028236218, '3hnDGRoNXkTKvC', {4992251.829241896: 4448883.918616566})</w:t>
      </w:r>
    </w:p>
    <w:p>
      <w:r>
        <w:t>(9294177, 1565570.8888761166, 'NOt', {8186041.20208475: 3684204.062947151, 'J': 'JLWCsvMfc8Al', 3805003.0889416398: 9458241.225575019, 'W2qEqype9dfucwgz7': 4510911, 1361660.0155654668: 'kgs5CUYwmr'})</w:t>
      </w:r>
    </w:p>
    <w:p>
      <w:r>
        <w:t>(1754120, 8646588.205091074, 'rx7j', {'N9': 5003067.056879407, 'BxaAUA8KQoY9k': 3422819, 5575469: 'PHewR', 'vUi': '3Ui6M0DVhih', 3987758: 'mxmOgIjnCAZGRw1a'})</w:t>
      </w:r>
    </w:p>
    <w:p>
      <w:r>
        <w:t>(2835888, 3130991.097798046, '0ZyG', {'gGE7dnNucKu2jTE': 2980391, 1772865.1870295752: 'fCuN', 635066.7697170442: 9881385.47087287, 'vpVUi': 'tPJzSFvs6m79oUMVIy'})</w:t>
      </w:r>
    </w:p>
    <w:p>
      <w:r>
        <w:t>(3481412, 6112702.689311862, 'W65XV4WYMI6iwlR5', {1826562: 5933994, 'Rz': 1825526, 1439984: 'E'})</w:t>
      </w:r>
    </w:p>
    <w:p>
      <w:r>
        <w:t>(4448393, 351339.661781821, '54RM4xw', {183922: 5618636})</w:t>
      </w:r>
    </w:p>
    <w:p>
      <w:r>
        <w:t>(5228037, 4858910.520729386, 'uFl1ugZaBDfZuivOaKOq', {'BBGKF': 8433557.174202746, 'rZvyBH': 749259.3662966185})</w:t>
      </w:r>
    </w:p>
    <w:p>
      <w:r>
        <w:t>(9146594, 2616112.44802369, 'yBeGMqDp8VBvJr', {'JOhizik6Tgjeb': 'tSToYwCUZ', 'nFuu2FWHp4AXVO': 655060, 7201270: 1349902, 1296956.6429593526: 1190238})</w:t>
      </w:r>
    </w:p>
    <w:p>
      <w:r>
        <w:t>(3573478, 816351.3574345937, 'WRluaebEca', {3460355: 9691859.222883184})</w:t>
      </w:r>
    </w:p>
    <w:p>
      <w:r>
        <w:t>(255057, 6061151.432521997, '81SRZrSwW5a2Om', {5705056: 2782863, 'wzQ15jGa4JktoZyMPq17': 'ljDMLrywHAg5Ls2', 1950141.927752772: 5415665.9245337555, 4824466.141486942: 7379581, '1l9': 6137117})</w:t>
      </w:r>
    </w:p>
    <w:p>
      <w:r>
        <w:t>(7733761, 5715793.286901583, 'M', {'F8sIV7Be5V86C7e6gx': 9450829.811877165, 1330540.6992424428: 5464297.841037501, 'pZOI0cHHpIfygkQn5oW': 'vk'})</w:t>
      </w:r>
    </w:p>
    <w:p>
      <w:r>
        <w:t>(845587, 5411170.799874164, 'qMJhgIGxHkayuNu0z4NG', {'IdTFLfsWVTA9GH': 5915335, 'B': 8415047})</w:t>
      </w:r>
    </w:p>
    <w:p>
      <w:r>
        <w:t>(1541857, 2363389.987890858, 'uEEBRr0JB0gwb7znh', {4602490.111174997: 9087784, 'FlWi3qZEe': 'N2FpB61g6CitCBD', 'A9W0U1a89s9fuCD0Am5': 'm8VrbPOyGAayD', 7615063.681154601: 7980169, 1324943: 8093671.635118867})</w:t>
      </w:r>
    </w:p>
    <w:p>
      <w:r>
        <w:t>(6815760, 4238575.9423848605, 'N0t6', {4069526.448577384: 2544777, 'vSk7n3xdL': 7723782})</w:t>
      </w:r>
    </w:p>
    <w:p>
      <w:r>
        <w:t>(1170515, 8772398.549227443, 'BTH4Lrid', {5519513.219792068: 7275551.4194469, 4573161: 'XrX4GgF', 3378793: 'fldO58ixL'})</w:t>
      </w:r>
    </w:p>
    <w:p>
      <w:r>
        <w:t>(4477140, 2314170.197939854, 'uqtC8wyuna5JX5cm0', {3949502.2684785277: '4U'})</w:t>
      </w:r>
    </w:p>
    <w:p>
      <w:r>
        <w:t>(3406151, 394223.2689145764, '986zeHh', {8123864.631372003: '2', 4182749.711196023: 9691523})</w:t>
      </w:r>
    </w:p>
    <w:p>
      <w:r>
        <w:t>(7673239, 5007399.883129396, 'yhiw5i0VhtBeNtlx9', {7828876: 'SD8'})</w:t>
      </w:r>
    </w:p>
    <w:p>
      <w:r>
        <w:t>(6176136, 52802.530282966, 'BMkneMypgtqN2ub', {1143536.7709625855: 7289785.987764783, 1318607.3009478017: 6126548.446188208, 8634445.86465963: 109303, 'O71cPKkWtPc0YFs': 2778034.5643375427, 6435000.870190617: 5585075})</w:t>
      </w:r>
    </w:p>
    <w:p>
      <w:r>
        <w:t>(4377198, 2444430.4892638093, 'q', {'r9vS': 'gMncwO3NHy1ITaOcw1A', 'd': 1571422})</w:t>
      </w:r>
    </w:p>
    <w:p>
      <w:r>
        <w:t>(9001282, 5594204.300613038, 'aLWwkcxmHZ', {9963348: 951873.2039117205, '1DdN': 6405381.402933888, 506718.11810601654: 4559467.746432387, 4111626.6883181827: 7822617, '0C4': 1536525.220571604})</w:t>
      </w:r>
    </w:p>
    <w:p>
      <w:r>
        <w:t>(4165721, 6637272.8662134865, 'hxkJu1BzEcBCTSC3WS1b', {6905078.660912373: 2012580.4737674203})</w:t>
      </w:r>
    </w:p>
    <w:p>
      <w:r>
        <w:t>(8670708, 3984098.703800396, 'LVfX9yt13vYFnrEdb', {'K2vc41': 9817704.527137002, 1029748.5567692: 9189453, 2808649.4257137575: 'Njq4jZTtWfHlHOQ', 'YtD8hwEe6opVnWN': 'VUUn90lE'})</w:t>
      </w:r>
    </w:p>
    <w:p>
      <w:r>
        <w:t>(6385892, 1062624.6307659294, 'UynhAmO3', {6459527.023809383: 9019871.274092251, 7485152: 'IJR2Ky1jaQmbn', 3087031: 75780.43215725083, 'zQ4s33eC': 8388124.97524292})</w:t>
      </w:r>
    </w:p>
    <w:p>
      <w:r>
        <w:t>(2381901, 2398524.4637186932, 'f5VTEoKRqSqs46', {3125807: 'q', '3E': 3545310, 5571342.9487841185: '3zUpOcLUldwqOfmL3K'})</w:t>
      </w:r>
    </w:p>
    <w:p>
      <w:r>
        <w:t>(5440671, 9425765.7852235, '8PYlY', {3007275: 'EaiLO11XtjrbgPKYjW'})</w:t>
      </w:r>
    </w:p>
    <w:p>
      <w:r>
        <w:t>(7309544, 1177386.1611760429, 'VwtDCEKlMLxZf08gtt', {4362485.042000837: 2608113, 'He46Xco3Pt': 748343.8211964344, 'Fwi4xx2wuMYwgvTFXgQJ': 1683598})</w:t>
      </w:r>
    </w:p>
    <w:p>
      <w:r>
        <w:t>(8052756, 8797460.545661794, 'uK7J', {'1HJX': '3o', 3541053: 'H56ncU', 'mWzOnxwGlYD0G0zMq1eD': 2138506, 5881489: 5124762.268423791})</w:t>
      </w:r>
    </w:p>
    <w:p>
      <w:r>
        <w:t>(3439540, 7562442.279397633, 'd5hheyYxyKgw', {9584091.710894583: '1WFxfx', 4382270.158969251: 2645047.5826935205, 2244567.453326066: 7399040.254045852})</w:t>
      </w:r>
    </w:p>
    <w:p>
      <w:r>
        <w:t>(7379407, 1722676.1947538638, 'BEiEYpKxyAad', {'Kw81TruoA9g7I0gd': 'QuRFJO0kPjDGgs', 'AIVk5k5CreB': 9248156.407515218, 7989518: 'j', 6991918.277449369: 3106973.3514684318, 2037187: 7665735})</w:t>
      </w:r>
    </w:p>
    <w:p>
      <w:r>
        <w:t>(5211534, 3058585.7751113498, 'xsI2MOEu5l0w', {5439560: 'nSTQEyC1vtO7', 'dOAfvbjO5mF': 2693736, 4015495: 'uOV53h', 373399.01010413957: 5839513.947508469})</w:t>
      </w:r>
    </w:p>
    <w:p>
      <w:r>
        <w:t>(2644575, 3623930.9622379066, 'yX6m0B08SwjuoUsm', {3623680: 8278145.748243757, 'ldzxVb8': 'YeYxM', 'pxdWADUtTw9': 3325747.2563908263, 515014.09353944426: 4159792.5344924745, 8739134: 'ipxZVlsKIr4sxAtcPkC'})</w:t>
      </w:r>
    </w:p>
    <w:p>
      <w:r>
        <w:t>(421922, 5698359.762522857, 'T', {3099398: 8818609, 9187112: 5991580.491107451, 'mVIjuGTH': 'JZ', 2272435.961367154: 'I7VanO62aqU'})</w:t>
      </w:r>
    </w:p>
    <w:p>
      <w:r>
        <w:t>(8718982, 1065035.8399271942, 'zsjnxajB760tCGvt', {'6P5Crhs6aKT': 1453716, 8965963: 9445961.528699042, 5040970.016680553: 6145799.8462839, 1155354: 'UUEt941Lx3nRSzQt6gM9'})</w:t>
      </w:r>
    </w:p>
    <w:p>
      <w:r>
        <w:t>(6289376, 5178269.541187257, '12Ypkg', {'j5Es3JkisOtfFJwl4': 'KX', 'h9V8F8bjFQEyHWxqF': 3680074, 3237510: 'lb8qvvHB0'})</w:t>
      </w:r>
    </w:p>
    <w:p>
      <w:r>
        <w:t>(9324988, 9959147.711203389, 'OLcEKT', {4083700.8724447675: 'kTVJuxp7', 7727836.968268107: 3113698, 3612061.751430998: 5361555, 5005475.4500160515: 3358166.8096091533})</w:t>
      </w:r>
    </w:p>
    <w:p>
      <w:r>
        <w:t>(8843419, 803830.8604228506, 'iIOt', {'J49yv2HNbGmfMRO6GO': 9027939.903826132, 2107211.36269981: 9811924, 'rgcozDAE5i': 7330092, 1881891: 4467965.151043277})</w:t>
      </w:r>
    </w:p>
    <w:p>
      <w:r>
        <w:t>(7357403, 6739633.752226282, 'TB7qtj4QlBeN', {9680215: 'Ju81V', 496167.5125853382: 'GzssG3uFkWzwISHHEZ'})</w:t>
      </w:r>
    </w:p>
    <w:p>
      <w:r>
        <w:t>(71037, 9801082.767390579, 'q0DVlewdldtuX8B', {9635525: 782152, 8320637: 2957743.0190664944, 7265446.907505101: 8483327.889446715, 3580357: 6618827.738172063, '9ov1FBVN8MbqzpQIY9qJ': 'hwBF2FsGa4DxAZJG'})</w:t>
      </w:r>
    </w:p>
    <w:p>
      <w:r>
        <w:t>(6286752, 8449455.532961544, '9gDBa07OjA3fqk', {'zXZ': 3529851.6758683496, 'N3MfxtSqd1stiA9J': 'HKrca9VaMy5SuuUhDUj'})</w:t>
      </w:r>
    </w:p>
    <w:p>
      <w:r>
        <w:t>(2440824, 9323736.934521563, 'S', {5842421: 6730856.136027129, 'bnHAt': 'PEkIhZnSN7fTjzr4yRTA'})</w:t>
      </w:r>
    </w:p>
    <w:p>
      <w:r>
        <w:t>(5158867, 5080935.529353553, 'ot', {'PxNJILdNNLgDYQkC4': 1219180, 7341722.153318443: 3094394})</w:t>
      </w:r>
    </w:p>
    <w:p>
      <w:r>
        <w:t>(8337829, 2121444.5711406027, 'C5ctn', {9722190: 'x', 6266374: 6455055, 3507247.149056347: 4122030, 7496118.480776036: 5757142.837995596, 'oF8': 4377780})</w:t>
      </w:r>
    </w:p>
    <w:p>
      <w:r>
        <w:t>(8676653, 5024875.629313573, 'qy2PQw3dJSiGQQ', {'KMXuLslG7Y3Tn40W': 'F64negi8wB3', 7482991.260859933: 3440103, 7456985.407595004: 'jUqe2eHIL'})</w:t>
      </w:r>
    </w:p>
    <w:p>
      <w:r>
        <w:t>(1301185, 760765.3333634612, 'Q2lJIEofHZON8W', {405386.67756327195: 'cXG9ZwIoRSO0LBn', 2445370: 'FiXvl9lQ9cMmfalw7', 5753456: 'z'})</w:t>
      </w:r>
    </w:p>
    <w:p>
      <w:r>
        <w:t>(5913683, 3203233.1682961877, 'Uv', {5310243.108797732: 'FuKMtOEDXRT3L53K'})</w:t>
      </w:r>
    </w:p>
    <w:p>
      <w:r>
        <w:t>(7414857, 7653139.145342817, 'LT8HS1dcUodf1dIqZh', {3683459.8973547984: 4742920.154723459, 3547966.4792039655: 'hn1Gt0khfqwkjs2wF7dI'})</w:t>
      </w:r>
    </w:p>
    <w:p>
      <w:r>
        <w:t>(4815065, 9253898.27483692, 'Pw', {'HE13uztnsI': 'B2'})</w:t>
      </w:r>
    </w:p>
    <w:p>
      <w:r>
        <w:t>(2572611, 6576636.714714953, 'S', {'5UVdBVbUBncxELe2': 'AmP', 7297925: 'xhoxuw', 3555631: 'QC3RJVQK', 3692075.7672345284: 2071907, 763033.3309397463: 'rmGCY1s7L6zR6Z'})</w:t>
      </w:r>
    </w:p>
    <w:p>
      <w:r>
        <w:t>(5629720, 3020608.331881591, 'jHgEnWDPKQ9', {995589: 'zTgEqCX6k9zoYy2z', 6207159.811160658: 'j', 3661783: '4p4k5B7', 'Jx27IJr9pc': 9134304.385874165})</w:t>
      </w:r>
    </w:p>
    <w:p>
      <w:r>
        <w:t>(8967499, 4014446.691092239, 'kuJljnfuoICV', {'jB8nDglIEeDWnlpU5E': 1766773.2355264642, 4590810: 1128252, 9759805.085518153: 9651170.041117884})</w:t>
      </w:r>
    </w:p>
    <w:p>
      <w:r>
        <w:t>(8423617, 3952872.2104248414, 'Ut6WQ', {3070119.3216543975: 'twNo7CLfc'})</w:t>
      </w:r>
    </w:p>
    <w:p>
      <w:r>
        <w:t>(780438, 8626518.305510737, 'N9H', {333368: 8254146.171071968, 1964462.9718148732: 1031893})</w:t>
      </w:r>
    </w:p>
    <w:p>
      <w:r>
        <w:t>(8138120, 1343257.6913973393, 'k54cCQ', {'VNjpRVEasA03SUAK': 3581331.211552162, 5837234: 4933826.553754572})</w:t>
      </w:r>
    </w:p>
    <w:p>
      <w:r>
        <w:t>(2240564, 7213958.448932491, 'giindRm4l', {8128029.594298948: 'lPMu', 4321031.782010268: 8455042.774490293})</w:t>
      </w:r>
    </w:p>
    <w:p>
      <w:r>
        <w:t>(5440103, 9839986.161321219, 'rcd1B7Vwa954r', {4877484: 2210624.0546285617})</w:t>
      </w:r>
    </w:p>
    <w:p>
      <w:r>
        <w:t>(6878214, 2201622.022252254, 'N7eX9BIgXKyKzfa3fn39', {9362387: 8797205.205956168})</w:t>
      </w:r>
    </w:p>
    <w:p>
      <w:r>
        <w:t>(6997912, 6711609.070700521, 'nJZedy', {8085002: 3837614, 2019432: 2321346.1253993562})</w:t>
      </w:r>
    </w:p>
    <w:p>
      <w:r>
        <w:t>(588802, 9913463.370949887, '8FsM3diRvoNbTxCS4jUa', {4081068: 6228052, 9591451: 7799358.077129788})</w:t>
      </w:r>
    </w:p>
    <w:p>
      <w:r>
        <w:t>(4458795, 9942998.585765837, 'c1kTEGLu6capX3', {1596955.568088859: 2611072, 4919312.116042657: 'pUtyhnxjUOBjh'})</w:t>
      </w:r>
    </w:p>
    <w:p>
      <w:r>
        <w:t>(2741967, 5768765.81340572, '0p90vZDWnRDbvk0o4JS', {1543144.250776114: 'fXsu0wJiMSUbTljC', 3262062: '9jyLP1t7jdaUj0V', 5791559.070642171: 3868185.3299948876})</w:t>
      </w:r>
    </w:p>
    <w:p>
      <w:r>
        <w:t>(1900107, 1850826.024183344, 'rUs1fJsh', {8390894.527911348: 3527937.866514105, 'sHxhr2ONtE': 'U8rEnqy1Q5NsP5'})</w:t>
      </w:r>
    </w:p>
    <w:p>
      <w:r>
        <w:t>(121409, 5526757.204993875, 'xNrWl', {856102: 5730945, 'KfYzg0': 'XQniVWtSlAYMdCipz'})</w:t>
      </w:r>
    </w:p>
    <w:p>
      <w:r>
        <w:t>(5323950, 4449496.774468638, 'dHg', {7398289.273763113: 'vsQ5puVzVu', 5182739.102714289: 'q4NOUaMPqQfAFkJ', 727624: 7905676.401061495, 8161615: 3890985.266808076})</w:t>
      </w:r>
    </w:p>
    <w:p>
      <w:r>
        <w:t>(1999549, 6969469.643611484, 'fkUKn3c', {'v': 'LAPdnGjhOI', 'yWhZ639jtSG7ezxv5ei': 3529379.2610732024, 334617: 'J', 'KlgxVdAbaItba8lzAN1r': 9020309.794390775})</w:t>
      </w:r>
    </w:p>
    <w:p>
      <w:r>
        <w:t>(8602000, 1746252.9918320247, 'dbKa5HfqaV2H0JO', {1017766: 7668711.385142075, 7695085: 'JvpgdsRRCORsLEZ', 802889: 'adP'})</w:t>
      </w:r>
    </w:p>
    <w:p>
      <w:r>
        <w:t>(7734426, 5359008.7026034035, '5', {8364248.1056681555: 1848136.4064859317})</w:t>
      </w:r>
    </w:p>
    <w:p>
      <w:r>
        <w:t>(9508859, 6630239.695304363, '5A5H7665xoegfVPss', {502088.6846119743: 'dODkCNrO'})</w:t>
      </w:r>
    </w:p>
    <w:p>
      <w:r>
        <w:t>(7408964, 7984749.732807957, 't5KYXOoH5qFBAe', {6224846: 'xz4dy74LalyT4znIkJ', 4633922: 2006057, 301722: 8419995.832885804, 'asXEDYTvE5iQ': 511986, 1643324: 1761338})</w:t>
      </w:r>
    </w:p>
    <w:p>
      <w:r>
        <w:t>(176232, 7479500.27179048, '1P', {8429697.92308912: 9101882, 7131003: 931388.06068367, 1402993.3891940939: 2381532, 'Vz': 5137501, 607128: 'GSSC52dXsDrmZDst'})</w:t>
      </w:r>
    </w:p>
    <w:p>
      <w:r>
        <w:t>(6498969, 5935625.18972543, 'ITVrvsLwOvj', {3440285.2364437906: '1zv4BZmxt'})</w:t>
      </w:r>
    </w:p>
    <w:p>
      <w:r>
        <w:t>(432744, 1809882.4803902458, 'SU6oeX9MIHhB', {8669073.272437831: 'klbfuYeHsej3Gk4H', 'BSdCzqHEUnloRfpJ': 1066125.700727707, 6836902: 8516044.558134772, 5780303: 762037, 9173461.100525208: 1451724.3183784978})</w:t>
      </w:r>
    </w:p>
    <w:p>
      <w:r>
        <w:t>(4406180, 123872.76989880735, 'Mbp', {6544311.055603196: 4693435.612448012, 280299.40823621536: 4107274.694258397})</w:t>
      </w:r>
    </w:p>
    <w:p>
      <w:r>
        <w:t>(8793398, 8168607.08388423, 'py2MzVoQI5qz5x9ydsw', {3397488.4450774956: 1720947.0435846662, 5587666: 6226397.904372065, 5104925: 8662077, 9921229.270408524: 7278440, 2063975: 'JMAVxEp8ITppOf'})</w:t>
      </w:r>
    </w:p>
    <w:p>
      <w:r>
        <w:t>(5872975, 9413565.718258236, 'Rx0ghmh3', {7764599.889689691: 6171491, 'MyOqeD8t': 'hilIlHzN1bqyP4Odz5s', 'Qn9L4W9tKDJRTX9Aw88H': 'cbepdi8t0bbM70'})</w:t>
      </w:r>
    </w:p>
    <w:p>
      <w:r>
        <w:t>(8126040, 1236608.3217289913, '9OGJqZmUMf9m', {2509946.15425437: 6906011, 3820506: 6237657, 4850482.454069413: 'YRcRH5SB'})</w:t>
      </w:r>
    </w:p>
    <w:p>
      <w:r>
        <w:t>(4716698, 7185315.023199271, 'Y5J', {'ebJ5WEGjuB': 8885599.543529559})</w:t>
      </w:r>
    </w:p>
    <w:p>
      <w:r>
        <w:t>(3784784, 6894595.627160455, 'TG8VJWbcMKO3tn', {7074365: 2517984, 9224601: 7153766, 8543593: 5351050.621864661})</w:t>
      </w:r>
    </w:p>
    <w:p>
      <w:r>
        <w:t>(1332335, 4991241.497163636, 'lu6RZ6SBImgrTyr7k9z', {'v6f': 7168563.254052946, '3': 173578.1755545518, 1847822: 'f'})</w:t>
      </w:r>
    </w:p>
    <w:p>
      <w:r>
        <w:t>(4845381, 9143229.966373479, 'gcvBi1OXrsEZj3AZk', {1093871.2975836585: 6743229, 'LtHr0dLCTDfzpK49': 6483115.202097195, 4527226.204974297: 5830180.139828774, 'pgbR': 6165173.390984379, 'W': 1817430.7783211775})</w:t>
      </w:r>
    </w:p>
    <w:p>
      <w:r>
        <w:t>(4389915, 7904468.68928688, 'VVtGKw1E', {'nWXNhpNyBph0c6WpUeGR': '7ixjm', 'Qu6c2gcbUvQaS': 6020006.806077649, 9043955.107375998: 4870686.070009468, 'VLJccCAj1Yg6pjobegw': 592898, 'Fm6B2IRvd': 2354326.2556583844})</w:t>
      </w:r>
    </w:p>
    <w:p>
      <w:r>
        <w:t>(1552750, 8135942.429368959, 'JgBhdT', {'tC': 2195448.4068462052, '0rMgcHI4DbAL9gwAun': 'XwF', 'o6PRBwIQaQwp2S': 'R95FrjcQqzrwnOJhx', 2005237: 195635, 2161090.13939964: '7UQjM32bjrf9t4443tpD'})</w:t>
      </w:r>
    </w:p>
    <w:p>
      <w:r>
        <w:t>(5069118, 9436567.469468595, 'no1BgLxBGokidYPgka8i', {5929751.34712144: '8', 'fQ5h5BF': 'BiBpk240WbOgAr'})</w:t>
      </w:r>
    </w:p>
    <w:p>
      <w:r>
        <w:t>(9714482, 6980924.184538457, 'cC', {1461895: 3901283.598462025, 2288635.3128286065: 7915997, 2551677: 4560820.053220869})</w:t>
      </w:r>
    </w:p>
    <w:p>
      <w:r>
        <w:t>(2825657, 1188005.240081953, 'JlqtXA', {6431108.000827013: 4454943.308049387, 9034531: 9640458, 3114407: 'VV6H0uuEP2LKZ3ASYW', 4204859: 5013301.451503351})</w:t>
      </w:r>
    </w:p>
    <w:p>
      <w:r>
        <w:t>(8623971, 8986456.908813484, 'Y1uNgA4tYob391tzc8Q', {'JqONKIfsl0x0cLg69JZh': 5302530, 5969385.988585261: 1120274, 417515: 2357552})</w:t>
      </w:r>
    </w:p>
    <w:p>
      <w:r>
        <w:t>(7434477, 8591816.879038492, 'uRJM8LMYOG8tZqt6', {40924.43082701514: 8793100, 1127808.0684751624: 1370885.5742558357})</w:t>
      </w:r>
    </w:p>
    <w:p>
      <w:r>
        <w:t>(1952817, 1684812.595798396, 'HaI0cTrTa2yjJW', {7385144.508239826: 4019052.715415359, 'ArFwudkMkKSLQFVy': 2681358.267956794, 9313475: 2154944.539808352, 'vVP': 6605267.371140963})</w:t>
      </w:r>
    </w:p>
    <w:p>
      <w:r>
        <w:t>(1677423, 9998123.952559117, 'tLFGsuWlCsVt0EAh9', {4165681.3071792987: 303801.033798381})</w:t>
      </w:r>
    </w:p>
    <w:p>
      <w:r>
        <w:t>(7880868, 6547431.69309803, 'DU6fF4qx44XLy3KvLfc0', {9675993: 5434064.414277646, 'i58tLgsU6YJYG': 'd7cHQKQPuy8fwUGBOpPc', 'L7v6SoI3PmAnjqr': '6vUPBG6kcd0yFX9dAnB', 4661142.658387126: 4228521.18155336})</w:t>
      </w:r>
    </w:p>
    <w:p>
      <w:r>
        <w:t>(8244704, 5706551.968001712, 'fmVUTX4v2Gshdw2T64K', {6395128.315700144: 3468628.8871575412, 3454747.9066766216: 'XXtwsL'})</w:t>
      </w:r>
    </w:p>
    <w:p>
      <w:r>
        <w:t>(561244, 8097405.918179233, 'eN6hp9jSLg', {'zcBHaY9z4Kphf': 5584033.956480939, 7096542.085155694: 7042110, 1546128.385342832: 5359936})</w:t>
      </w:r>
    </w:p>
    <w:p>
      <w:r>
        <w:t>(8665791, 9406832.397600103, '9j7WE9SD', {572354.5714389366: 'c5ozsI8t1yGumTKDYSX', 9434778: '52AA31c'})</w:t>
      </w:r>
    </w:p>
    <w:p>
      <w:r>
        <w:t>(9336463, 6040123.134430874, 'rVzPU9zn2iOZ', {'CzsjCliYzdIdY': 706172.1728140169, 'FI6HcGGmmcDiuAD': 'K'})</w:t>
      </w:r>
    </w:p>
    <w:p>
      <w:r>
        <w:t>(5242453, 1357769.0458376545, 'eVwkekcaXOSQtOs3', {5119688: 9549984.192727799, 3025769: 7304269.504520982, 4103687.2203128026: 'D1qVwx0'})</w:t>
      </w:r>
    </w:p>
    <w:p>
      <w:r>
        <w:t>(4037462, 3922616.647415912, 'lQhVG37WkNWS6yW', {7630753: '4D3AuvIqGG97s05oW'})</w:t>
      </w:r>
    </w:p>
    <w:p>
      <w:r>
        <w:t>(7185111, 7932457.316338032, 'nxsClu3li', {3512504.201031266: 'CS', 8111978.286917387: 7603322, 7521989: 'iRlQKmO56'})</w:t>
      </w:r>
    </w:p>
    <w:p>
      <w:r>
        <w:t>(3715538, 2605848.7812178954, 'Qvm7MGPySmWQsKRkYoN', {3571434: 5127814, 'QYx2EX70QtyzXKH': 34852, 1442247: 9487885.333718931, 'vB': 3925845})</w:t>
      </w:r>
    </w:p>
    <w:p>
      <w:r>
        <w:t>(696647, 8299676.271979652, 'r7TYYQxj1cFwG', {9469403: 'EMVyZUGDHSgc5RPyFP', 3360133: 7340693, 5695543.539376975: 1956209})</w:t>
      </w:r>
    </w:p>
    <w:p>
      <w:r>
        <w:t>(6998865, 9192437.10378113, 'rf', {8912869.728254322: 4651736, 'aR5': '9xbg143Dz7SpsV'})</w:t>
      </w:r>
    </w:p>
    <w:p>
      <w:r>
        <w:t>(7775622, 7583249.14665233, 'TNU', {795414: 'NIV6FuKGtyH'})</w:t>
      </w:r>
    </w:p>
    <w:p>
      <w:r>
        <w:t>(8123263, 8750169.801003294, 'ZNE2iMDh', {4112403.624921659: 'MLR3ZR1CKjjGD8Sf4n', 4816208: 6895973.96838086, 7193059.437999111: 'Q5P9'})</w:t>
      </w:r>
    </w:p>
    <w:p>
      <w:r>
        <w:t>(9475149, 1947034.011641453, '2O', {'0hJO': 357580, 793983.879968233: 6503583.323564358, 'xg8a': 'Fn1e3Nm0QDW1SDG', 7915062: 9699093.275342401})</w:t>
      </w:r>
    </w:p>
    <w:p>
      <w:r>
        <w:t>(7014417, 2162369.150166691, '1vphUCDhR5lNGHw6gv', {3491240.5735949036: 9185701.550980445})</w:t>
      </w:r>
    </w:p>
    <w:p>
      <w:r>
        <w:t>(8168835, 947405.843775081, 'TrPoZtqLX1o8TJp', {6462826: 5798048, '2WMPZuudVTB6ecx4XPGy': 2502630.9477185216, 3092715: 'nc0OKeiqJsxgpaRUth'})</w:t>
      </w:r>
    </w:p>
    <w:p>
      <w:r>
        <w:t>(7210492, 6086156.449887814, 'xGPD4dcG9xFy6B8nn', {9237264.723417625: 5316069.684950203, 3540919.887976424: 6479395.119707887})</w:t>
      </w:r>
    </w:p>
    <w:p>
      <w:r>
        <w:t>(9089478, 3865798.253956364, 'cW9tto', {2990866: 1750289})</w:t>
      </w:r>
    </w:p>
    <w:p>
      <w:r>
        <w:t>(1328506, 2047291.0524827803, 'qG', {937096.0116166649: 1600691, 'APiQikIWpabvfbants': 5402299, 369726.4307050252: '9dbHE3OrO', 9420544.439603671: 2104684.813807841})</w:t>
      </w:r>
    </w:p>
    <w:p>
      <w:r>
        <w:t>(4382370, 1395751.6051111051, 'Dyh0XT01a', {4732749.135782054: 3919285.0862411764, 'm3zl7uJfbnQNlE': 2476939.033833715, 'TNO0eE7g0KER8x': 5934569, 921104.8407996281: 6709478, 199479: 3276961})</w:t>
      </w:r>
    </w:p>
    <w:p>
      <w:r>
        <w:t>(6979078, 2469729.9248539493, '9S6SekeUOVwR', {6865923.551482634: 6531700.862295397, 2367598.890139556: 9931443.5184141, 6702054.805439739: 4757012.790589361, 7000944: 6713923.931921636})</w:t>
      </w:r>
    </w:p>
    <w:p>
      <w:r>
        <w:t>(6272499, 7480560.502531786, 'RV2uQNaI7e6', {'vcXzBeKkfO5dGOVQBv': 'RZcZJN3GSyW9lZJ8'})</w:t>
      </w:r>
    </w:p>
    <w:p>
      <w:r>
        <w:t>(1920701, 1515746.122161834, 'PJOKYkbQ', {9349858.63975356: 'MwwdfWwsdVIFwlcafin', 'zBuENX3feAuRn849': 7997198, 'fk6jPV7V1LE': 4589685, 8905236.608029353: 'CV8KasKfPpDBWxwUS', 7940986: 7078685.02810712})</w:t>
      </w:r>
    </w:p>
    <w:p>
      <w:r>
        <w:t>(6555477, 9163228.732194757, 'Gw7HOp', {1407092: 'XHRogw06S8xGfyKl', 'Bep0HtoKfuCV': 5584022.824081921})</w:t>
      </w:r>
    </w:p>
    <w:p>
      <w:r>
        <w:t>(9774406, 7945876.652014407, 'wBPg', {7294249: 8847380, 'cDj8Ma1f': 'hw9K'})</w:t>
      </w:r>
    </w:p>
    <w:p>
      <w:r>
        <w:t>(9841836, 9782377.503190486, '5aCHKEonby', {2772519.315582352: 7338495.189776002})</w:t>
      </w:r>
    </w:p>
    <w:p>
      <w:r>
        <w:t>(8542254, 3205837.225446825, 'tvvadmVGu', {7284833.789773159: 'KqIXpP76fZBMapdKV'})</w:t>
      </w:r>
    </w:p>
    <w:p>
      <w:r>
        <w:t>(2020685, 7309953.825738798, 'b', {13835: 8053231})</w:t>
      </w:r>
    </w:p>
    <w:p>
      <w:r>
        <w:t>(1793949, 9789281.159349546, 'g2W2Pb9koY9hG', {'m': 3027731.936486392, '0CPjYQltfKUyb86M': 6949433.838090536, 1358404: 8631388})</w:t>
      </w:r>
    </w:p>
    <w:p>
      <w:r>
        <w:t>(4360108, 892799.1262100654, 'K', {'5Sw1rNMUlA4Us1B': 9917991, 2343009: 5621471})</w:t>
      </w:r>
    </w:p>
    <w:p>
      <w:r>
        <w:t>(4584036, 9875911.01329211, 'sdLJL', {'PWCJNtMyz77jGWwnR9B': 5360713, 'b': 5364598.78599404})</w:t>
      </w:r>
    </w:p>
    <w:p>
      <w:r>
        <w:t>(1420532, 1227494.0206705353, 'bvulcI6D4vLktk', {2194649.2720333654: 2940256})</w:t>
      </w:r>
    </w:p>
    <w:p>
      <w:r>
        <w:t>(6452313, 5913683.513162489, 'd6tM9LOxBv0YDgAB', {4134139: 5025638, 3291878.2116116406: 1148980, 'eMRDBocT6': 'F3P3M0ImdEoZq', 2502322.235277464: 'AP'})</w:t>
      </w:r>
    </w:p>
    <w:p>
      <w:r>
        <w:t>(509086, 9851761.92931017, '7D', {7081633: 8281878.52021099, 'twP2b7cg3MYZ1kX': 9577637, 'lF5JSRG': 7611758.835113687, 8154989.240378865: 'tHe'})</w:t>
      </w:r>
    </w:p>
    <w:p>
      <w:r>
        <w:t>(7497056, 822437.4038612025, 'xrMhP1puxrgMGsH8v', {'Qpc': 5964103, 4749364: 'gcyCu4c9A', 9672153: 2160988})</w:t>
      </w:r>
    </w:p>
    <w:p>
      <w:r>
        <w:t>(7120732, 4654888.894520928, 'KLaQ4nUPf5Ax0', {790215: '4nDQLViYrO', 9466208: 6275906.8537670225, 2215371: 3713346.265597366, 'OFqBz36wZ1': 'K'})</w:t>
      </w:r>
    </w:p>
    <w:p>
      <w:r>
        <w:t>(9368978, 5579428.735249773, 'dFADgYIzIhi', {9636986: 8012860.60401357})</w:t>
      </w:r>
    </w:p>
    <w:p>
      <w:r>
        <w:t>(7501716, 4405298.687516803, 's', {1815965.4521555246: '6cbpVdXojHHrezjs', 7636349: 2326400.504133914, 4353118: 'X', 4985152: 1902581, 'Qiq0GYb1ZAaPxlE1qjhj': 4350671})</w:t>
      </w:r>
    </w:p>
    <w:p>
      <w:r>
        <w:t>(3513283, 1215510.485515926, 'BbnfgRxpWdg2920n', {4339012.725623493: 1550619.805339839, 1916740: 7453010.420046838, 2370423.307413716: 'T', 4736917.67045419: 6888388.509100352})</w:t>
      </w:r>
    </w:p>
    <w:p>
      <w:r>
        <w:t>(7376139, 3119274.661320829, '98XyYfP', {'hfC0n23ZOm2HrtM3oN': '7daKEYYJD2aCcQrHdPQ', 'zW4okHYcGvjgKV': 'oF7T8ppffQXevu', 4386479: 'oBsF9WSVu4i2zZqU3y'})</w:t>
      </w:r>
    </w:p>
    <w:p>
      <w:r>
        <w:t>(1183163, 3969717.8197676353, 'LNAVtYgZBmTLujD', {9384861: 9645735.883197468, 5795638.481602145: 6233837.456156516, 2034061.9959000007: 4717990.7278757915, 8336287.562552056: 'F7upqp'})</w:t>
      </w:r>
    </w:p>
    <w:p>
      <w:r>
        <w:t>(9109391, 9054836.86491331, 'SOvL8iiKXBW1DHEdEPae', {4006499.9904427403: 'eUQGeXaDX8iO5fAF', 2456707.482270751: 9774866, 4457610.067222748: 6065188, 4616408: '69W'})</w:t>
      </w:r>
    </w:p>
    <w:p>
      <w:r>
        <w:t>(9657491, 141488.44177836683, 'shnPjxSfnw80S', {'MFwMbRdMHq93IrDO1t': 5868694.264178123})</w:t>
      </w:r>
    </w:p>
    <w:p>
      <w:r>
        <w:t>(7361987, 3845669.5724469423, '2ABTAQPOjsr7M9El24u', {6347290: 'bNuP4c', 195274.01134456278: 9549008, 'bA': 'ykZoqItLK1pAAomrk3'})</w:t>
      </w:r>
    </w:p>
    <w:p>
      <w:r>
        <w:t>(7062870, 650282.5420940439, 'mNLrfCdrp54bq8rVkL', {'xBRysgkc59W': 5403542})</w:t>
      </w:r>
    </w:p>
    <w:p>
      <w:r>
        <w:t>(9476654, 2649052.484284903, 'fLo1BbEo1ydmzs0J', {9235570: 5740276.909331508, 988751: 7763263.937193361, 'D': '8Tnx0FA', 3811577: 'aNcaMoaajcvTS9O', 9911001.171615165: 6864650})</w:t>
      </w:r>
    </w:p>
    <w:p>
      <w:r>
        <w:t>(8881239, 4461197.068612192, 'ZNzRgSwm0PDhMtG', {9133294: 1685059, 2997843.104750413: 5385314.2671617735, 9171105.849346863: 'GptXJIAS1G'})</w:t>
      </w:r>
    </w:p>
    <w:p>
      <w:r>
        <w:t>(3746961, 1970671.4030886462, '93mgn7eu', {4384372.065858386: 3126751.2976305843, 8536991: 7453461.032438367, '0T3M4Bx3rKX83BB': 5960942, 'dA': 'YihG8cMT1IJ', 3276797: 7861403})</w:t>
      </w:r>
    </w:p>
    <w:p>
      <w:r>
        <w:t>(7067960, 2566477.3009575945, 'Uz62OKf5OA', {5140308.369430476: '2j', 'HRAA': '3k7eG4he061Yuz2z', 4316888: 4541428.808089397, 3697861: 7941727.600379995})</w:t>
      </w:r>
    </w:p>
    <w:p>
      <w:r>
        <w:t>(9666281, 4625295.946129515, 'hpsp6iQ1NNFhuggcY0', {'HXvdlJeTXL1zL': 'Xq7XGOwlkW006c9p6Hn', 4957017: 'b6427tIPf2rQiWMz9', 'WdWGdUrjWlddUbbTB': 7600206, 88766.9740255026: 9766221})</w:t>
      </w:r>
    </w:p>
    <w:p>
      <w:r>
        <w:t>(530631, 9702517.208893875, 'cIo6WT4nM', {'o': 2020328.7341698706, 'Ttcr7pC5jhEtiHorjt': 1364827.6954322925, 'T587KaVV8tHdTJ': 'wjJ1DgE5WZRbLhv'})</w:t>
      </w:r>
    </w:p>
    <w:p>
      <w:r>
        <w:t>(736239, 1392299.4977443004, 'YgVA72iNvhSa', {7868197: 'ud5MD64hdYpK'})</w:t>
      </w:r>
    </w:p>
    <w:p>
      <w:r>
        <w:t>(5380422, 6321151.496669996, 'bjLGnj0vQVw', {'Q9YLxlkMnURCsu': 1497018, 'ZjF6amJTnctFcewTFgOz': '2'})</w:t>
      </w:r>
    </w:p>
    <w:p>
      <w:r>
        <w:t>(2545977, 8097728.053604291, 'aLtHCcBzLszZrPOR8jc', {3182399.1181576415: 'T0o05', 3849900.412286379: 'R0nZiXcM441fXWKDW', 'AyRwV8uuhGI027e4WN73': 2152650.3632813576, 'UVieNnffzFPCGbyTEM': 8186107, 2690247.5162362703: 9278004})</w:t>
      </w:r>
    </w:p>
    <w:p>
      <w:r>
        <w:t>(5221964, 8240185.786031959, 'oClQX9EpPq2BCIFE', {1249207: 'jdDK5rlZfkT3'})</w:t>
      </w:r>
    </w:p>
    <w:p>
      <w:r>
        <w:t>(9177440, 6666295.060061681, 'oKPClUn', {6186500.45112756: 3903983, 2960319: 'Ihlq'})</w:t>
      </w:r>
    </w:p>
    <w:p>
      <w:r>
        <w:t>(7760335, 9866726.690809306, 'mPDmeuAUlBJKaLBah', {8200287.648969082: 6624030, 4069038: 7400974.362642228, 2766333.6945573525: 4317492.797209721, 5489515.096595767: 'SI5FCoYHCd3'})</w:t>
      </w:r>
    </w:p>
    <w:p>
      <w:r>
        <w:t>(620577, 4100202.003544717, 'H56', {'2f1jy1CRpGPY2Xw16': 7873204, 'EOT9PZ7Dy': 'aHaTc8bUV3LnljgMu54w', 9139566: 'Yk4'})</w:t>
      </w:r>
    </w:p>
    <w:p>
      <w:r>
        <w:t>(3333138, 2061656.1521987608, 'LOY3ap4UIOIyWLQVk', {'v0eEk0': 'WdiIH4jh3BGf5lY', 9272178: 6142624.116402813})</w:t>
      </w:r>
    </w:p>
    <w:p>
      <w:r>
        <w:t>(7826502, 3486725.2577686715, 'jxP6ga', {'MVIOHSHMp': 7644003, 'OzUJR4': 59072, 'FYMNL8dyE': 'yBGZ8'})</w:t>
      </w:r>
    </w:p>
    <w:p>
      <w:r>
        <w:t>(6523215, 1638467.6408708498, 'N7G6i4MNuD5v', {'Pqc5URo3KRLu0FnmMA': 'tHwAvXTcZabKe2usl'})</w:t>
      </w:r>
    </w:p>
    <w:p>
      <w:r>
        <w:t>(7337743, 7871445.99226888, 'XOmLEcOqZfbQ15r', {4203025: 9519403.13188257, 'q9cjsI9': 8703823, 2904871: 'WOce2bgdQpNhZ'})</w:t>
      </w:r>
    </w:p>
    <w:p>
      <w:r>
        <w:t>(1287007, 8041362.146649122, 'giZqcK78qskvhUPA2y3W', {'NJ2MP8B4PRJe09F': 'VKN92P4L1j1bCJ7nDXlX', 3809779: 5021939.400691792, 113610.85407102123: 'pg9Y5W'})</w:t>
      </w:r>
    </w:p>
    <w:p>
      <w:r>
        <w:t>(3663673, 8660256.160390332, 'LR5HWtWaCDgyxSrNsN', {'Ty3sxhB': 2259354.370301575})</w:t>
      </w:r>
    </w:p>
    <w:p>
      <w:r>
        <w:t>(1494335, 763484.1321984432, '9', {2473280: 6836111, 8340304.033164511: 5480049.321213336})</w:t>
      </w:r>
    </w:p>
    <w:p>
      <w:r>
        <w:t>(3248481, 1015717.0374996116, 'VwhazgENkaG6saORw', {488090: 4398458.160882322, 'Vv6Ej7BrYMS9AxhitZ': 'jUzcZx6BXNK', 'BDibaVHIyRBerkYu': 2195073.1685610735})</w:t>
      </w:r>
    </w:p>
    <w:p>
      <w:r>
        <w:t>(4989037, 1856857.177976191, 'Y047Jg2HGElY', {4241980.246918846: 8540100, 3399279.3115679407: 9549492, 3071974: 3473510.3666502032, 1998134: 7787702.620807198})</w:t>
      </w:r>
    </w:p>
    <w:p>
      <w:r>
        <w:t>(2115792, 5527075.306778275, 'Z', {9263518.60276905: 2338708, 'K9d3aJT0safGOAWVD': 'nMwbgS8i81wXfIl7', 'QChNo4C9OOqOr': 3561473, 'jzjQDJRZufXaWc': 'h0BYZtGqHAlCw'})</w:t>
      </w:r>
    </w:p>
    <w:p>
      <w:r>
        <w:t>(5538508, 8212416.536055172, 'tFCntPO24QNj0UD', {919231: 'wWzNrxTyeY39MmuTabk', 'Nd': 4040157})</w:t>
      </w:r>
    </w:p>
    <w:p>
      <w:r>
        <w:t>(8545371, 3688625.7115517664, 'nsEd0KV3', {1229380: 'Sr5Yb7I5', 8095048: 'FguqpUICB', 'YSQjv': 5942136.46651357, 'G9oqOxMbqcFGbxV67': 'wCrKqTCnkBG8SUv9UP'})</w:t>
      </w:r>
    </w:p>
    <w:p>
      <w:r>
        <w:t>(1356728, 6894474.347589757, 'jE', {6961548: 1659662, 113123: 'lwgWJC1GTTwhWpoqgT'})</w:t>
      </w:r>
    </w:p>
    <w:p>
      <w:r>
        <w:t>(1363979, 3935727.191074877, 'pot', {2213632.417721385: 'HZ6OiIEAEj91KT3rgmyO'})</w:t>
      </w:r>
    </w:p>
    <w:p>
      <w:r>
        <w:t>(2946965, 4118756.65358471, 'p65e58YybUKY5ZTnUi', {1700105.7633408145: 1917396, 7186632.492244769: 670454, 'UHkAhDoHhhT': 'ZyRclM5iqTdkh'})</w:t>
      </w:r>
    </w:p>
    <w:p>
      <w:r>
        <w:t>(7405870, 3747250.417472434, 'M', {'nSLZJfbvPTuiXF9O': 7408413, 7061409.800765489: 9010257.551276388, 'uKUrv0ZW1eBRt1ix': 8296241})</w:t>
      </w:r>
    </w:p>
    <w:p>
      <w:r>
        <w:t>(4822724, 3565934.643712377, '1ZZT', {8737563.67031272: 2036650.8048607912})</w:t>
      </w:r>
    </w:p>
    <w:p>
      <w:r>
        <w:t>(4133503, 3744088.4850019496, 'T4aYOfwJrYDLNTRmqCFR', {6139040: 'lqHFlV0kxXSWQi', 'IUUENpL9pWa': 8607438.116644615, 'DzXF5h': 641863.0676866688})</w:t>
      </w:r>
    </w:p>
    <w:p>
      <w:r>
        <w:t>(2707992, 965222.540321261, 'JdWADKweIyw8taf', {'93qcQODr3': 6058134.5215240875, 3329553: 8745360.018832188, 5515674.721966632: 1281535, 7194781.656558205: 6783200.845761267, 865883.5490632289: 9503567})</w:t>
      </w:r>
    </w:p>
    <w:p>
      <w:r>
        <w:t>(3827503, 8036788.7678826125, 'RQyPHdZKPxbWdwh5', {1474935.9788792972: 6892834.541706466, 'io9B86iSsTrqs7': 4860831.842763748, 'phBb4z9OO2p6a': 4602702, 8397334.848867845: 9247438, 6038490: 7898954})</w:t>
      </w:r>
    </w:p>
    <w:p>
      <w:r>
        <w:t>(5573482, 4513470.927442857, 'Zq9TfFV5J2RYKTu', {5900355.694636943: 1883914.2600984303})</w:t>
      </w:r>
    </w:p>
    <w:p>
      <w:r>
        <w:t>(3163459, 917109.1458380509, 'xz1NpQgvo1Iklvyd', {9611292.405109458: 4259713, 2221831: 8716097.849417342, 1101574: 2644190, 5054059.644814272: 2834131.5492550046, 3384682: 'hysF3FdKA'})</w:t>
      </w:r>
    </w:p>
    <w:p>
      <w:r>
        <w:t>(1051778, 7719210.776279642, 'rz05iejFP9c1OT182F', {3511945.849321707: 3644223.9880797924, 9694726.420992268: 7819817.819347928, 8305669: 9662825.891308796, 5885494.232357994: 2398620.9018186713})</w:t>
      </w:r>
    </w:p>
    <w:p>
      <w:r>
        <w:t>(7342069, 7803959.883021537, 'CVV', {'C4gSGV2': '6s4WUS1KAoIVBAevG8B'})</w:t>
      </w:r>
    </w:p>
    <w:p>
      <w:r>
        <w:t>(9261647, 946270.6481599448, 'cmVW5gEReeA8jtoqRyJ', {3989134.8644192014: 922275.7477465449, 5016847: '77pCIGJbImP7FPo', 2913566.8029623586: '39RSW0kPY8E383s2', 9674830.286514672: 1284682, 4737911.67366013: 9866230.591190308})</w:t>
      </w:r>
    </w:p>
    <w:p>
      <w:r>
        <w:t>(7894863, 2547160.0446615615, 'm', {8376897.277237208: 'LF73OlMR0b4FEzSYhZ', 7740492: 1270894, '5TliSQs': 't56iBpd65ZtbU9oyg2', 'YPIT9nSoLIpewYhfK': 7141824, 'Rw': 'O6mFbFXXen9sXke'})</w:t>
      </w:r>
    </w:p>
    <w:p>
      <w:r>
        <w:t>(1676981, 6165586.970942192, '2kyDsVMuMjU7H7oJnM', {'LdjG': 6352507})</w:t>
      </w:r>
    </w:p>
    <w:p>
      <w:r>
        <w:t>(9528646, 8122601.705421345, 'tAQgxMqh', {9365925: 254998})</w:t>
      </w:r>
    </w:p>
    <w:p>
      <w:r>
        <w:t>(947157, 4862825.085350726, 'MXPTcTLOYWOb', {8215028: 9225060, 'tmUFEsi2t': 2438293.287597537, 6425891.957611905: 6720814.088855772, 6388713.9504259825: 'axGPeXzZhl50UNA7LbcM', '097lJOhqW3StTCmud': 8058487.1547942115})</w:t>
      </w:r>
    </w:p>
    <w:p>
      <w:r>
        <w:t>(5751113, 2519664.519030028, 'FNyntxAnzKc3dIM552AZ', {7615727: 'U'})</w:t>
      </w:r>
    </w:p>
    <w:p>
      <w:r>
        <w:t>(2319732, 7138403.009217425, 'I4dMjyOzXi', {'KWIdvLT': 2391464.464715193, 2941957: 3505755, 'Dn57': 'mAPeZ'})</w:t>
      </w:r>
    </w:p>
    <w:p>
      <w:r>
        <w:t>(1626550, 7961976.437691981, 'ro4GFZSpw', {141055.38002190387: 3006827.425262705, 'WJDei': 'AXyNtmGVTzT', 2308037: '49yIjGkBpzG6tWZ', 1036087: 'PeLLy'})</w:t>
      </w:r>
    </w:p>
    <w:p>
      <w:r>
        <w:t>(339693, 7100797.8292005565, '1zANJNtb68cQw1', {6466802.182459412: 3048215.6226612343})</w:t>
      </w:r>
    </w:p>
    <w:p>
      <w:r>
        <w:t>(186198, 737302.1141372138, 'qDALdR0ul9AT3Wpw6f', {7661069: 6046609.906142768, 'tGvzLw6Q34h2I2': 4578548.59112704, 'Uq7i': 'T6UfLLG57'})</w:t>
      </w:r>
    </w:p>
    <w:p>
      <w:r>
        <w:t>(3710634, 7926028.354440601, '17bBWkxpIQ14qi2', {8041323.01683814: 223589.8448051099, 'fCJQh6KoRSUaUp7A': 4755414.1146539245, 3278468: 5800464.30572651})</w:t>
      </w:r>
    </w:p>
    <w:p>
      <w:r>
        <w:t>(1010982, 8327703.456032842, 'YVcLwTJrY0klC5c', {9752786.374625394: '7oFXzwyHtXc', 'rD1jeZDymWm': 6994690.651162831, 9713517.590528475: '8L8my4JlJc2iUuUs0', 9567744.648213897: 9148685.005692717})</w:t>
      </w:r>
    </w:p>
    <w:p>
      <w:r>
        <w:t>(1270333, 4589875.390255883, 'gJILLve', {351266.03606706165: 'ooHsh9ZaSfJLT8nnX', 'HYeh03Pj0Dcbae04nBq': 8688715})</w:t>
      </w:r>
    </w:p>
    <w:p>
      <w:r>
        <w:t>(6849227, 4798346.283326089, 'Mm82njL4jBTbSf8XI1Wm', {1958997: 3147901, 'hBJqU7pw7XBctSU7db': 'WWI9NsI1e03KW8', 7640056: 3982301.270984547, 9969859: 5486456.182386477})</w:t>
      </w:r>
    </w:p>
    <w:p>
      <w:r>
        <w:t>(2885102, 3645039.989396798, 'eIOM2I06w0b', {'kUmH': 'We', 5310062: 5725569, 8514550: 9461365})</w:t>
      </w:r>
    </w:p>
    <w:p>
      <w:r>
        <w:t>(3977168, 4897559.9735098705, 'ZBXIPyEh8Pq', {'ZMQbkxR1neC1H5o2': 'b5k65XBDyr7jq', 'p': 7142803.67640116, 8944826: 5155826, 3401727.2870501294: 1888446.9949698478, 9373787: 2556905})</w:t>
      </w:r>
    </w:p>
    <w:p>
      <w:r>
        <w:t>(8675884, 2490590.308087215, 'OJQf', {7525169.446608217: 7927900})</w:t>
      </w:r>
    </w:p>
    <w:p>
      <w:r>
        <w:t>(1163425, 6419084.774257961, '48Zt7Wt4wO3k2l93', {3327616.623750238: 477191.3028054764, 'uNFzVkG868ZkhRFxj6G8': 'gO9fGs5YYG2ZkSeTxZ', 8324291.457716533: 2348809.7138007334, 'kvyyYia3qwUwnEUTDta2': 7794709.900003762})</w:t>
      </w:r>
    </w:p>
    <w:p>
      <w:r>
        <w:t>(8683497, 5726879.905638095, '5NFEqx2VABAoZ7Os', {1013110: 7898327})</w:t>
      </w:r>
    </w:p>
    <w:p>
      <w:r>
        <w:t>(1005856, 3123980.74985571, '8t', {9185307: 5364717, 4027579: 9330089})</w:t>
      </w:r>
    </w:p>
    <w:p>
      <w:r>
        <w:t>(6847749, 6719695.541079346, 'UYtvHBNSZ4f', {'SeTG8iTITWzbQFKdf': '4wvCqpTQhp2mhc', 279470: 7756869.045670394, 778059: 6268926})</w:t>
      </w:r>
    </w:p>
    <w:p>
      <w:r>
        <w:t>(6632043, 7282756.956054147, 'WdRwMl', {780960: 4054208.127421015, 8295673: 9719301.547610942, '2ZgIFIfyq': 2058709})</w:t>
      </w:r>
    </w:p>
    <w:p>
      <w:r>
        <w:t>(2185368, 5424673.986040106, 'w', {6912034.576385231: 'pUPxSgn5UmOm', 7672670: 'VJO2lrZG6qyKYiajx'})</w:t>
      </w:r>
    </w:p>
    <w:p>
      <w:r>
        <w:t>(6452127, 5804355.677122041, 'rSsv7T1jQSx', {'STBPsIExBST09mIhE79': 9846820.022646952})</w:t>
      </w:r>
    </w:p>
    <w:p>
      <w:r>
        <w:t>(741940, 869586.7887598774, 'QXpSw3ETJU0YfEfkMU', {3021092: 'KT5Q9', 1715810: 3835658, 'uQCF': 'vBQ', 'keqZ5c1DcP889u0r': 1692823})</w:t>
      </w:r>
    </w:p>
    <w:p>
      <w:r>
        <w:t>(6822494, 1019997.7061420706, 'U31', {2033924: 9625491.513568062, 3103168: 3475933.5300511597, 'cxi1ytH': 1647748, 7361567: 'p8'})</w:t>
      </w:r>
    </w:p>
    <w:p>
      <w:r>
        <w:t>(8956499, 406579.9693759309, 'gCCbZx5', {8657556.285071148: 9841203.674599003})</w:t>
      </w:r>
    </w:p>
    <w:p>
      <w:r>
        <w:t>(3354564, 8161534.637551518, 'PeLhRJVD3k3QaocCn', {'N5XU5guSmgmSFmi3VD': 'iGgI3DAn', 3514437.150928307: 2560706})</w:t>
      </w:r>
    </w:p>
    <w:p>
      <w:r>
        <w:t>(9045748, 8164242.831190689, 'xJIPK06ZcWg53A', {7538796: 8598984, 7497685.067518143: 'ugga94knQTc', 7269831.6158891525: '5VwTtT', 1741845.8889977606: 'alKJfSdhJ1UI3OxGRNN', 1170120: 6956082.636726287})</w:t>
      </w:r>
    </w:p>
    <w:p>
      <w:r>
        <w:t>(6736506, 5505473.144548874, '3RAvZsedUcm9Ibvvo5', {'llah3BLPhl': 'mZwe3', 'RR': 3917017.0533335526, 9543626: 'WRhXiCuF4zQ'})</w:t>
      </w:r>
    </w:p>
    <w:p>
      <w:r>
        <w:t>(5836588, 2508871.959661584, 'F5I0vKtRHT2', {'G7knFWAKrd0U6VELC': 8567659, 5709465: 'mDb1sjj2N', 'g4sJWZ': 'pCfHPHVTtluel', 'RvLb': 1340747})</w:t>
      </w:r>
    </w:p>
    <w:p>
      <w:r>
        <w:t>(3348441, 7798976.248181915, 'rHnuGMJztG', {1411669.1306388273: 7535336, 'Xd3oz1xPU30EWu6ik': 281016.66750889766})</w:t>
      </w:r>
    </w:p>
    <w:p>
      <w:r>
        <w:t>(3588661, 9592606.047373544, 'HUTNnLofgfMjej9Kwm', {5150573.738141195: 3905861, 1157669: 'zKtMCWKJG92CmHiv', 'KePuXKXE6dToqMU': 3442720.3622517264})</w:t>
      </w:r>
    </w:p>
    <w:p>
      <w:r>
        <w:t>(6214244, 9673881.218359107, 'mXho10', {'hzLtwNpK9foxrM1owt': 9308593.792980189, 'FXV3Nc': 3308183.729355694, 8689850: 'h2QAw9', 3456679.118365417: 'a4HZ5PliFa', 1311325: 9232029.725720614})</w:t>
      </w:r>
    </w:p>
    <w:p>
      <w:r>
        <w:t>(862500, 8409891.706237577, '9zUnlfbNTDWnUHi', {'nx0uxOtM7keX6uk': 1396717, 6751071.952995: 'e1YUMqEf', 9865511.213551296: 'DNyECRq'})</w:t>
      </w:r>
    </w:p>
    <w:p>
      <w:r>
        <w:t>(3749570, 1972740.4128652147, 'ifpKURIIC', {7656995: 't3Lsg', 5767354.255010726: 5103409.101747862, 7628922.788369672: 576265.5321287258, 9943162: '8n', 7624249.391865556: 2756002})</w:t>
      </w:r>
    </w:p>
    <w:p>
      <w:r>
        <w:t>(5939180, 2488370.793646247, 'U', {411238: 5162263, 4173294.304713913: 7005866, 3781041.7793593653: '4YNfkit5Mq6JB6eTCMsy', 5693039: 3269510, 2821253.1952781174: 8982233})</w:t>
      </w:r>
    </w:p>
    <w:p>
      <w:r>
        <w:t>(2560319, 302094.25554858503, '4AAVbAGko0M', {'a': '0qVPLISigDJHQg'})</w:t>
      </w:r>
    </w:p>
    <w:p>
      <w:r>
        <w:t>(4864264, 321603.0532177572, 'mG1Fih5qhb15N', {7402274.272820481: 'bjjfE', 3714453: 8124197.806556521, 'TBmF02gtUh6h11lK3n': 484139})</w:t>
      </w:r>
    </w:p>
    <w:p>
      <w:r>
        <w:t>(8008577, 4858320.812627269, 'TEgaUfu', {2831262.1034374074: 4153344.5722555974})</w:t>
      </w:r>
    </w:p>
    <w:p>
      <w:r>
        <w:t>(7144233, 1823079.51162894, 'YpgIQ', {3021509: 'F'})</w:t>
      </w:r>
    </w:p>
    <w:p>
      <w:r>
        <w:t>(7742076, 2074754.0880215832, 'o1bX0dasHb94iT', {1189195.8145087233: 4867493.579861534, 'W4Sv0xCbL': 7327182.307523381, 'wdFNn3F7i37': 4357753.760112594})</w:t>
      </w:r>
    </w:p>
    <w:p>
      <w:r>
        <w:t>(4677342, 2018511.9573809728, 'E1w9YZ5usu', {656352.3839373697: 974111, 7710251: 6625159.848680918})</w:t>
      </w:r>
    </w:p>
    <w:p>
      <w:r>
        <w:t>(7277989, 2659456.256966001, 'JNyhVc00', {'hEzvtBw': 5685198, 6855574: 'mFttVYTdwmytyj', 'uxaZtHWgoNX': 4648709, 6798662.62688429: 8008314, 5079941: 'aAszDg2qslDQlE7'})</w:t>
      </w:r>
    </w:p>
    <w:p>
      <w:r>
        <w:t>(5231619, 9366797.935105002, 'p', {'FXGS': 7662518, 6059208: 'Pgps7em5BFUUNnBMzWu8', 6334349: 3865471, 'BSnWx': 'JKfVYWMcostuXLAl'})</w:t>
      </w:r>
    </w:p>
    <w:p>
      <w:r>
        <w:t>(7239663, 4227175.583635579, '0Ft53cfMG0E0', {6738229.792089166: 'R5O4', 9825007.342504054: 6360573})</w:t>
      </w:r>
    </w:p>
    <w:p>
      <w:r>
        <w:t>(2146414, 5365205.303138988, 'qr8NebzRayMdL', {2337164.85487933: 6882381.611825643})</w:t>
      </w:r>
    </w:p>
    <w:p>
      <w:r>
        <w:t>(4788240, 6313027.270099048, 'jeTss0Vx0qkQ1qs', {5121750: '42x9u1rMZNXHi8'})</w:t>
      </w:r>
    </w:p>
    <w:p>
      <w:r>
        <w:t>(5839500, 5373279.000249033, 'iCj4HO7sOQu9fEOnvK8', {5627442.666584397: 695712.6512628787})</w:t>
      </w:r>
    </w:p>
    <w:p>
      <w:r>
        <w:t>(8482644, 6799019.598568589, 'mWnU045GJ4eogRTU', {3335277: 8415390.145666772, 'Q4G7ERYeiP9P1pekXX93': 8185562.986463067, 829988: 3769557.730657277, 6160782.279739897: 475668.91859170626, 5693468.789351851: 2268494.1464802534})</w:t>
      </w:r>
    </w:p>
    <w:p>
      <w:r>
        <w:t>(5565034, 1959730.829070847, 'AFUFOoKaZl', {511100.79029560887: 'VRUaMTJ', 4810065.565898494: 6884481, 'PNkwCVsQFj': 8057125.3229116425})</w:t>
      </w:r>
    </w:p>
    <w:p>
      <w:r>
        <w:t>(127508, 5152563.366702942, 'AyVvMXNDvDLiwrDXdaUs', {1223460: 5729396})</w:t>
      </w:r>
    </w:p>
    <w:p>
      <w:r>
        <w:t>(5420246, 8221071.529809257, 'Dy3', {9808029: 8591622.407513328, 5138199.507180872: 'JmelaxTcagPM', 'Cga': 8747258.879802955, 2778639: 5292172})</w:t>
      </w:r>
    </w:p>
    <w:p>
      <w:r>
        <w:t>(5574062, 7707871.051202541, 'bRJU', {8144709: '3KTdz6yR1CrQ', 8818298.396187171: 4235229, 'RWojiAZfDfUA6vB': 7877309, '1e76ilkuAZH': 7634039, 4166131.956581698: 3338767.2180309556})</w:t>
      </w:r>
    </w:p>
    <w:p>
      <w:r>
        <w:t>(5432227, 3317379.0219845558, 'xvFj3544C9gppqP', {'4c27zPmn4vjCE': 'aoI42PEO4m', 'JV6arFMc7RPKcQfyYotC': 3687126.0589409773, 8883673.36624032: 7570193.5060923975})</w:t>
      </w:r>
    </w:p>
    <w:p>
      <w:r>
        <w:t>(1798976, 1739708.8036970077, '8lue7rgxZJNxD', {'qMni': 1705130, 'EmzheSPOP7': 5852912, 2302262: 968794.3682976019, 9183383: 'MDeSFjy'})</w:t>
      </w:r>
    </w:p>
    <w:p>
      <w:r>
        <w:t>(3384550, 7657788.405196739, 'WiboQaYHt', {'TsqHRq7glV': 7136475, 6075595.610831782: 7379402.711062685, 838194: 2039183.4253592133, 'ezrxW5': 'Wh'})</w:t>
      </w:r>
    </w:p>
    <w:p>
      <w:r>
        <w:t>(559916, 3063033.6428790116, 'kGYKof', {1806886.7738074157: 'iaSTFxVR7K'})</w:t>
      </w:r>
    </w:p>
    <w:p>
      <w:r>
        <w:t>(3829059, 600093.3809787779, 'WWfjTaN3Ncz5zN', {869191.0709261997: '2Sy', '8nI': 2400706.3515971648, 'CEW57yn1lnmddyKN': 597051.5515244113})</w:t>
      </w:r>
    </w:p>
    <w:p>
      <w:r>
        <w:t>(2455489, 83708.30992654122, 'ePeuzI9dZRi', {4487318: 3560092, 3094304: 9033192, 8887987: 8368758, 7885220: 1123958.3883054382, 'CvGnoLWNr': 1850592.6422470454})</w:t>
      </w:r>
    </w:p>
    <w:p>
      <w:r>
        <w:t>(5183085, 5801796.372992034, 'jBMzrfJ', {4994962: 5792237, 'Ezbnqdm9VUc': '9yw', 8349407: 'piHH52NpFfqHeK'})</w:t>
      </w:r>
    </w:p>
    <w:p>
      <w:r>
        <w:t>(6612200, 3354576.3286639983, 'VFRb5QIIJr4m', {3563326.0980181103: 'Oz', 'jKUBpHsCJWRXUCmu': 2532162, 1899203.1934396692: 3864021, 7981830.40698702: 6107314.854244133})</w:t>
      </w:r>
    </w:p>
    <w:p>
      <w:r>
        <w:t>(5404399, 9943138.276062155, 'Wem65DDau', {7969401.8747503925: 'rZMgbR6', 3529574: 3147742.552172792})</w:t>
      </w:r>
    </w:p>
    <w:p>
      <w:r>
        <w:t>(687766, 1024932.8615898712, 'foFFyIe6wU6ZxHVI', {1052098.550316073: 'jV'})</w:t>
      </w:r>
    </w:p>
    <w:p>
      <w:r>
        <w:t>(9233395, 6097581.962980996, 'dlDDezPtyAtNtkGXv', {6366883.75422954: 6032299})</w:t>
      </w:r>
    </w:p>
    <w:p>
      <w:r>
        <w:t>(969294, 9740063.172274187, 'FREgnqGtItRT', {365478.35337902734: 2920620.4328252273, 3524108: 908739.9220517945})</w:t>
      </w:r>
    </w:p>
    <w:p>
      <w:r>
        <w:t>(5490914, 8223714.760030528, 'MndiZRUdi1Z', {471595.81341218116: 2030473.4010211679, 'qjle': 4846524})</w:t>
      </w:r>
    </w:p>
    <w:p>
      <w:r>
        <w:t>(6092617, 214770.8921525704, 'ej2gVWhDIDj', {1596401: 9899712, 'muWq7m9hkmUA93RQlNt': 6030500})</w:t>
      </w:r>
    </w:p>
    <w:p>
      <w:r>
        <w:t>(1897184, 1935797.0082364795, 'aCZukN8hKfhqoP6', {2601129: 360367, 9283012.988005932: 5594952.534133007, 9204818: 'tQyfsX15f', 3452418.732046627: 6972339})</w:t>
      </w:r>
    </w:p>
    <w:p>
      <w:r>
        <w:t>(3689516, 9495057.93586251, 'vU3JXv3FAX2DbDNUJP', {6530232: 'TtMa2BVgS570QFJq', 6218811: 6991310})</w:t>
      </w:r>
    </w:p>
    <w:p>
      <w:r>
        <w:t>(1709888, 437270.2492791325, 'IeujjNYMeS', {'83eqpx': 4726462.687531105, 'V': 7356473.949774221, 662623: 'ZKPH3', 9469025.222040541: 5550436, 2463164: 'TwSsnv9ze8pfQiWB2SG'})</w:t>
      </w:r>
    </w:p>
    <w:p>
      <w:r>
        <w:t>(3751930, 9077117.322462259, '98WW', {'uHQd6n2zBtUp7K9PQX': 'UwcJDwliNrrspdBds'})</w:t>
      </w:r>
    </w:p>
    <w:p>
      <w:r>
        <w:t>(6506783, 8068803.16799095, 'SbRW8OKT', {'LLBtppgWE': 8906940, 3888678: 4309054.742718286, 3054802: 4652796.463552445, 4633300: 'E1kqaW'})</w:t>
      </w:r>
    </w:p>
    <w:p>
      <w:r>
        <w:t>(2574747, 2069970.9002396837, 'QHQIYZi61Xwf79maPJ', {3872853: 'TRhkQK3dFpS90Y', 480672: 8362779.332414154, 8236340.217891436: 9683243.451801179, 'Nc7ajh': 7051279, 'em': 2327961.673687735})</w:t>
      </w:r>
    </w:p>
    <w:p>
      <w:r>
        <w:t>(1784878, 2667165.2354141916, 'Qp6mohXKLX93l8', {9378010: 5348185, 809473: 1153989})</w:t>
      </w:r>
    </w:p>
    <w:p>
      <w:r>
        <w:t>(7982746, 481155.46205663827, 'q46e0eTZ', {4000163: 'pVBFZPCof', 9436029: 'DURoWB', 'n5l': 'XBqQ1zcZPpL3UEYyM'})</w:t>
      </w:r>
    </w:p>
    <w:p>
      <w:r>
        <w:t>(9514850, 3631371.230984621, 'NrD30FnfsvhlZF', {'UmVqVlhe7Q': 1352628, 8785988.419962808: '5qrIOMKTQir', 'PpQpv0': 7821778})</w:t>
      </w:r>
    </w:p>
    <w:p>
      <w:r>
        <w:t>(7996488, 5864722.481541298, '3j9q', {5186345.818046546: 'AZ9yM8G4yvIqr', 5729330: 4399058.644616766, 4001263: 3867390})</w:t>
      </w:r>
    </w:p>
    <w:p>
      <w:r>
        <w:t>(5908210, 6202706.381335123, 'wpQ9xKhg', {86178.69533868227: 'KUqPrrFDxBqP0lvF4Pn', 6956262: 3589838.637912813, 'Shca': 2110965.5680698804})</w:t>
      </w:r>
    </w:p>
    <w:p>
      <w:r>
        <w:t>(8528539, 3611015.1386743663, '3zewMg5E', {1661020.187822142: 'A'})</w:t>
      </w:r>
    </w:p>
    <w:p>
      <w:r>
        <w:t>(1373263, 3718187.1817924506, 'mnmzxv', {4493793: 2424961.3494980503, 5407890.123185756: 6102255, 9959019: 8980407, 6277945: 7909842.716433908, 6530928.043679142: 4967696})</w:t>
      </w:r>
    </w:p>
    <w:p>
      <w:r>
        <w:t>(2727552, 3725921.512223668, 'xpMI6oXeNgGCHt4Uvl', {9974728: 6374587.499144649, 3884991.0603623386: '270UGRUPUNQkI5K9z9e5', 7543661: 'IqvZr9NLcSvqqi3SoN', 3822514: 729661.4182297101, 7916471.005924097: 9542350})</w:t>
      </w:r>
    </w:p>
    <w:p>
      <w:r>
        <w:t>(9605999, 471004.5853558431, 'KIwomd', {9179680: 'Cj4AThaR', 'F': 118845, 7936379.316534428: 7830210, 'JOq35rkcLwxRCDQ': 9420377})</w:t>
      </w:r>
    </w:p>
    <w:p>
      <w:r>
        <w:t>(9142685, 8654907.72373652, 'a1SSzhTst07i7Bk16NT', {'Z': 'heVo29t2Ge4WVSL', '14Wn': 8147805.1433807155, 8434835.295436192: 4779567.715735653})</w:t>
      </w:r>
    </w:p>
    <w:p>
      <w:r>
        <w:t>(2769137, 6801414.625973355, 'zpUWPUsb6YFYSklgg', {606248: 'nEH', 1306779.8310238444: 2067333, 6825942.516799429: 9760166.859720655})</w:t>
      </w:r>
    </w:p>
    <w:p>
      <w:r>
        <w:t>(5453360, 2781418.1179911178, 'u8N9zFZ', {'plWy': '2os5JcmBrh7hRkRb', 6653247: 2860617.8091352107, 'J6uco7hZHySLQyjTft': 'Ju9E8U', 'USHP6D': 934200, 8544568.818656227: 6392542})</w:t>
      </w:r>
    </w:p>
    <w:p>
      <w:r>
        <w:t>(4681090, 9110729.37719965, '2YTkgTGsj4hkic', {'Y8fEJ': 4698499.398430422, 7284588.360019841: 4253400.39839978, 5220361.030182703: 'oyX8TAO1Q9slBHSH7r70', 196752: 'Xiq3E', 'aZtSJ8': 2298829.6993723977})</w:t>
      </w:r>
    </w:p>
    <w:p>
      <w:r>
        <w:t>(9369774, 3197.746197343143, 'wYjttdMbup8WmxzdL5ZS', {1910797: 5625446, 4866104.16760643: 'ZRKP2vhShaq', 836993: 4881317, 'OncdypTPXzoQsIi': 7499044})</w:t>
      </w:r>
    </w:p>
    <w:p>
      <w:r>
        <w:t>(4356235, 3611206.972807016, 'k', {6892755.536700587: 'mHwKpUDWkY4F', 2464538: 7353127.801242337, 7162781: 641086, 3253622.046076431: 4803062.2272350835})</w:t>
      </w:r>
    </w:p>
    <w:p>
      <w:r>
        <w:t>(642244, 8863260.964070292, 'r2m1khG7', {865978: 'ts6ryepx', 3356713: 3060109})</w:t>
      </w:r>
    </w:p>
    <w:p>
      <w:r>
        <w:t>(886586, 7412603.896379478, '5t8vq', {7985455.152386468: 6685822, 4476198.0067455: 5035264})</w:t>
      </w:r>
    </w:p>
    <w:p>
      <w:r>
        <w:t>(1673804, 7126366.042168791, 'svRmaIJtT4iZP', {6385192.752728937: 7671818.023297007, 639650.4258506941: 544595, '6p0Wmzgos': 9778547, 1339653: 'DjlKk35lO', 6714698: 'A6Na08'})</w:t>
      </w:r>
    </w:p>
    <w:p>
      <w:r>
        <w:t>(5212685, 9916464.796240576, 'TdWMN', {'NmtPZAX42hejR': 9497446, 'R': 1656477, 2183413.0436641173: '2EPHwK', 6243090: 5267796.555494027})</w:t>
      </w:r>
    </w:p>
    <w:p>
      <w:r>
        <w:t>(2634085, 6613111.3598979395, 'X3z4UkXqzeS87deTr7f', {'ycH4': 'd7sxB4SIRDaq', 381202: 'um9YY0YbDH7KB', 8838087: 8618007.209303286, 1769464.883311699: 'a4V'})</w:t>
      </w:r>
    </w:p>
    <w:p>
      <w:r>
        <w:t>(8889996, 8527823.757328065, 'VHkcK3mFs88E', {'zQv': 4222063.684743906, 9784658: 8184169.447954758, 'pdn9GxtrK4h': 4031459, 2337528.189677931: 'AGTWnJ6zI'})</w:t>
      </w:r>
    </w:p>
    <w:p>
      <w:r>
        <w:t>(2008568, 9175021.008048553, 'DDVW', {7080898: 5033605, 2954531: 7830261.238445587, 1120176: 271627.3520344703, 'LyFYNTKId': 8772678.025981233, 5888820.015515584: 1753844})</w:t>
      </w:r>
    </w:p>
    <w:p>
      <w:r>
        <w:t>(409676, 4247891.34632606, 'kiV', {'DSZimGw': 'sjQEvU'})</w:t>
      </w:r>
    </w:p>
    <w:p>
      <w:r>
        <w:t>(6886008, 3330732.6552429716, 'hXOB', {3390400.756065306: 'Jl', 'BFm': 9374470, 2717781: 5203470, 'twnjm0XjfeZ8eBqFOd': 7600460.247346522, '5QsEqrp': 9483103})</w:t>
      </w:r>
    </w:p>
    <w:p>
      <w:r>
        <w:t>(3481878, 7850792.6920340555, 'YHDEX0ctRC', {379546.7055513213: 'h', 'saarYUYRGiCvT0z': 8353636, 4397809.873110682: 'IERD98jqw0vYpFJx0E9', 5770856.609816789: 5579639.957480852, 1741461.3262930512: 4362478.685248237})</w:t>
      </w:r>
    </w:p>
    <w:p>
      <w:r>
        <w:t>(5917610, 5344256.875095784, 'KeZ1bf3', {106959: '6FvkiVKWGLSiPWI', 'leG5': 'dL2', 8955899.263523538: 'GiRy', 1370686.494365828: 743209.784912886})</w:t>
      </w:r>
    </w:p>
    <w:p>
      <w:r>
        <w:t>(2181887, 8085993.91291468, 'Qn4', {'P3SVwPtYh': 1509526.4510428652, 2550397: '7m1tSezgQqHanZYak4', 7922670: 9708447.86315327, 2768193.9653015262: 8844496, 'C9t': 'lU'})</w:t>
      </w:r>
    </w:p>
    <w:p>
      <w:r>
        <w:t>(6160645, 2506590.2843813994, 'roWXu', {8185024.0821649: 'sOG6ZUrGjBv3jd', 4995042.016010194: '9HmOnXUC2iOwL0sjIS'})</w:t>
      </w:r>
    </w:p>
    <w:p>
      <w:r>
        <w:t>(7418807, 8461524.295397501, 'CXtoDRuJoXb1yw', {'G4': 8958575, 7776966.306624976: 930880})</w:t>
      </w:r>
    </w:p>
    <w:p>
      <w:r>
        <w:t>(5292804, 7523303.193133986, 'Hc9tzNiDVr', {'F': 'v5Kfg2Jlyr9X5', 'a0pO0JQN7R': 'yWAvI'})</w:t>
      </w:r>
    </w:p>
    <w:p>
      <w:r>
        <w:t>(6032350, 6506164.028731189, 'YR35LRkPDnc', {'WSqddR4c6QrVJlgjGPN2': 'XQoeH0JfXtdslo', 'foPm3IjHpSKwFJ8DKuC': 3572349.9491924536})</w:t>
      </w:r>
    </w:p>
    <w:p>
      <w:r>
        <w:t>(2268935, 1092091.653900056, 'Xhny4267QBwdZGm', {'Qk92OJbMncJ': 6265645.436036715, 7623290: 9411593.529493002, 2739662.4693236626: 1175335.4291363237, 192790.45356131785: 6583697})</w:t>
      </w:r>
    </w:p>
    <w:p>
      <w:r>
        <w:t>(320760, 7665947.463887398, 'QwKuphlAjSARi', {7725283: 'gj5ik3107YXWBh3LJ9N', 3910437: '02UoFVuUY'})</w:t>
      </w:r>
    </w:p>
    <w:p>
      <w:r>
        <w:t>(7079367, 8616754.214546349, 'PMSBK4CJP', {3249110.3278132025: 'ziYLF3'})</w:t>
      </w:r>
    </w:p>
    <w:p>
      <w:r>
        <w:t>(8684136, 440181.2956430351, 'u6RK', {'DRaS8JIbBv': 'jNYJcMmzOCvYlv'})</w:t>
      </w:r>
    </w:p>
    <w:p>
      <w:r>
        <w:t>(9963796, 7286232.1108833, '8X0kA', {'D': 482454, 'vAweELonu16gFcLI': 9160558.184000282, 'CxwNZ': 8403830, 6853211: 'fHnfn3r7GmYkytJlfSYr', 6402535.339300822: 'jGN4EaDLivsYOHrD'})</w:t>
      </w:r>
    </w:p>
    <w:p>
      <w:r>
        <w:t>(9767632, 4410637.889006275, 'R8', {'PCzWxTWrcKdp8sM8qh2': 'OBxtxGYQT1UZ6Xf', 6999795: '6LapQH', 7145756.603573142: 2302085.1040846244, '2Om4gLBvA': 4165923, 'MNj0pT': 9241129.721650213})</w:t>
      </w:r>
    </w:p>
    <w:p>
      <w:r>
        <w:t>(2237256, 7468265.299602601, 'udwqjdI1QW8KTf', {'lKNxZvClW': 9093655, 8815657: 6809045})</w:t>
      </w:r>
    </w:p>
    <w:p>
      <w:r>
        <w:t>(9965894, 665497.4853496953, 'zlWLuta2c8L1rY9ll', {8071661: 9475315, 1544138.739395593: 'Q0q7Kjxi5'})</w:t>
      </w:r>
    </w:p>
    <w:p>
      <w:r>
        <w:t>(4748036, 6356481.545100934, 'hhSaaCUhZsz9xqIpH', {3858071: 'CxY6zo9jNf1', '2fETBzu': 2112080, 8064696.906432186: 76732.52316206746, 3323888: 4429992.199551005, 'xqckovnMAfXXG': 4520663})</w:t>
      </w:r>
    </w:p>
    <w:p>
      <w:r>
        <w:t>(9079953, 9738581.214361668, 'klGh51', {'givkDDC9c6eSVnLUr7j': 4228454.174161983, 9566244: 2081918.783841845, 'nNMtWKdXLb': 8967566.262986803, 6568883: 3672585.2993817898, 'lJVwRqN7XOSKDW8': 6776477})</w:t>
      </w:r>
    </w:p>
    <w:p>
      <w:r>
        <w:t>(5855768, 1765265.6956496104, 'JBlfrMig', {'CFjGDAJQGPMO8K': 2322906.221084652, 7228558: 4004483, 8360114: 6658875, 7315152: 8505972.591936575})</w:t>
      </w:r>
    </w:p>
    <w:p>
      <w:r>
        <w:t>(8834925, 33283.50808975866, 'Gil6K7qYHOGV', {6279577: 8490389, 9230245.916574117: 724989.9506929868, 4508275.639262119: 'E1Mps9mMswPO9LEy7Ns', 'vmZ4': 8677548})</w:t>
      </w:r>
    </w:p>
    <w:p>
      <w:r>
        <w:t>(1922632, 3774384.1175769544, 'rnW4xS7G87RGB', {'mzqRwYEVJ1s06': 'z', 836008.0304754203: 1122286.993764794})</w:t>
      </w:r>
    </w:p>
    <w:p>
      <w:r>
        <w:t>(1992282, 4272901.2576658875, 'wJp', {'8GoQTuISzmKJkP': 9987548, 'MPyt46': '84LsAvvN', 4655832: 7028688})</w:t>
      </w:r>
    </w:p>
    <w:p>
      <w:r>
        <w:t>(7324296, 1859024.4119457689, 'rdo8cWjD', {8593793: 6465919, 3264425: 'ckzoe6WMVMQV17V8oQ', 'OwJxkCU2': 'xgUQQ'})</w:t>
      </w:r>
    </w:p>
    <w:p>
      <w:r>
        <w:t>(9248687, 1714075.10552821, 'HUZWxEdMThVU', {95957.09439458088: 2655413, 9316303: 887427.4553840744, 8280154.421390935: 5442358.84683796})</w:t>
      </w:r>
    </w:p>
    <w:p>
      <w:r>
        <w:t>(4265025, 5689615.270934421, 'dJRJDdX4', {482214: 1514880})</w:t>
      </w:r>
    </w:p>
    <w:p>
      <w:r>
        <w:t>(7705229, 1496482.6081527204, 'PFUXASh9OuJlUh7OJl', {5729943: 8134645.29937468, '8AFZb4Wk': 9858237, 7596338.525648565: 229687, 7546409: 'WP7UNDEs0ZNC'})</w:t>
      </w:r>
    </w:p>
    <w:p>
      <w:r>
        <w:t>(1944596, 5507677.65850108, 'TtBG', {260844: '9gGsP'})</w:t>
      </w:r>
    </w:p>
    <w:p>
      <w:r>
        <w:t>(5810973, 3433738.857996541, 'yzT', {'wwost1li8wEBRr': 7793643.4741277415, 2466725: 7878212, 5465422.599720684: 4458199.239487723, 1068669.7625332198: 6262740})</w:t>
      </w:r>
    </w:p>
    <w:p>
      <w:r>
        <w:t>(8348368, 4162352.479719201, 'ltiRDGWjRj9n9lo06mhq', {8150420: 6959722.684003125, 5034381.719902296: 3728986})</w:t>
      </w:r>
    </w:p>
    <w:p>
      <w:r>
        <w:t>(2807620, 5215525.983818254, 'TEA4faW9MiHAh', {'t1qjLP': 5336924.669204976, 8862382: 'A', 903087.0793858903: '1BhlqrHyDB8GNK6w0PE', 'RAvMyBY': '99OTrR8WLuzo'})</w:t>
      </w:r>
    </w:p>
    <w:p>
      <w:r>
        <w:t>(8389620, 9087455.377895102, 'ismDZQGIK', {'xNThh22uol': 'P', 2273686: 4800823.579940761, 5362083: 6352095, 'OTUPjrxsTyqEI': 2696235.98522869})</w:t>
      </w:r>
    </w:p>
    <w:p>
      <w:r>
        <w:t>(8438757, 921039.3638663272, 'WS6DiL', {2315391: 4278465.264648056, 7657013: 'voo7u4zozcCqR746Vs', 'PnPuAdxftY1eK': 'EnedFM5YpdZP4WJQ3', 'Tmm8UubrFT1x8l': 2601456})</w:t>
      </w:r>
    </w:p>
    <w:p>
      <w:r>
        <w:t>(7582463, 7490362.5801681075, 'nj2', {5816737.36776318: 'ImPakQ', 3278711: 8934019.609955793, 'rziChlnkZ6Zb0zKLkt': 8704329.3891365, 1283632.6403150898: 3604437.26851714})</w:t>
      </w:r>
    </w:p>
    <w:p>
      <w:r>
        <w:t>(7318471, 116001.42099595035, 'uKIj31t8OTQmBO', {'MK86PELA': 3870552, 1303680: 1835922.3912710042, 7864150.342783861: 2561578, 1184711: 7345031.939854473})</w:t>
      </w:r>
    </w:p>
    <w:p>
      <w:r>
        <w:t>(5834665, 4720608.506717218, 'XqU', {1883364.0074833357: 4754381.350854475, 7449219: 7438089.858508924, 4979502: 'XTgjLkWF1rrbKvRQ'})</w:t>
      </w:r>
    </w:p>
    <w:p>
      <w:r>
        <w:t>(9880448, 2939590.523881241, 'x7', {7397284: 'KNdBalsRu6X'})</w:t>
      </w:r>
    </w:p>
    <w:p>
      <w:r>
        <w:t>(1085127, 4748239.179670122, 'dwSS', {3144690: 'I', 'riYT7qodziN0ADdJvQ': 3736746.4752564207})</w:t>
      </w:r>
    </w:p>
    <w:p>
      <w:r>
        <w:t>(538140, 6256771.093407337, '2czNpWgmX', {3072639: 4847026, 475949: 'Si', 9182157: 6422121.055165108})</w:t>
      </w:r>
    </w:p>
    <w:p>
      <w:r>
        <w:t>(7338595, 7037336.226543141, 'K8GYY93hol9PE', {3084732: 'Ov6Z9esYYPouO'})</w:t>
      </w:r>
    </w:p>
    <w:p>
      <w:r>
        <w:t>(6793004, 911937.5795216922, 'hh1E29P', {2270055.390119218: 1998063, 7350599: 8077101, 'dzktJ9kX7MOHDt11vE': 216964.6332031727, 3644843.3432738692: 5228732.828298502})</w:t>
      </w:r>
    </w:p>
    <w:p>
      <w:r>
        <w:t>(6804532, 3979775.1753348033, '3TowdD6uRtSLhvDdC3h', {6194191: 7519820.356734398, 'v': 8715047, 'Drff3Pi9SK3vFAKucLw': 5309084, 6740600: 1166175.8204513795, 3628434: 3484215.0161583764})</w:t>
      </w:r>
    </w:p>
    <w:p>
      <w:r>
        <w:t>(7366432, 3276125.5786701525, 'BqADv3zXKJ1cDxa1mUs', {7670712.182128117: 7252282.188121865, 4968731: 7612591})</w:t>
      </w:r>
    </w:p>
    <w:p>
      <w:r>
        <w:t>(5900054, 7413457.784034819, 'sbzC8', {5164719: 2916007.872104516, 9522282.711569881: 1887267.3181962697})</w:t>
      </w:r>
    </w:p>
    <w:p>
      <w:r>
        <w:t>(1132181, 5311557.486159474, 'i', {'L8': 8029894, 3471653: 8428638.467599483, 'J9UpRQWsy1p6BNo': 'spEbWgsN8ItY', 'lqwMKTboP': 2499061})</w:t>
      </w:r>
    </w:p>
    <w:p>
      <w:r>
        <w:t>(9255035, 58014.10852481981, 'DrtcaSIF9ueBZ7gkNwh', {4346424.389926319: 'ovP2u3DGh', 'xnVQ2bWsxmJs9ZQd': 'viCEHhweQkT'})</w:t>
      </w:r>
    </w:p>
    <w:p>
      <w:r>
        <w:t>(9743729, 8817420.746477215, 'HgrPk7', {'sdW': '8kRRx'})</w:t>
      </w:r>
    </w:p>
    <w:p>
      <w:r>
        <w:t>(2173206, 1713841.6211002595, 'kbaH9', {'433ujLWZyaZVkTF1': 4232331, 'mPQJvZtqG4T': 169941.99720653304, 5261992: 8419985.337560741, '9e': 5996383, 212575: 2085089.5391309033})</w:t>
      </w:r>
    </w:p>
    <w:p>
      <w:r>
        <w:t>(8054733, 3073432.361603764, 'dOfW62om4Uis', {1871934: 518692, 1296575: 9948453, 'XLG': 1736702.7671328182})</w:t>
      </w:r>
    </w:p>
    <w:p>
      <w:r>
        <w:t>(7276710, 8840092.220933665, 'nmZW', {'SFwVO2vc': 5806512.106851213, 6542051: 2225082.2560108663, 9338496.033939464: 3374715, 'XHg9jcXOmxrE230zI': 4427132.911252028})</w:t>
      </w:r>
    </w:p>
    <w:p>
      <w:r>
        <w:t>(7955726, 4452299.594964703, 'y5h5s6', {3237437.0045368974: 4700635.20844669, 3114742: 4471392.95919714, 280197.3201264751: 'EuJrdQG1XG8Rdag'})</w:t>
      </w:r>
    </w:p>
    <w:p>
      <w:r>
        <w:t>(2960900, 2747537.005207755, 'YAa5BG', {1048843.4965512406: 3234853.4034851906, 'YxJ8G0BQLqL1nSV': 4906502, 'HFnxE8teK6SzBK': 8684913, 7883065: 4757716, 'VW5nEo2dtmPIe0kDd': 4534103.441711853})</w:t>
      </w:r>
    </w:p>
    <w:p>
      <w:r>
        <w:t>(6005692, 2860824.7040314716, 'D79C96COeWJrMKxanDT', {1585808.6216910416: 8892122, 1719021.8387777645: 9300839.506769631, 9505555: 2183033, 3117387: 'roMGBBEwQucukTkQUSZ'})</w:t>
      </w:r>
    </w:p>
    <w:p>
      <w:r>
        <w:t>(5869699, 5273365.248965392, '4gD', {9092407.44315763: 'f6p7vRQ'})</w:t>
      </w:r>
    </w:p>
    <w:p>
      <w:r>
        <w:t>(492063, 6039893.781145766, 'yzRy5', {'ZikhipOjIHAUOjGw6qI': 8296012.963216843, 3377018: 8925786.052415946, 3892444.3532628217: '1QnkiGKX5ZUrD', 5460987: 1619012})</w:t>
      </w:r>
    </w:p>
    <w:p>
      <w:r>
        <w:t>(4622238, 7754512.374408236, 'W6ThOFfulfa', {1785696: 1960740.178821677, 'EsirwSw0Ess': 'X74', 'DgyGXziYqRWB2Q': 6390156})</w:t>
      </w:r>
    </w:p>
    <w:p>
      <w:r>
        <w:t>(8954077, 7371674.96079715, '5wJywjOqooCUOlsw', {'FmTSj1aD': 2020115.277563621, 'l6TwN': 5569766.625572054, 305891: 4164563, 3888843: 9234027})</w:t>
      </w:r>
    </w:p>
    <w:p>
      <w:r>
        <w:t>(7652095, 3803674.798006363, 'XWofoTe', {4322911.157286143: '9I', 8300876: 8687291, 3020308.9073140244: 'LD4RB6Rtfxo5A9L', 'g': 3872297})</w:t>
      </w:r>
    </w:p>
    <w:p>
      <w:r>
        <w:t>(7342154, 9668211.378556699, '1C8', {'M7DQ6a': 2969715.6008677403, 7296572: 'Uhcfluuprh1qN3lw'})</w:t>
      </w:r>
    </w:p>
    <w:p>
      <w:r>
        <w:t>(2295001, 4414050.500291044, 'gmytrGqhznv1XJ', {3903931: 820479.6369280787, 9857656: 'SWnm', 4582833.3859363925: 106687.27166147751, 7106864.744822287: 6274573})</w:t>
      </w:r>
    </w:p>
    <w:p>
      <w:r>
        <w:t>(9005698, 7096156.295096674, '1QBkexGYLpsQjAlV', {4063527.405713753: 7070825.622531595, 5557787.070947607: 'tb', 9101093: 5744207})</w:t>
      </w:r>
    </w:p>
    <w:p>
      <w:r>
        <w:t>(7580107, 5593611.73295793, 'VmW6aIDfTc1MSB9MAzH', {4366892.934452371: 4214673})</w:t>
      </w:r>
    </w:p>
    <w:p>
      <w:r>
        <w:t>(5418376, 8493225.663231462, 'MU1CSjpAZ9', {'b3ZDiKUFHdAN0R': 'eLnJMaS88Hbvom2yO', 3578992.3552337834: '2uv0vdVXOFkiu6kZqjj', 'slkew5fUZLBrz8': 5625122.843463586, 6277389: 6626502.909522996, 'AIs9V0cwrnjo4': 4275955})</w:t>
      </w:r>
    </w:p>
    <w:p>
      <w:r>
        <w:t>(243847, 6951596.926338561, 'xUr1z6z6CJ', {'klk5pi7p': 9878909.105540197})</w:t>
      </w:r>
    </w:p>
    <w:p>
      <w:r>
        <w:t>(6928102, 9552947.972775012, 'ALP5mCBxeAkBNvkbL', {9110449.077079277: 1406542.4132542082, 9018727.57480693: '0aewi', 8362787: 792071.6938898332, 2891032.6624978287: 9475784})</w:t>
      </w:r>
    </w:p>
    <w:p>
      <w:r>
        <w:t>(3661624, 5277053.89638434, 'MjkbZZt3IrCPi', {6449773: 'BonO0PZc'})</w:t>
      </w:r>
    </w:p>
    <w:p>
      <w:r>
        <w:t>(6979015, 7204741.980160855, 'S2ZkVo', {2925416.0109725003: 'q08dix0vLlojV', 771183: 6618681})</w:t>
      </w:r>
    </w:p>
    <w:p>
      <w:r>
        <w:t>(7167142, 1614682.6871361597, 'aH8cFw', {'vC': 7005934, 1867071.3993409472: 'pdsLaHwrH'})</w:t>
      </w:r>
    </w:p>
    <w:p>
      <w:r>
        <w:t>(4286340, 5685362.129523891, '3FYzaZMPk3P', {1345191: 5543143, 1682329: 5148425, 9950953: 711275, 1292850: 3488514.214886844})</w:t>
      </w:r>
    </w:p>
    <w:p>
      <w:r>
        <w:t>(5123082, 3618267.279955938, '7e87lBPj4AL', {'9QvJmyWQLPL1bJoj': 'Hg09PvnJzzBTgUrfuAW0', 'PurzS': 9887583, 'iv': 'ViF6', 9641375.247528128: '5tpLG', 7307699: 'ET3mFTz8hS'})</w:t>
      </w:r>
    </w:p>
    <w:p>
      <w:r>
        <w:t>(5469464, 1473807.3858959866, '7EuWDEChcJfWq72', {503834: 7617216.46171066, 5392968.652475299: 1787288.0006941482})</w:t>
      </w:r>
    </w:p>
    <w:p>
      <w:r>
        <w:t>(3262990, 7263142.70537711, 'LFd8KNQ2JeYntsvDp', {9578918: 4635096.618198092, 'DF6': 237568, 5693933.331537658: 7368985.201673927})</w:t>
      </w:r>
    </w:p>
    <w:p>
      <w:r>
        <w:t>(9646308, 1630812.0890146394, '5SLXbbrnudzPz', {702156: 'ZhY2T2fJ5wK', 'jI1NMzvj8Hfx': 'nM4UYXguvU'})</w:t>
      </w:r>
    </w:p>
    <w:p>
      <w:r>
        <w:t>(9360420, 8534369.421291968, 'Q4urcJTJrWpt4HWi', {2866253.240498895: 'a9wChTDPSvJxsk', 3926578.1411201097: 2836435.8198682503, 9453891: 7203307})</w:t>
      </w:r>
    </w:p>
    <w:p>
      <w:r>
        <w:t>(1349870, 9202412.54554217, 'gPy70PsOEUT55K', {1009310.2351242389: 7201188, 'pvgKRQ': 2886834, 6319022: 2823548.984305161, 'sMHojV': 'FSUN0W', 1229703.4807977348: 2196667.9095103303})</w:t>
      </w:r>
    </w:p>
    <w:p>
      <w:r>
        <w:t>(6887917, 1501257.9228866552, '6Zd0V', {6221425: 'Dcuob3aUQ', 'IurA7RGLwEKHPiWz': 4248526.137916765, 8209353: 'v2QdAUm86H9A', '3rDTjXXK9H7QAsjZX9': 8173325.727634575})</w:t>
      </w:r>
    </w:p>
    <w:p>
      <w:r>
        <w:t>(1639024, 6370696.510011205, 'WQScnQolM2DTvWv', {4841516.174577961: 2741757, 597407.1867667374: 9185459, '2gw0eOtd0PIy': 7649871.2018100945, 4896990.785788274: 7333325})</w:t>
      </w:r>
    </w:p>
    <w:p>
      <w:r>
        <w:t>(5239978, 2514366.1186728626, 'qp7hSwjIPrwMqbyXl', {'bsUJoblF': 7922630, 1267896.7008627795: 'nmbSI', 9177092: 6283074.273019094, 9042896.771923676: 'vLmrvJ', 'acWsIHS1mvT': '6u9uaSzHdGt'})</w:t>
      </w:r>
    </w:p>
    <w:p>
      <w:r>
        <w:t>(9588613, 2598804.836991826, 'cYKq9MXV1Wh89tE', {4641632.34478333: 'NeDMflHOk5iZvmNgNuS', 5396703.071615419: 8102177, 'Q5W2JE4iTEZDKWnQmUVZ': 133516.2339353646, 'HEv7pZTvUpnWe21tV': 3390421.6940620113})</w:t>
      </w:r>
    </w:p>
    <w:p>
      <w:r>
        <w:t>(1030588, 2770783.1774729397, 'lhEPEg9drIRHBe', {'9ObfWpf3un8y5CS05N': 6851378.933070081, 'DlB5C4hhTslsQxROnT': 'yLcMN', 7198890.779236157: 'IEDmeQG', 'pfFg5LQC50j': '0Ge', 1230314.9071467633: 1107832})</w:t>
      </w:r>
    </w:p>
    <w:p>
      <w:r>
        <w:t>(6369927, 5263364.971227851, 'mPN5rWp', {3667214: 'miLjjgyedwtpJBj', '5bHzDyAGvZXuJ2nbXbVD': 7860115.293133771})</w:t>
      </w:r>
    </w:p>
    <w:p>
      <w:r>
        <w:t>(6422589, 2690240.213651488, 'FILY', {'2M8': 7629159.557623352, 3999211.222183647: 1424389, 'IXB5tSn1Qb6weMj41XL': 5310112.439903858, 2340157.731047767: 'c6MS', 240340.94981678633: 5564400})</w:t>
      </w:r>
    </w:p>
    <w:p>
      <w:r>
        <w:t>(9073431, 4205117.583593247, 'qxQtFWGazal7f', {1495144.8596437366: 'fsxlheR'})</w:t>
      </w:r>
    </w:p>
    <w:p>
      <w:r>
        <w:t>(9090491, 7264468.186963601, 'epG9hFPG', {7022047.916314003: 'mYT6EeF1', 844301: 5007438.777523385, 650661.8591082181: 6481191})</w:t>
      </w:r>
    </w:p>
    <w:p>
      <w:r>
        <w:t>(4566787, 7952179.78833464, '6wwXavQ77XHlEPO', {5823168.216622218: 4303903.736380341, 8820612: 1778790.7440658612, 'yfFSRbRiuxhjFqxvkxV': 4899802, 8700419.59346439: 6904398, 2289164: 8356405.963965724})</w:t>
      </w:r>
    </w:p>
    <w:p>
      <w:r>
        <w:t>(5028962, 6158586.940057194, 'NLnSZsVX', {'n4FlNgf': 'OHZM', 1850684: 8008402.579276919, 487497.88042895205: 2451903, 'NSVod': 7982646.722914903})</w:t>
      </w:r>
    </w:p>
    <w:p>
      <w:r>
        <w:t>(2899801, 4663610.82211084, 'qN78PTLsx7S', {'ktW': 1560414.898368878, '1dA7QMWuYE': 'AkfjTgToRvP', 6521294.3825439885: 8365475.40900955, 9145636.37369252: 6691356})</w:t>
      </w:r>
    </w:p>
    <w:p>
      <w:r>
        <w:t>(5196341, 7860956.135805154, 'MQze04taFOSe0lVn92', {8440224: '5', 4576549: 8277768, 3745625.4471547324: 'jZEfzdQliYM8CU5', 5517264.683602478: 5405381.817329336})</w:t>
      </w:r>
    </w:p>
    <w:p>
      <w:r>
        <w:t>(1367430, 8895325.495526409, 'FFLJi5gcGPyShEI', {631274: 8902597.219960855, 'W8AExdq3N1a': 7743187, 'Nv0bMCzSQVoXLlNCASed': 7660005.493357581, 377183: 6320221.729687337, 4673356: 'nf3qjBG5Lm8Ggmi'})</w:t>
      </w:r>
    </w:p>
    <w:p>
      <w:r>
        <w:t>(3816207, 401812.2103608257, 'NRwg', {'sU8txQVGudR2': 1241964, 3705322.1684509097: 7500961})</w:t>
      </w:r>
    </w:p>
    <w:p>
      <w:r>
        <w:t>(712589, 8639979.55103077, 'UeBLgmakqHSxXuB', {6253723.7550067175: '2VmsndkOwWAcIuxV', 6041775: 5649343.536410591, 9984750: '3H'})</w:t>
      </w:r>
    </w:p>
    <w:p>
      <w:r>
        <w:t>(4975446, 3901447.242274604, 'Cdil', {'OJ9KatKcfe2cemDY4A': 5880227, 9250649.485419417: 'CeK9LUlqvl7uQ', 1522949.9455380512: 8074024, 1374510.0083298145: 9183030})</w:t>
      </w:r>
    </w:p>
    <w:p>
      <w:r>
        <w:t>(5070937, 9622556.732249722, 'Ata', {'QYcAvGwq7uN2V0Bu5': 'O0hfsz52pBrT', 6557231: '6Iv3cgz', 9105732.537659716: 'Om5cd', 6539032.0203139605: 5086361.594114255})</w:t>
      </w:r>
    </w:p>
    <w:p>
      <w:r>
        <w:t>(3121779, 3208051.0389239416, 'X1QMGsenLiFymsJlrX4W', {130829: 248030.60882167326})</w:t>
      </w:r>
    </w:p>
    <w:p>
      <w:r>
        <w:t>(7621912, 7986100.813600474, 'Dcf42o8L90wHnwA', {'D52x': 5330486, 879607.2417988199: 7580696, '7NmsaOhggGVwGxKzC0': 'j3nB6dS', 5536250.890377026: 'MeaaT'})</w:t>
      </w:r>
    </w:p>
    <w:p>
      <w:r>
        <w:t>(2879125, 455065.0131879963, 'EwpUUeu795', {'vZWC': 8244802, 4289772: 'qUVUBkM', 'SNcJkh': '9W1vkA6p', 8432539: 8475653, 6802544.607531135: 5297564})</w:t>
      </w:r>
    </w:p>
    <w:p>
      <w:r>
        <w:t>(1015896, 4943601.486368009, 'yRsRhRriwzhze9pnd', {'Zjv3Imr': 849754, 549181: 'pj5pQoksswYwjs'})</w:t>
      </w:r>
    </w:p>
    <w:p>
      <w:r>
        <w:t>(676125, 2678440.6186114363, 'AbqRMu', {2415074: 4346840.899032286, 7783351: 7361784.612859876})</w:t>
      </w:r>
    </w:p>
    <w:p>
      <w:r>
        <w:t>(5096380, 8553335.245132254, '3Pr5wbFAljVM', {'OIHcLn0XJ5qfp7hEG': 1023481, 'LKe': 5906769.227442611, 3587659.498234913: 7540006.062650923})</w:t>
      </w:r>
    </w:p>
    <w:p>
      <w:r>
        <w:t>(7153760, 196314.18553055724, 'yiABhRUQ1', {'keiz0ymK6hX1X': 3413295, 1432058.404848967: 9340270.631390799, 'QQvpqUiaapYuSEUdGXiP': 'M9OkZrSI4pzOm5', 4107019.256368739: 'nFoxAdjH5JTgUp1SLPB4', 5858353: 8490064.70624724})</w:t>
      </w:r>
    </w:p>
    <w:p>
      <w:r>
        <w:t>(8449983, 7302795.026381101, 'zanvaAK8flpH1u', {3134480.390104708: 'F', 3262188.231630746: 2281556, 4135012.755025986: 844688, 144248.3535904926: 9906355.66981695})</w:t>
      </w:r>
    </w:p>
    <w:p>
      <w:r>
        <w:t>(807572, 4712663.142249996, 'B6swg', {'Weruog': 972268.6559274574, 1831489: 9639916, 4142576: 9984635.833863977, 982094: 6839768})</w:t>
      </w:r>
    </w:p>
    <w:p>
      <w:r>
        <w:t>(2589016, 5555549.343276404, 'AG5TQrVi', {5395576.17884783: '9CqU8PduLUpd', 1243935: 6426519.338305002})</w:t>
      </w:r>
    </w:p>
    <w:p>
      <w:r>
        <w:t>(8635747, 7946436.623308963, '9zcUSpm23A6RikYe', {'4jYsuXueWcK': 1589710, 7103373.438971102: 9996782})</w:t>
      </w:r>
    </w:p>
    <w:p>
      <w:r>
        <w:t>(55250, 7566432.672686548, 'cDi', {6517668: 'O', 1376377: 1734871, '0n2zMsor': 'o53vTJiW', 2889156.1506503127: 5337921})</w:t>
      </w:r>
    </w:p>
    <w:p>
      <w:r>
        <w:t>(5295192, 343285.5249847, 'sVHrEbGwGvYant1glo', {'fB': 6766674, 6498696.090576209: 'Hg2RcrJ23mN', 'Yjktvy0': 1391285, 'dOzS9M6M': 2738167.6673073494})</w:t>
      </w:r>
    </w:p>
    <w:p>
      <w:r>
        <w:t>(1676056, 5995987.628900987, '7kx', {8523632: 8928236.75350873, 'TZLH3zBD': 'ClPmA9s2SHjI'})</w:t>
      </w:r>
    </w:p>
    <w:p>
      <w:r>
        <w:t>(202548, 9690055.546827586, 'ARRgpyd', {'K43Wt62cuuIjaCoUojl': 9039407.363726137})</w:t>
      </w:r>
    </w:p>
    <w:p>
      <w:r>
        <w:t>(4578139, 8149860.0345761115, 'rlxHQ7P', {'w': 'liZ', 7781961: 9141989.267091483, 'A0t0CQy2yuEr': 2681063.6348179774})</w:t>
      </w:r>
    </w:p>
    <w:p>
      <w:r>
        <w:t>(4268252, 2116341.244418766, 'Ar1', {'ItJzrLSbz1s': 8108244.736282348, 1124483: 'a25PHxlqEVJxM', 5824954: 'QG4oThV8hxZnSf9ez4fr'})</w:t>
      </w:r>
    </w:p>
    <w:p>
      <w:r>
        <w:t>(6882936, 3422483.625091063, 'BryE', {'1eYl0GEhSyP': 2722705, 6819542: 5103233.034421195, 2253646: 7614025, 587624.1100652546: 4502487, 7744518: 1238023})</w:t>
      </w:r>
    </w:p>
    <w:p>
      <w:r>
        <w:t>(9649129, 5749173.471769679, 'cZ', {7984239.064870996: 5202958.818602739, 9898695.603226518: 'ru5nhs', 3578159: 'vpBHQZDLnTkcXpz'})</w:t>
      </w:r>
    </w:p>
    <w:p>
      <w:r>
        <w:t>(6981553, 9671416.456321552, 'QIp1ja4', {'s': 3234656.7770020673})</w:t>
      </w:r>
    </w:p>
    <w:p>
      <w:r>
        <w:t>(9826024, 6431061.415750785, 'iPMh1zh9q', {2123923.164044328: 956978, 8979876: 'ejXsS', 4944338: 252698, 2025503.945539433: 'yA0xY0v3U7K', 4427459: 'cq8xSSZG'})</w:t>
      </w:r>
    </w:p>
    <w:p>
      <w:r>
        <w:t>(4373870, 6955850.67523822, '4iTK7UyTbKKtSA', {'4KdqcwM': 3182818})</w:t>
      </w:r>
    </w:p>
    <w:p>
      <w:r>
        <w:t>(3879470, 7915495.408796646, 'SYDU2Iu', {6991397.268125213: 3796108.2985805874, 'eM': 'UjY', 'rxRMgLhIuYmyQbLV': 2578260.8191368394, 'ElLWG': 7266836.910411586, 'msvGnzXDUkhjeMJg8enh': 4303401})</w:t>
      </w:r>
    </w:p>
    <w:p>
      <w:r>
        <w:t>(4575624, 8483841.011487648, 'YwXIDBGcKmjo627kr', {8568855: 7628956.585237926})</w:t>
      </w:r>
    </w:p>
    <w:p>
      <w:r>
        <w:t>(1066672, 2264105.1274386016, 'CAfQWbJB4mHD9B', {'q35kzbaHJDy0n9uiyPp': 8379114, 'XABhUuxL1Yn': 'WnsDP3CuPvo', 5828954.154173766: 5511364.567882021, 8280963.329481507: 'VQKaJ0', 7467898: 'vNcY0yy2D8fOsWoU9a'})</w:t>
      </w:r>
    </w:p>
    <w:p>
      <w:r>
        <w:t>(2848775, 7361821.407098245, 'JYktRPOIsVoOi', {6674578: 316151.3676008476, 4709282.771483656: 3429001, 'a': 'RRAJVJrXSC9GA5vukg', 9564069.026422357: 'rE1BoLSSmuwtuibkMc', 2799612.3507849625: 4249037})</w:t>
      </w:r>
    </w:p>
    <w:p>
      <w:r>
        <w:t>(4102913, 6493631.7631298825, '5t9zGyaBl91GkESf', {3206704.7039805218: 5334169.789324123, 2246360.0240122285: 5712286, 'S9fPFib': 1097281.0374541287, 372988: 'a75vK522U'})</w:t>
      </w:r>
    </w:p>
    <w:p>
      <w:r>
        <w:t>(3413798, 3678173.6983730164, 'WWgdXekq9pb8kd', {3143016.5713009452: 6034245})</w:t>
      </w:r>
    </w:p>
    <w:p>
      <w:r>
        <w:t>(1333015, 6452084.787315136, '5', {'OCYYPahoFtGyU8hex': 5733090})</w:t>
      </w:r>
    </w:p>
    <w:p>
      <w:r>
        <w:t>(9208425, 5810119.79292774, 'M2whU060tt2', {'9Wh2x': 8879337.453967884, '8XfarNS': 'R6', 'Ql9NUP7Q0M2j': 5577828})</w:t>
      </w:r>
    </w:p>
    <w:p>
      <w:r>
        <w:t>(2827296, 9813103.509433959, 'pQcQVpVqZuFWUh', {'bz7mO0PKdqae': 7543408.263294161, 2295437.951314835: 4425153.592781783})</w:t>
      </w:r>
    </w:p>
    <w:p>
      <w:r>
        <w:t>(9790400, 3378516.80947967, 'V', {6800828.449478049: 'YfssxCKTzNPfSQpqF', 'niwab': 6932364.599672034, 4293674: 'JX25KWBs6yvA2UC', 6517283.353137846: '66x', 241222.10511067777: 7417034.886057487})</w:t>
      </w:r>
    </w:p>
    <w:p>
      <w:r>
        <w:t>(9791125, 9389733.801073326, 'Dg1REoakrE2', {2052950.3981279451: 2451792})</w:t>
      </w:r>
    </w:p>
    <w:p>
      <w:r>
        <w:t>(4144959, 4521508.855524516, '7PMJNYH0', {1646495: 254068.4753989475, 'FEEVj6ukyH9PSm': 'BZpmdC6iqR5o2', 2597393: 7792916, 5339594: 'e7u2', 348194.77012512425: 6181455.242152458})</w:t>
      </w:r>
    </w:p>
    <w:p>
      <w:r>
        <w:t>(5347735, 880412.4397822632, 'pqDjTsFVGyhTZvcD', {8680471: 'SEexV9oiCv', 2833592: 'RtPyZnRmMR5HpvD9qt', 'AYzBXSAE4eRaqU9jJ02x': 5453195.264657104, 2151580.6830723947: 1696695})</w:t>
      </w:r>
    </w:p>
    <w:p>
      <w:r>
        <w:t>(8879993, 7153851.758387382, 'KZzMhratBUnDEYu0nMS', {'vugAJoghrpprqEb4bXcL': '1r'})</w:t>
      </w:r>
    </w:p>
    <w:p>
      <w:r>
        <w:t>(3146210, 870401.866652074, 'Ku', {667744: '3Zlv1iL8', 'gh': '7bwfqUdrFUYaJ8'})</w:t>
      </w:r>
    </w:p>
    <w:p>
      <w:r>
        <w:t>(443917, 7057154.058056438, 'YQ6joeThojrwl', {7408832.393356669: 3507933, 2488322: 5395230.223127773, 8572058: 'MbgtCLSt1epwjZ', 4664317: 3770745})</w:t>
      </w:r>
    </w:p>
    <w:p>
      <w:r>
        <w:t>(5867232, 3923348.0167918154, 'pEnH3ZEFiP', {9000952.28930602: 5399221, 7622743: 1650477})</w:t>
      </w:r>
    </w:p>
    <w:p>
      <w:r>
        <w:t>(6526132, 1553824.9511731472, 'bGx', {'Jj7': 3287598.077718865, 'YVC05KcfnsTYANqp2RVe': '2P5CBu5YUw6', 9225423: 8487350.455574999, 3312770: '6P7jdB1uRtV', 8247769.999451821: 8460354})</w:t>
      </w:r>
    </w:p>
    <w:p>
      <w:r>
        <w:t>(6660468, 9396710.697694546, 'mmxyN', {7132967.107896076: 'h6NORFtC1R8Rler2g8m', 3305667.5320740836: 1790858, 7963572: 8056349.9561050115})</w:t>
      </w:r>
    </w:p>
    <w:p>
      <w:r>
        <w:t>(367825, 7270590.441423349, '06oazPc', {'o9cFdWgjH': 824075.6297876106, 7257787.958191746: 'i0Q'})</w:t>
      </w:r>
    </w:p>
    <w:p>
      <w:r>
        <w:t>(4572265, 7720084.879287241, 'K2oPSx', {2512897: 7647230, 5565439.088361117: 4902686.441226414, 8848387.82192141: 'K6UKwe'})</w:t>
      </w:r>
    </w:p>
    <w:p>
      <w:r>
        <w:t>(1955562, 824412.4733866088, 'Zpvd87SXwe2AXGxs', {6429112: 'Sjw8fXpj4ltPXLKktpre', 7834697.544515255: 'Ag3mT7', 104019: 2353971.963120498, 'RVPorIbXB': 1181524, 1508146: 2598726})</w:t>
      </w:r>
    </w:p>
    <w:p>
      <w:r>
        <w:t>(4257889, 3690794.6157434834, 'A', {4057779: 1814648.9580945768, 'xOCae': 8348643})</w:t>
      </w:r>
    </w:p>
    <w:p>
      <w:r>
        <w:t>(9853856, 9730197.256872179, 'nSel', {'ualOh8': 9079885.17254937, 'hNvvYHBFp45dsg': 1441409.1533398444, 'LyNKN9P': 861555, 4003637: 4147361.2945901183})</w:t>
      </w:r>
    </w:p>
    <w:p>
      <w:r>
        <w:t>(908020, 192083.3924493126, 'ugm0zAr', {3581200: 3782948, 7792064.10634369: 'mHFQfxtNo', 'gNMH': 1213251, 'GqRbqzmdyrCQkyhtNl': 'Zq'})</w:t>
      </w:r>
    </w:p>
    <w:p>
      <w:r>
        <w:t>(2796775, 7344105.612785898, 'svUWb8fJhZzC2mnIMWiW', {5703780: 3197562.2502280297, 'hyYlbMux': 'vnywx6BQjWka7ZqQ'})</w:t>
      </w:r>
    </w:p>
    <w:p>
      <w:r>
        <w:t>(2454156, 2878383.50154934, 'gFsQAP4CZx3Ru', {1137944.988945603: 7271609, 5875545.460263832: 7342791.978623536, 7400264: 'LdN4EugLq5e1oTImi', 9319594.500745455: 8453430})</w:t>
      </w:r>
    </w:p>
    <w:p>
      <w:r>
        <w:t>(4184800, 4179052.2143898956, 'hTute0kfc', {9667117.298826588: 2245399.4054814572, 6673398.664560758: 8880162, '46iZxmbt8HFg': 'GrtaAmCCj', 4333015.335924495: 5125312})</w:t>
      </w:r>
    </w:p>
    <w:p>
      <w:r>
        <w:t>(3992931, 2442404.4281663606, 'Zl', {'aigty1vuaXQz': 6925026.306451958, 5614717: '6mC84yv6HzuUkRH6fq', 'Qpwah9tHXfwz': 2963201.7987643154})</w:t>
      </w:r>
    </w:p>
    <w:p>
      <w:r>
        <w:t>(3914530, 4535354.351093162, 'b', {7507926.214089828: 5379295.07986379, 'nekogsh': 5388756.898594496, 9652682.280997625: 4678550.063601377})</w:t>
      </w:r>
    </w:p>
    <w:p>
      <w:r>
        <w:t>(8018629, 7417878.71838319, '5n', {458505.2048678284: 1606511})</w:t>
      </w:r>
    </w:p>
    <w:p>
      <w:r>
        <w:t>(5097301, 7954736.113325046, 'e68qTsaF5DI', {5558492: 'grRfeJ6r9hL', 9686513.167793624: '0bKvpPgh6UyS'})</w:t>
      </w:r>
    </w:p>
    <w:p>
      <w:r>
        <w:t>(2718808, 9024788.298878053, '1jKT7QaE', {8461177.570694795: 7055538, 1868963.81672515: 3121573.8187643816, 4448114: 'Nh3L78Epc2q', 'Oybjkq2vCDccHq': 'WPSs0K3HJj3ZUDSJDAVB', 6430618.082465055: 'q0YGjyWcs2wggk'})</w:t>
      </w:r>
    </w:p>
    <w:p>
      <w:r>
        <w:t>(7488257, 7061741.107775425, 'fM3k99D7aQLWKHVT', {8271561: 2904460, 2052188.819206623: 'pEETuqWMUuim33Ej', 'O8l': 6471069})</w:t>
      </w:r>
    </w:p>
    <w:p>
      <w:r>
        <w:t>(8503272, 7219761.2443037005, 'jaxIBJi8v0v1bl2iBRk', {7806325.594223861: 5301563})</w:t>
      </w:r>
    </w:p>
    <w:p>
      <w:r>
        <w:t>(2985440, 7975751.54605459, 'sKAyP0Etx9', {'Ww4sjr': 5901842, 6027185.5814809995: 4118936})</w:t>
      </w:r>
    </w:p>
    <w:p>
      <w:r>
        <w:t>(3646983, 6090120.486937094, 'XZrp', {9965461: 3846557, 'QeynIP09SMhqI9AqCLRR': '58Iu5o', 'CNIP5': 7326497.850011305, 78227.244854846: 4996286.643550753})</w:t>
      </w:r>
    </w:p>
    <w:p>
      <w:r>
        <w:t>(3851301, 6096448.815736531, 'YkwI6Sk8QXuu', {8811248.046076128: 8518979.7586527, 4843292.406488336: 2289381})</w:t>
      </w:r>
    </w:p>
    <w:p>
      <w:r>
        <w:t>(2972863, 8061278.36286681, 'AYqN4O2DvzmRDf2zXa', {7057453.798158487: 1993572.2840471305, '58lkAU1kfD': 'mjJ1N91MIthh6FRWHl', 7149927: 6751754})</w:t>
      </w:r>
    </w:p>
    <w:p>
      <w:r>
        <w:t>(3033967, 5740306.408150802, 'zLXfD', {'FLJAzg': 7415582, 2595098.2306121164: 2979798})</w:t>
      </w:r>
    </w:p>
    <w:p>
      <w:r>
        <w:t>(3091102, 5624457.073091122, 'hmZ7', {'sHBwz193DaiNY6s5lm': '7n41iEIyv'})</w:t>
      </w:r>
    </w:p>
    <w:p>
      <w:r>
        <w:t>(890724, 1845722.0593246503, '2hnuNG', {7714605: 1123028, 770222: 'GwQSuYpnbetfwU', 9314802: 7434345, 'JHc6q6eVnORvE': 5980307.698158782})</w:t>
      </w:r>
    </w:p>
    <w:p>
      <w:r>
        <w:t>(9282660, 3951135.4853766724, 'vmY1NB', {846435.3875453956: 2330596.641961713, 4034097: 4920667, 5040805: '1ar1t', 2756583: 387916, 1090419.1952387432: 'dGlav6IGIbntF62WDn'})</w:t>
      </w:r>
    </w:p>
    <w:p>
      <w:r>
        <w:t>(2329102, 6885694.259817966, 'JDeNA3kI2', {'7b': 8608503.101179697, 'IAAXSe3N': '0DHED0isELjK1', 'rw': 5885767.499135187, 'Of': 8797630.06141655, 1668955.1049667574: 3099794})</w:t>
      </w:r>
    </w:p>
    <w:p>
      <w:r>
        <w:t>(6034171, 1773297.102408342, '1cv', {1782212: 9722152.931860637, '8U': 'XI1Y1', 4493185.531430987: 1499771.587342721, 7002472.818407625: 1230619})</w:t>
      </w:r>
    </w:p>
    <w:p>
      <w:r>
        <w:t>(20617, 9902755.470211523, 'N4cVMFYs8A', {3324676: 'cAYXqkakjMVAd5k', 6118315: '5qurg3O0QadN16', '6yENBIn': 316460, 9087361: 417521, 7257020.946034402: 7847068})</w:t>
      </w:r>
    </w:p>
    <w:p>
      <w:r>
        <w:t>(9135669, 1305114.9408924268, '8lnQTqzzJ4DY22KE7ek', {'M': 1969376, 2822607: 9675776, 3600696.801787736: 9669366})</w:t>
      </w:r>
    </w:p>
    <w:p>
      <w:r>
        <w:t>(2341839, 8406063.046076892, 'HpxjfZw7h8Ljqsf', {7352542.258443313: '5lDNM7qUnjk8no8B7lE', 'vMEH': 5326243.7990886895})</w:t>
      </w:r>
    </w:p>
    <w:p>
      <w:r>
        <w:t>(4639366, 6271206.363723482, 'AxpiX2lARFNGt5b8kFcC', {4606508.170196114: 2461230.712289848, 4792784.798552504: 1399014.250435079, 'aAvbaKd': 'zNkpjny82va4', 'eXWp6KzeZEju': 'AOe19tR6Ga2'})</w:t>
      </w:r>
    </w:p>
    <w:p>
      <w:r>
        <w:t>(2474136, 3521873.813657588, 'J7Ywn0hag2', {1708531.2659294482: 8784774, 7995608: 8397941.458245859, 'OL9Ml5aCGvT': 'yIoG2L'})</w:t>
      </w:r>
    </w:p>
    <w:p>
      <w:r>
        <w:t>(7327052, 8440052.071840866, 'XTYVI', {1638484: 9201626.900196198, 1266525: 2763692.5932373344})</w:t>
      </w:r>
    </w:p>
    <w:p>
      <w:r>
        <w:t>(9657453, 9653092.791907549, 'qYUgZLM305EmVQTPqf6', {9205111.83611646: 'lD', 9573872.191419091: 'wLQz', 'wePKvi2Le8wSqQF': '3', 130095: 9703287.922120383, 9477497.18825332: 'Xu1QpIHRSa'})</w:t>
      </w:r>
    </w:p>
    <w:p>
      <w:r>
        <w:t>(9629237, 8106190.943291629, 'aQ', {'3VVqOMTyGEo782lJP6': 'LWz7F'})</w:t>
      </w:r>
    </w:p>
    <w:p>
      <w:r>
        <w:t>(297212, 732091.07914881, 'S', {8972517.494796382: 8046.1872433923445, 1485828.1775117277: 2137150, 'vgLInGyQY': 'joUC3daOZto', 9843814.85476015: 'RJ4tbm2Ea48XfRuWjeQU', 3974088: 2872199})</w:t>
      </w:r>
    </w:p>
    <w:p>
      <w:r>
        <w:t>(9931995, 6483822.181054215, 'xnnN2ExfB', {'SwHf': 1764172.2367410518, 'Je154mai0P': 6705757})</w:t>
      </w:r>
    </w:p>
    <w:p>
      <w:r>
        <w:t>(73258, 7068089.414145876, 'cVkLVckVw7WXq', {3480352: 207088, 7019187.472465898: 4035495, 'pGuQQTLvZO9a1n': 4387847, 'HpgdS': 3850710, 'qKejqFFvG4NeShdhSJ0': 4988582})</w:t>
      </w:r>
    </w:p>
    <w:p>
      <w:r>
        <w:t>(1770193, 5942889.695595097, 'aEGKmEunM2srEUi', {'65MbGyLFMdGO5': 9759053, 8898309: 'URm85Vp5b6QfqKKPJF', 4579118.377095805: 3356888})</w:t>
      </w:r>
    </w:p>
    <w:p>
      <w:r>
        <w:t>(6985625, 9270253.412846943, 'Cbx3fZprLGiqewxb2T', {665188.1725970398: 9523273, 'lCks8': 7602351, 'M6wSyhxLB3XauELYJ9': 2643782, 1462076.0734760496: 'RrF4Cpr5CQUIIXhL'})</w:t>
      </w:r>
    </w:p>
    <w:p>
      <w:r>
        <w:t>(5947955, 6165276.398305355, 'hvoBYRn', {5454166: 'ogLxGxDgu0zyxwOPhn', '1lP97jSk4Ht1': 'okS8Q0'})</w:t>
      </w:r>
    </w:p>
    <w:p>
      <w:r>
        <w:t>(3388321, 9876557.848251922, 'wzw', {1048243.4557919906: '4JtjNeD1Dv8oqU9', 5018956.201696561: 5086631.366594311})</w:t>
      </w:r>
    </w:p>
    <w:p>
      <w:r>
        <w:t>(725823, 8502446.863531256, 'uOvTFvXI', {'bLMst1CdF2d3c6': 6186335, '4u6lDxP0dmNurWNJfWd': 'DCWOx8pksBt'})</w:t>
      </w:r>
    </w:p>
    <w:p>
      <w:r>
        <w:t>(5663966, 5380373.422456485, 'y2KufcOaV', {1743715: 'NZlEIyVu1fpuFrSy7XKi', 9028703: 5811924})</w:t>
      </w:r>
    </w:p>
    <w:p>
      <w:r>
        <w:t>(311070, 9242513.70215043, 'S6O', {'H': 'Xl'})</w:t>
      </w:r>
    </w:p>
    <w:p>
      <w:r>
        <w:t>(9253807, 4978951.766526968, 'OAZHdwU9aL', {6467135.606324139: 'ESR', 'CR7sHL910H': 6925917, 4715666: 1068229, 5850205.6036762: 9509049})</w:t>
      </w:r>
    </w:p>
    <w:p>
      <w:r>
        <w:t>(6411451, 291832.79309985763, 'x', {5517167: 1953230, 7741537: 9879138.603628146})</w:t>
      </w:r>
    </w:p>
    <w:p>
      <w:r>
        <w:t>(6920933, 7586960.671521614, 'FRK', {'sB2': 400935, 9568565: 310746, 8098067: 'nFu4M8VmwCsTk', 9981870.876223689: 7555411})</w:t>
      </w:r>
    </w:p>
    <w:p>
      <w:r>
        <w:t>(3430179, 8368470.26554908, 'U0nOU30DRF', {3539827.5909466646: 6251593.222193034, '9RZ37H7xBNwEH9lLDJRo': 2958348.0641744407, 'Tye9P6Cm8bcd780eSDjr': 'T'})</w:t>
      </w:r>
    </w:p>
    <w:p>
      <w:r>
        <w:t>(4391059, 3849744.584002438, 'yXrPNpCWF', {1075155: 4253508.089025081, 8669495: 7161530.774458019, 6943602: 5203113.149673616, 8520057.903606309: '2ZkN', 3875943.2880899445: 7513519})</w:t>
      </w:r>
    </w:p>
    <w:p>
      <w:r>
        <w:t>(1605668, 8464304.722045368, 'z', {719464: 'JWM8'})</w:t>
      </w:r>
    </w:p>
    <w:p>
      <w:r>
        <w:t>(1975807, 9735349.531454355, 'iInqypg9k1', {7200829.165567978: 'Y', 4985216.644949716: 'jcbr6nTlVEUXjAVz', 2619442.3857438555: 2336555, 5840415: 7296852, 3304635: 1333841.7810190716})</w:t>
      </w:r>
    </w:p>
    <w:p>
      <w:r>
        <w:t>(7219421, 9715579.277412688, '1TnxArFEO33vxUOrgAq', {9013497: 'HN6WG', '88HSW': 'ZpNj4Hybl'})</w:t>
      </w:r>
    </w:p>
    <w:p>
      <w:r>
        <w:t>(51914, 4030910.0282256636, 'R6tIMbaG', {9496088: 222926, 9477689.633929687: 7503040, 1676390.969663716: 7325516, 'j': 7496448, 9197884.863317128: 9678703})</w:t>
      </w:r>
    </w:p>
    <w:p>
      <w:r>
        <w:t>(456350, 8524188.873073038, 'D3kL4yLTtPQrFwxg30ok', {9718362.368983228: 9739958.174485592, 4092948: 'jqatvfBYHZxcoySt', 'ewVprcAQJwy': 8721612.883299131, 'eiHDZc0xPGHZL': 'O', 5679706: 1961715.2696083672})</w:t>
      </w:r>
    </w:p>
    <w:p>
      <w:r>
        <w:t>(7781830, 9013006.331809735, 'G5UcHvMUo', {'8nCR1AN2gKj52k30J': 2378652.102946234})</w:t>
      </w:r>
    </w:p>
    <w:p>
      <w:r>
        <w:t>(351578, 4595881.500087936, 'rXoAytDEN7NHjj', {'Fq2lTyK0iTniux': 4459971, 2016038.6456192825: 2802332.341649718, 'Mh04ZHoSH1Qdkpg': 'e', 4019228.081135442: 7964596.526267338})</w:t>
      </w:r>
    </w:p>
    <w:p>
      <w:r>
        <w:t>(9376576, 5064699.882758218, 'h5fcJK', {4418157: 8747130})</w:t>
      </w:r>
    </w:p>
    <w:p>
      <w:r>
        <w:t>(9973266, 6594145.99879062, '5g90J6ROWcc', {8668778: 5079089})</w:t>
      </w:r>
    </w:p>
    <w:p>
      <w:r>
        <w:t>(2980865, 4721128.285647691, '0HqxAeXW3x0EwSsoEHCN', {2527764.2433466697: 7342245.613305147})</w:t>
      </w:r>
    </w:p>
    <w:p>
      <w:r>
        <w:t>(4820328, 8580579.569398323, 'tJwz7ExZsnYe747U', {'B05tpTHcCk': 2243968})</w:t>
      </w:r>
    </w:p>
    <w:p>
      <w:r>
        <w:t>(1020978, 4994191.13599153, 'b83FH3EW', {'4sTyc7': 'zolU5', 3412305: 'rdnLP6I', 507706.5309186246: 3427991})</w:t>
      </w:r>
    </w:p>
    <w:p>
      <w:r>
        <w:t>(323728, 9789139.89424864, '6ry1xgjpVOLZPJhIIN', {5702004: 3907655.353481453})</w:t>
      </w:r>
    </w:p>
    <w:p>
      <w:r>
        <w:t>(5507664, 5531966.137884648, 'pfEx', {'fpIv3rrkIfeEnf8wm': 539716, 'p': 9771026, 415562: 'PZhzMr67', '3P': 1842961})</w:t>
      </w:r>
    </w:p>
    <w:p>
      <w:r>
        <w:t>(5394728, 2149562.039178724, 'lnk2iQq2Lo1DV5z', {5480322.3669706695: 'FEFIAgooqQJy', 5186815: 'Fw79LwPkyAhERvkt', 4883631.984683577: 4662370.235380447, 4982145.9090004815: 5620433.544800628})</w:t>
      </w:r>
    </w:p>
    <w:p>
      <w:r>
        <w:t>(2975449, 7946568.887647065, 'nawLwykCq1Cf2K', {7067231: 'HZwsJer', 'H1T9w4o9': 7340159})</w:t>
      </w:r>
    </w:p>
    <w:p>
      <w:r>
        <w:t>(1178630, 4563878.6898396695, 'NOYRL', {'oaLgLViFY4PMRR': 8605477, 5431984: 'k2RQDQ6'})</w:t>
      </w:r>
    </w:p>
    <w:p>
      <w:r>
        <w:t>(3847434, 7188734.899170579, 'lHPu1IbC', {9071023: 1046302.4303460056, 9747971.779972745: 'S8HqSIa', 3310553.9190357258: 5459808.1047288645, 'EmVODFa': 6274115.085775111, 1482892.154884383: 7950654})</w:t>
      </w:r>
    </w:p>
    <w:p>
      <w:r>
        <w:t>(6275243, 8341796.163837901, 'CkJR572F', {9339351: 7752300.71936328, 'Tw3lmKIO': 6329152.40975088, 2261022: 9210750.659829276, 5153482.066477994: 3091535.899272596, 1195209: 2429790.9669107175})</w:t>
      </w:r>
    </w:p>
    <w:p>
      <w:r>
        <w:t>(3637066, 8982545.002636814, '5So3', {50789.642170211424: 2814097.0297514857, 8759781: 6315400.270938318})</w:t>
      </w:r>
    </w:p>
    <w:p>
      <w:r>
        <w:t>(7869193, 4803583.188334198, 'Q', {'wK57w9ZBjqQVYvFe7MdG': 9979146.227680644, 'OgWnPuZsV6IzPwOq5': 'FP7wqr4Gk7GYSxC7dJ', 3708401: 314264, 5537164.40349137: 'ihvQ7Th1Bnoiznp'})</w:t>
      </w:r>
    </w:p>
    <w:p>
      <w:r>
        <w:t>(1636274, 4050642.9032614124, 'L7', {'gTzWsHF9RIGcoUuwz': 2931375.100003263})</w:t>
      </w:r>
    </w:p>
    <w:p>
      <w:r>
        <w:t>(9755395, 5299490.7710129535, 'yU', {8442211.159998037: 'BqLEGKluwySRvF9', 1395394: 8875471, 'p4PqBvpvehijL4XC2u0y': 3586468.9639126356, 8838474: 'U'})</w:t>
      </w:r>
    </w:p>
    <w:p>
      <w:r>
        <w:t>(4843671, 4783347.457046754, 'Yr9CCCK', {1240120: 4428139.116211389})</w:t>
      </w:r>
    </w:p>
    <w:p>
      <w:r>
        <w:t>(1704255, 4377492.58615787, 'rHNphTjmX', {6007401.060285438: 1644977.2888425873, 'GEYqIQAf1HnNEXCIa': 4732777})</w:t>
      </w:r>
    </w:p>
    <w:p>
      <w:r>
        <w:t>(3867796, 4330266.091429724, 'l6yMBTecZvSkduwv7X', {515550: 2041975.188826286, 2434354: 'cWKwcZBCFZJw', 1462785.6910404835: 8274639})</w:t>
      </w:r>
    </w:p>
    <w:p>
      <w:r>
        <w:t>(6655053, 8406241.016570486, 'M7FL', {5212020.393427066: '0gXiQyNH2xSMn4qT'})</w:t>
      </w:r>
    </w:p>
    <w:p>
      <w:r>
        <w:t>(6768774, 7894260.4013813315, 'ZR', {'qMvd0JGsh6bYX0v': 'qOrNaxM'})</w:t>
      </w:r>
    </w:p>
    <w:p>
      <w:r>
        <w:t>(6516405, 3045744.1734809787, 'TZRIXgbs', {'GwM1muCwLl0Dvgmml': 'aK8hDgfSkeP801FRr1', '7zMY9vJ': 'UEt7yr7O', 4536278.719745812: 580533.4921631356, 9951959.78301358: 7496413.060185024})</w:t>
      </w:r>
    </w:p>
    <w:p>
      <w:r>
        <w:t>(8079884, 1060582.1827621243, 'nGwMdmpYLmgd', {'Uyg79nKJ': 7277636.576667292, 1909546: 3152935})</w:t>
      </w:r>
    </w:p>
    <w:p>
      <w:r>
        <w:t>(5887125, 9581476.991625175, 'ByCWKe7oblalYoPsO', {'Xwi': '6', 8484832: '49RYVXQ5nwUY1lNzwO', '79SH3dce5Pg4odFtXq': 2647461.756877848, 'Xe': 855214})</w:t>
      </w:r>
    </w:p>
    <w:p>
      <w:r>
        <w:t>(8265319, 3796965.899282276, 'gNZ6vt11M', {6301472.181734424: 7354339, 'Rz': 'MssOtINivR9WQ'})</w:t>
      </w:r>
    </w:p>
    <w:p>
      <w:r>
        <w:t>(1602677, 3652197.44216056, 'A41huHrTp0MLky', {7178798: 2458040, 2304980: 9110979.902822308, 3144158: 4425319.487598007})</w:t>
      </w:r>
    </w:p>
    <w:p>
      <w:r>
        <w:t>(2394868, 7456834.900302777, 'THdLhHny', {5873399.152558876: 4618442.545293258, 8848092.875159165: 'qs60wt2bOj', 4350377.878800052: 2326478.919298286, 3707112.244855504: 5869910.697142063})</w:t>
      </w:r>
    </w:p>
    <w:p>
      <w:r>
        <w:t>(9620350, 5392425.284243477, 'IO72i', {4846713: 2691331.9665190317, 'jm5SSKjgHas73Xy': 7904246.4639513735, 6710736.964712387: 'CF0lF9PQRe', 5572050: '780'})</w:t>
      </w:r>
    </w:p>
    <w:p>
      <w:r>
        <w:t>(4896968, 3226108.0375271677, 'qBP2O7UBnLZAeE', {7357413.312255786: 't', 'boxgf8xNYnU34h6D2VTf': 'ZfwjI2qDbPGn'})</w:t>
      </w:r>
    </w:p>
    <w:p>
      <w:r>
        <w:t>(7792963, 2145764.1584352306, 'q6dTpZGIRQP', {8483515: 1819767, 1563706: '9Voo2YNKPGyZMU', 6622318.562968271: 'qETiBxlrKkh3wVkzk'})</w:t>
      </w:r>
    </w:p>
    <w:p>
      <w:r>
        <w:t>(8446014, 7029734.024916303, 'HBlCB8uOTej', {'xcj0qbLKrNu': 9197870.98499581, 3655692.4947612: 7777123})</w:t>
      </w:r>
    </w:p>
    <w:p>
      <w:r>
        <w:t>(3634933, 9456634.209989866, 'fvjBKCVzaQ4K30', {1690825: 417687.8714598298, 6024581: 4141004})</w:t>
      </w:r>
    </w:p>
    <w:p>
      <w:r>
        <w:t>(7694675, 9567157.174792696, '9bEG', {4803008.414501301: 7184276, 2902885.752550226: 7965430.181964218})</w:t>
      </w:r>
    </w:p>
    <w:p>
      <w:r>
        <w:t>(370268, 7606562.965988541, 'KMzDTJ', {8740073.737799188: 8870550})</w:t>
      </w:r>
    </w:p>
    <w:p>
      <w:r>
        <w:t>(1290644, 5649840.458975902, 'XOeyf8ZfIv9ebM', {2425603: '8c8O1jRk5rjdVcjeC2P', 9064910: 4573410.015597147, 'LHsEwKc': 354701.22289060324})</w:t>
      </w:r>
    </w:p>
    <w:p>
      <w:r>
        <w:t>(3881443, 3660349.144828269, 'zoBTjzVYV', {1590476.576291413: 8963151, 'XBZCs4tGsdo9': 7299953.392230256, 292015.3775429979: 9929670, 'vQnCyl9NFSzX5FuIoHo': 'NCCIKScCWIVUR4s', 8211719: 4320220.463724636})</w:t>
      </w:r>
    </w:p>
    <w:p>
      <w:r>
        <w:t>(5226848, 5110739.043397171, 'OV9QIKucr', {3639406.4449195364: 6574296.507649309})</w:t>
      </w:r>
    </w:p>
    <w:p>
      <w:r>
        <w:t>(588488, 7878683.051544571, 'FIL05Zu7TLW092m', {'YwzUSzd6AHA1': 554057.5339545318, 9851807.413610602: 1270513.0748033023, 5110821: 5614835.4495717315})</w:t>
      </w:r>
    </w:p>
    <w:p>
      <w:r>
        <w:t>(3006536, 8837736.587279407, 'vsY2s5lzAW', {'lVyqdGKnx2d8lhvblz': 'CwBVG9uOXOl2gC', 2553186: 1564611, 8754294: 4162844, 1789550.7449652038: 6073065, 'S': 'jUcPdxrO4ggguT'})</w:t>
      </w:r>
    </w:p>
    <w:p>
      <w:r>
        <w:t>(3959297, 7104118.298314199, 'Ow26HerERFsIypJW0q', {623800.9582679438: 'J3wJdhZ12doTCM8PM', 7193381.022730986: 8003525, 9545211: 8668991.91366039, 'if8lQi3j': 2058099.0814553723})</w:t>
      </w:r>
    </w:p>
    <w:p>
      <w:r>
        <w:t>(3019157, 1306638.5743961283, 'b', {'qHXzq': 3714854, 'WokgNxHH': 1194527.2921890093, 'e03gqaUDr7Lpc8ggFE': 'fdBKpnQl', 4314259: 3747837.6612949283})</w:t>
      </w:r>
    </w:p>
    <w:p>
      <w:r>
        <w:t>(247652, 8727608.667121412, 'xM8qbnPml1xH', {'319k88Br': 6661812})</w:t>
      </w:r>
    </w:p>
    <w:p>
      <w:r>
        <w:t>(6365370, 1217608.009192559, 'hCckFfjQNteAbm7ULbDt', {'R1TXrDa2aq4nWPACO': 6077852})</w:t>
      </w:r>
    </w:p>
    <w:p>
      <w:r>
        <w:t>(1496782, 223389.72249885346, 'q4zHJlRZFF9zgxaXA', {405578: 9632200.120822415, '3YZ': 'MtOzCf', 4066535.3820056138: 5346469.242223354})</w:t>
      </w:r>
    </w:p>
    <w:p>
      <w:r>
        <w:t>(1293712, 3390351.490042115, 'RFS8qFoUGynbex1I', {'2MBLeD': 'Vsjs7hs7WWX', 'jV1xxq158': 2246771, 'fnqYL3F': 4114629})</w:t>
      </w:r>
    </w:p>
    <w:p>
      <w:r>
        <w:t>(1060506, 9439447.899387185, 'D7hlvCqr', {6409954: 2795377.4128219276})</w:t>
      </w:r>
    </w:p>
    <w:p>
      <w:r>
        <w:t>(3772056, 4129439.0515760514, 'puxzpwiO1sm', {4588815: 2323274, 8077001.043654449: 7804937})</w:t>
      </w:r>
    </w:p>
    <w:p>
      <w:r>
        <w:t>(207713, 4324712.030395103, 'IcYXdFzYF5Z1nPOBQqt', {2674339: 'zaomtj3Oxbx4oTh19ib8', 6135915: 8313928})</w:t>
      </w:r>
    </w:p>
    <w:p>
      <w:r>
        <w:t>(5522906, 8069985.603743509, 'WMnFu9awiNs0E', {'Seu8Luihym7jXLY': 9034973.134368403, 'PY': 7241575, 9002846.780419074: 6017842, 2613407: 'Ql'})</w:t>
      </w:r>
    </w:p>
    <w:p>
      <w:r>
        <w:t>(1776456, 2893915.027218206, '3axMFWfbtVPld0g4Ej2', {'XKIf': 1908059, 5294953: 8816678, 'dYoBJF': 7722876, 9430967.008728439: 3044735.1838860926})</w:t>
      </w:r>
    </w:p>
    <w:p>
      <w:r>
        <w:t>(5568816, 3124122.7254673676, 'QPUl61QOtq', {1915333: 'QXc3M2kT', 'm02pMOgGCA06Y0f': 'Y', 469519.13108420174: 'HvWowQPLTDULwXCifd', 'mvzsq1': 6430805.405520431, 9250392.966438176: 4547599.480224624})</w:t>
      </w:r>
    </w:p>
    <w:p>
      <w:r>
        <w:t>(1304351, 5605905.450168282, 'yCnAxWiPnBGhQiZa', {'mkeRrw0DjHD8M9ZBo': 'W9xTIj9KtgDR', 2957181: 234042, 2990669: 7168877})</w:t>
      </w:r>
    </w:p>
    <w:p>
      <w:r>
        <w:t>(8281386, 5736225.284213207, 'sb1Vzk3XqExEcyrZp5Ue', {5489007: 9566363, '5EIyv6be49f': '8SSYSypsdk', 2036733.1562610448: 259284})</w:t>
      </w:r>
    </w:p>
    <w:p>
      <w:r>
        <w:t>(8597106, 4175578.9487784677, 'wOw4Ot1duoeusMh', {1227624.1305490977: 6325779, 'n0A5fn0UBUmz': 3213056, 6287139.938931318: 5633478.610886236, 1150033: 'P', 'tW3': 9307936.704920873})</w:t>
      </w:r>
    </w:p>
    <w:p>
      <w:r>
        <w:t>(6658453, 2927096.6691547907, 'lUe', {4621361: 6195194.121083466})</w:t>
      </w:r>
    </w:p>
    <w:p>
      <w:r>
        <w:t>(3470764, 4216191.899228903, 'G0fCyEHHcOtsighxyhK', {2613496: 8704475, 2497945.707410287: 2164242, 7334845: 4970600})</w:t>
      </w:r>
    </w:p>
    <w:p>
      <w:r>
        <w:t>(2629784, 8121610.943603318, 'S3nciJYzNeJyqUo1sa', {5755761: 'Tohee7', 1001133: 'NcSMtY2GrPhtyKTYgWZ', '4TT6HTvRtwN': 9188525.749122387, 7466796: 1688598})</w:t>
      </w:r>
    </w:p>
    <w:p>
      <w:r>
        <w:t>(8673791, 9565706.789139342, 'zPf3JgISVwJJ', {1826060: 6362903, '3LrL': 3792442})</w:t>
      </w:r>
    </w:p>
    <w:p>
      <w:r>
        <w:t>(6920772, 558695.2138742785, 'II6W', {4491125: '3PAFLV46C'})</w:t>
      </w:r>
    </w:p>
    <w:p>
      <w:r>
        <w:t>(8433382, 5610037.117486926, 'olmr', {'RIWHI2Hx9ywDhID': 3025760, 5532097.949606255: 4955089, 8759630.078556366: 'nJWNOrvaCMA6', 7944236.305688211: 'GOQd8STddJIdMov', 933935.9389009083: 6369711})</w:t>
      </w:r>
    </w:p>
    <w:p>
      <w:r>
        <w:t>(452688, 7697652.366702412, 'vziyckY9xOdc', {'Vy': 2757090.6089080917, 7004356: 1905131})</w:t>
      </w:r>
    </w:p>
    <w:p>
      <w:r>
        <w:t>(970799, 9492647.386988677, 'Oj', {8340466.701945999: 7280308.634145424, 'G1k': 1025899.339020171, 1024025: 3432929})</w:t>
      </w:r>
    </w:p>
    <w:p>
      <w:r>
        <w:t>(5849581, 3726546.491106055, 'vEuhbvL0UNM', {'m2eHVuWP0GqSwZ5eOe': '1DCYBogF18PmiwyEqr', 'lLb8fO': 'BNUfZ1Oq78qDJUGpl'})</w:t>
      </w:r>
    </w:p>
    <w:p>
      <w:r>
        <w:t>(9025969, 9822984.547520138, 'sQW65n3', {'L3wXRKpRPcikFL': '47rxPYjEKGPA9didF', 'R3tuEScJZWkxiFNhJ': 'ScK', 9604774.972323965: 5538441.137473089, 'Ag6Of': 4219205})</w:t>
      </w:r>
    </w:p>
    <w:p>
      <w:r>
        <w:t>(1614773, 2076485.9671164115, 'oxUcebza4NF9uiZ', {1235260: 6502194, 8431008: 'zDa0ijOPWN91Dn', 'qqzJlHZofoQdj1': 942093.8595665562, 'RI6n1ixug': 8602281.32895649})</w:t>
      </w:r>
    </w:p>
    <w:p>
      <w:r>
        <w:t>(4370567, 7314170.180032352, 'BH91vUfddLKp8Dk', {8788983: 'Z', 8719770.072122887: 'k', 4640477.390235525: 'l4tJscVN6QT2pTzOLYl'})</w:t>
      </w:r>
    </w:p>
    <w:p>
      <w:r>
        <w:t>(7205275, 7671845.209371265, 'YbxDgBLEWLoxpzyw', {2524748.906510226: 'vqk4q5Pv', '9ZQGJd32IM': 'szUD'})</w:t>
      </w:r>
    </w:p>
    <w:p>
      <w:r>
        <w:t>(2112958, 9938097.175365862, 'Abfi', {'4x6rkc7ADIxuE3oUl6Qe': 249084.600126529, '4OojgNBMSOEVStjqAE': 'ugB'})</w:t>
      </w:r>
    </w:p>
    <w:p>
      <w:r>
        <w:t>(648682, 4402390.17266601, 'U188wU8MRAd', {3113281.9163440326: 5966842})</w:t>
      </w:r>
    </w:p>
    <w:p>
      <w:r>
        <w:t>(2947352, 5305734.951189517, 'ZzTTj08u5ji', {3329953: 3996202, 4082104.0219212156: 3060983.20271912, 4604137: 2740621.347237746, 8681227.85070563: 3827109})</w:t>
      </w:r>
    </w:p>
    <w:p>
      <w:r>
        <w:t>(3363368, 5786936.84691361, 'h', {5445869.438919505: 'uh9Twbqcz8Spu6g4iJdE', 1757543.1778260875: 600424.5568239242})</w:t>
      </w:r>
    </w:p>
    <w:p>
      <w:r>
        <w:t>(9738448, 4498269.773480676, '3ISO0', {9991846: 4486313.355304456})</w:t>
      </w:r>
    </w:p>
    <w:p>
      <w:r>
        <w:t>(6638192, 2980344.1156118806, 'SwQCMSvSkHi', {'LjTLXQvEH3jYM8qs': 3323177.335105508, 1729212.6533070973: 6889943, 9581564: 6568190})</w:t>
      </w:r>
    </w:p>
    <w:p>
      <w:r>
        <w:t>(7854897, 4943956.5687633995, 'Hwu', {'jQw4KE': 7067485, 2763624: '2'})</w:t>
      </w:r>
    </w:p>
    <w:p>
      <w:r>
        <w:t>(600226, 1728148.012522933, 'DtJzxbnCYjLR50MQwz', {7741327.383547529: 'QvFvLDPkFcOJt', 6263269.2655413095: 5162101, 6741785: 4427848, 'uTJLN': 1530868.455761063, 2572327.328727292: 9964407})</w:t>
      </w:r>
    </w:p>
    <w:p>
      <w:r>
        <w:t>(9069065, 2017911.8767231575, 'uvlBv5wC5M', {4726248.255775188: 'EI7', 'iYhPVqCcWwEUBEjMOCiL': 'pEWc2eK2n'})</w:t>
      </w:r>
    </w:p>
    <w:p>
      <w:r>
        <w:t>(4028752, 5653556.650127831, 'jiJhNBW51nMn59NFkYqA', {2794910: 5944025.840387921, 8427538: 'GwKfUPBdzv2X4It5ZC'})</w:t>
      </w:r>
    </w:p>
    <w:p>
      <w:r>
        <w:t>(5453700, 8982507.2504961, 'SxcuABCJhczw', {5683848.48800189: '6uvIjKOcj1HuVV5', 4855108.04241296: 'stZ82xwf'})</w:t>
      </w:r>
    </w:p>
    <w:p>
      <w:r>
        <w:t>(7732776, 4615566.706470016, '478aw9', {497756: 'SHDHNjbuKvULak86q', 'Gc2uef': 7986313, 'J7M0ADvr6XxDV': '8zRmzey', 9717010: 7752409})</w:t>
      </w:r>
    </w:p>
    <w:p>
      <w:r>
        <w:t>(281655, 1686733.2028395631, 'raARUy7YG', {'pfv7': 5144964.488621059, 4820696: 'nkh', 9722008.366796477: 3617120})</w:t>
      </w:r>
    </w:p>
    <w:p>
      <w:r>
        <w:t>(2278681, 4344154.615289643, '4qEHRBL', {8928048.745590264: 1816807, 9539337: 3442584.2905149893, 9727175: 'FXXQfPG50agM7'})</w:t>
      </w:r>
    </w:p>
    <w:p>
      <w:r>
        <w:t>(4980722, 9991933.723815091, '9fFMnGnhjOWO0htFlM', {'OnhFb5I5Y': 8672732})</w:t>
      </w:r>
    </w:p>
    <w:p>
      <w:r>
        <w:t>(3826929, 6643230.420010525, '3cW4m5tm7JjIV', {'HdZHDobnKFsl': 9709129, 'm6yPE': 6198058, 9721932.316984724: 6002056.423233066})</w:t>
      </w:r>
    </w:p>
    <w:p>
      <w:r>
        <w:t>(3741252, 7143363.722981668, 'Tx0xbd4E03kxwd64UtXb', {6368757.257938289: 2178553})</w:t>
      </w:r>
    </w:p>
    <w:p>
      <w:r>
        <w:t>(2096615, 9145963.369751869, 'Jr', {8806438: 'wr', 'rs6YaP6RDDmzh': 7157289.8039733935, 'dud4C15': 4850450.330511786, 9085542.986705976: 3616595})</w:t>
      </w:r>
    </w:p>
    <w:p>
      <w:r>
        <w:t>(1204018, 1487269.6989001676, 'Nww323UfcAexyTUOnU54', {6970056: 'KBIBHYyc6ttA', 1211946.5125327911: 6008925})</w:t>
      </w:r>
    </w:p>
    <w:p>
      <w:r>
        <w:t>(8386862, 9619489.587636057, 'vjU9uPHZGm', {'hNUzwNEUBKEDSklx': 'xZb'})</w:t>
      </w:r>
    </w:p>
    <w:p>
      <w:r>
        <w:t>(5863983, 5861224.50308797, 'jrjMJxGO', {'F0lxu': 3776686, 9843943.032994114: 'x2yq', 'u87eEScthJs5k': 248177.6065601582, 8536132.160126803: 2294129})</w:t>
      </w:r>
    </w:p>
    <w:p>
      <w:r>
        <w:t>(4120291, 3372167.209656217, '718AXNq', {9150659.29433552: 263063.8828066567, 4495936.763108304: 8516767.080200192, 'ydHwAgHhFIDavtaK': 6952036})</w:t>
      </w:r>
    </w:p>
    <w:p>
      <w:r>
        <w:t>(9362084, 8879171.464339692, 'gE', {'jzSeh5y6jGwIK': '0sM9v9uap2wFmo0'})</w:t>
      </w:r>
    </w:p>
    <w:p>
      <w:r>
        <w:t>(3309485, 2971450.454701959, 'KtVijLjx', {6723709.303192172: 'vSVu8vCT', 1369606.2002565956: 3475069})</w:t>
      </w:r>
    </w:p>
    <w:p>
      <w:r>
        <w:t>(5567326, 3505623.2812948152, 'HqetBq8rJHxOaAsibH', {7864540.233870809: 5522377.751781021, 6282622.359707657: 2889303.497194664, 6009331.405420528: 3197746, 9065673.667136151: 6717943.307576538})</w:t>
      </w:r>
    </w:p>
    <w:p>
      <w:r>
        <w:t>(3704809, 7907922.726544243, 'PkmLXgUCIHMPtCyns', {7852914.061338663: 2553939, '8': 2682505, 'O3QLFx9HNTWHP': 'Q1T4H'})</w:t>
      </w:r>
    </w:p>
    <w:p>
      <w:r>
        <w:t>(1263967, 9265714.683855316, 'TUchXyCsFswKKkCVTj', {9954419.2702604: 'L'})</w:t>
      </w:r>
    </w:p>
    <w:p>
      <w:r>
        <w:t>(7987994, 9563418.565591298, 'C8UpR3gN', {5935685: 2633030.9239407755, 'lIXMc': 1738579, 5252545.709598615: 'h8NLgvz5F0ozNE0k', 'LHn': 3361656.7395960097, 8504915.874955611: '7kvsyJIJhI5QxzoJAO'})</w:t>
      </w:r>
    </w:p>
    <w:p>
      <w:r>
        <w:t>(4479735, 8647247.14690347, 'qTP', {'ToFoQ0TCgiaGtW8H': 7235159, 9056641.111059519: 2340705.2640030766, 'zYp1': '1xFid8Y'})</w:t>
      </w:r>
    </w:p>
    <w:p>
      <w:r>
        <w:t>(7022334, 8064042.56488901, 'Rw01gMBzMiDWIo2Jdz', {2348975.3155773175: 'Ozt1nULZvyZn', 4823818.765612755: 7105014, 845712.1877848839: 9412835.274540566})</w:t>
      </w:r>
    </w:p>
    <w:p>
      <w:r>
        <w:t>(8504952, 9539855.195443343, 'J4BgekTUlZSxgN', {'3IDKXXRFTzpBVrKt6': 4239700, 5930421: 9284386, 7768281: '7JvQT3jbFm'})</w:t>
      </w:r>
    </w:p>
    <w:p>
      <w:r>
        <w:t>(403961, 8621232.957618682, 'ooC6ki', {699172: 2345721.4527227166, 8738346.463024894: 'yJTC28TsxLFSh7', 1542881: 2756136.2176294057})</w:t>
      </w:r>
    </w:p>
    <w:p>
      <w:r>
        <w:t>(1241947, 2947427.370147221, 'fA', {'KrYVOKM': 2961156.597997514})</w:t>
      </w:r>
    </w:p>
    <w:p>
      <w:r>
        <w:t>(1331577, 1965009.3006482983, 'tBumlbPaMrxIrNJxDt', {'1tSxzg4jgoS3vW2SKmbU': 2842447.127982357})</w:t>
      </w:r>
    </w:p>
    <w:p>
      <w:r>
        <w:t>(848181, 5978381.734198739, 'Df1MuePB7zgF19i958', {'gL93vSJW0eFm': 'Sko5bX3RGtI', 'qT3': '4qKJ2COPqCYCRVm0mrdj', 1684217: 'YJhAeXEawgDdIdmSkbw', 'CyFq': 6423465})</w:t>
      </w:r>
    </w:p>
    <w:p>
      <w:r>
        <w:t>(9255710, 3778139.5326369004, 'To0Qkh', {5829262: 3068982.132228083, 6522230: 'JhA0'})</w:t>
      </w:r>
    </w:p>
    <w:p>
      <w:r>
        <w:t>(3353186, 195321.50468772434, 'a1gfbafr9R', {5834117: 'K9SfYxfibnk'})</w:t>
      </w:r>
    </w:p>
    <w:p>
      <w:r>
        <w:t>(6471247, 4506709.425555602, 'SIJZkr0QgZMjMefZEfKN', {'gS4': 'EEobt', 'kMHHSoY2jB': 'H', 9349888: 5198245, 3315237: 9292057, 6038906.892953164: '9CRxZ5PJaDRedftV'})</w:t>
      </w:r>
    </w:p>
    <w:p>
      <w:r>
        <w:t>(7333007, 7652540.739690162, 'SfsYF21PQoKh', {'aQjB2qxDwa7bPEAHNnhh': 4093480})</w:t>
      </w:r>
    </w:p>
    <w:p>
      <w:r>
        <w:t>(230187, 1734357.0278028664, '6aR8SlAKSTCtEFAW1r', {1853528.762146397: 9525112, 7013243: 9955298, 'KR3F': 9289916, 1367279: 8851702.52519237, 313775.38773191825: 9895635})</w:t>
      </w:r>
    </w:p>
    <w:p>
      <w:r>
        <w:t>(6124081, 7757529.097852157, 'JFe88TjnAm2btOZ', {4424816: 2957946.9385877433, 'Sabzhi2H7t1x3cTUaQ9r': 1941268})</w:t>
      </w:r>
    </w:p>
    <w:p>
      <w:r>
        <w:t>(8726256, 9103948.89496864, 'K7pjGfXL6sStT', {3555516.728368386: 6873860, 'm9C8RnEyEc5j7q8A9d': 'N2YkVx', 9733295.80729445: 'u01VLmsUT7XRXe', 58342: 'm4mG8mY1uY4'})</w:t>
      </w:r>
    </w:p>
    <w:p>
      <w:r>
        <w:t>(3147558, 7502212.417465173, 'KHXAMmNvH', {1342489.0299553971: 'Gg', 'IyghNTlHV': 2887515.123706822, 'tqz5ayCfV4Q4Qow': 1502668.2401975766})</w:t>
      </w:r>
    </w:p>
    <w:p>
      <w:r>
        <w:t>(6711964, 5919981.562577772, 'vb6c8k894m92yM9', {'gyO5WuaAsykyn': 1128707.30151725})</w:t>
      </w:r>
    </w:p>
    <w:p>
      <w:r>
        <w:t>(8548184, 8672701.816359531, 'GAWnIhdk', {1127710: 6566794.919892672, 6275112: '5VYWieU2bxT3cgf', 8839890.535182662: 5779.223575463899, 6066631: 2416194.187442696, 2644818.4688777123: 202651.5873494028})</w:t>
      </w:r>
    </w:p>
    <w:p>
      <w:r>
        <w:t>(6657907, 482171.66615318053, 'aq6wm0O', {7800308: 1495418.722593539, 'qFGaVYInWZ1wfArF': 4852304, 'pnP': 9515300.299698276, 2749029.508677746: 9510579.125489613})</w:t>
      </w:r>
    </w:p>
    <w:p>
      <w:r>
        <w:t>(7573198, 8866048.414809775, 'wYdxThqxGg0a0cmjj', {'DLLhCdmZe7Sy': 7801264, 6255062: 6458260.785287527})</w:t>
      </w:r>
    </w:p>
    <w:p>
      <w:r>
        <w:t>(6365845, 7813887.574690519, 'yI1uXJ', {783390: 5243998.791889699, 'gV8hdlHcmCLlKS': 'OehJQHC2m2y', 1645596.717725085: 'Jf8P16tKbk6', 6495854.791063037: 'GbF', 9066323: 2252654.520632734})</w:t>
      </w:r>
    </w:p>
    <w:p>
      <w:r>
        <w:t>(6992458, 6023456.967401704, 'IcPR2M', {'SWIWsKKxup6Erz': 8768570.285152163, 3490614: 'dgd', 7908007: 4584879})</w:t>
      </w:r>
    </w:p>
    <w:p>
      <w:r>
        <w:t>(8324241, 862154.501024951, 'BRFMAb5Y', {'OuUnT': 281494.9556466495, '0yhBMHspg9zf0Ie': 9538320.703813767})</w:t>
      </w:r>
    </w:p>
    <w:p>
      <w:r>
        <w:t>(6480976, 5509055.14340566, 'NvqWvPGYO', {4915151.396182733: 9565824.506148966, 7456130: 3665632.0115552996, 5233290.876280712: 'ncDlv7BTcxpyosUiqnrU'})</w:t>
      </w:r>
    </w:p>
    <w:p>
      <w:r>
        <w:t>(2390322, 830441.4867352839, 'vC21GMlfAmDhT3hz4', {8350488.516762951: 6735826.687862216, 2129948: 9451132, 'CQ4Wjs2EqycBIO1LL3s6': 'OopLhBSq4q', 4493375.806797123: 'xIvenCWaNk2MEjPDDxFv'})</w:t>
      </w:r>
    </w:p>
    <w:p>
      <w:r>
        <w:t>(116471, 3307552.6621296615, '9vDNfYLm4o', {'HKM': 9250567, 'n6Bbc': 7850619, 8439364.233529266: 2571437, 'Z7couKLyEmg4UHv': 8901455, 'bwo7ILzhlHi9zN0UJ8': 5150858})</w:t>
      </w:r>
    </w:p>
    <w:p>
      <w:r>
        <w:t>(3578685, 7967627.790852511, 'nQEbtWJTN', {'ORueuYU4KpkYs': 5936115})</w:t>
      </w:r>
    </w:p>
    <w:p>
      <w:r>
        <w:t>(1051640, 2937145.2660058974, 'DTF2RoNphJwcpP', {3355289.225589866: 8610237.898617322, 8430659.388752947: 'sLzxkOhV', 933498.2171992823: 1504316, 'uSas': 'IOcrIYVVbi6', '9J6DCPJ': 643246})</w:t>
      </w:r>
    </w:p>
    <w:p>
      <w:r>
        <w:t>(1598118, 8300346.505315587, 't', {7191922: '7A0', '3hoqFuxmD6dqZQwPtD': 4052097})</w:t>
      </w:r>
    </w:p>
    <w:p>
      <w:r>
        <w:t>(9559691, 5235845.0199972335, 'lH7LO7KG', {'G0IieqhehNWVx61J': 7352051.000630232, 7478031.403330123: 9321690, 6474077.900143417: 6055771.098981322, 8261749: '8gBGWFTDPCWYcPhpu8', 1962064.1220747936: 7255579.435959907})</w:t>
      </w:r>
    </w:p>
    <w:p>
      <w:r>
        <w:t>(3181062, 4143672.5995080336, 'pLSitmIiIT0x2Cca0', {1458537.8140028615: 4478895, 7703754: 142342.35315520482, 655599.4035984691: 3879252, '96gwqkBFl9AbnUB': 3405114.629604762})</w:t>
      </w:r>
    </w:p>
    <w:p>
      <w:r>
        <w:t>(6631612, 6827238.02153518, 'bevOfu2a', {'iqS': '5', 2963651.2837653193: 't40n', 3411274.7753576236: 2601202.926232343, 'TE2PHd': 'jN', 9956896: 3405348})</w:t>
      </w:r>
    </w:p>
    <w:p>
      <w:r>
        <w:t>(3520977, 4346400.640134294, '4iJRECtJqArS', {1856207.7062908644: 'MDcQyenJUxI', 'kUkQpx': 'tgprK', 'Z56W': 'U', 'LjDAoMGz6XDG': 6970442.937590717, 2953787: 'FzxQ3Pt'})</w:t>
      </w:r>
    </w:p>
    <w:p>
      <w:r>
        <w:t>(3940928, 4262768.2987537095, 'x', {'SKPnKSJ6GbW': 4199723, 6245337: 3101819.2901673056, 'vzmlGS5QDd96c1LqSd': 'bu3stoq1E8', 'Dgt2QARupRAocj7XsWJ': '8k'})</w:t>
      </w:r>
    </w:p>
    <w:p>
      <w:r>
        <w:t>(4790973, 7909520.214941381, 'RrxJ1', {'gs': 'ILJTv', 3872077.0850649187: 5708574.450801207})</w:t>
      </w:r>
    </w:p>
    <w:p>
      <w:r>
        <w:t>(4395411, 3366736.4376307763, 'cuPOyQv0RMteu', {'eom0AzTB': 'ulNej9LRIib', 2321340: '1zbMMCXHU'})</w:t>
      </w:r>
    </w:p>
    <w:p>
      <w:r>
        <w:t>(1945688, 7152915.74284485, 'cDNzLlGciBrlY5TsO', {'ZRZyZBAlV46sn': 4586927.167241082, 4838497.862445179: 5370549.902220185, 397914.80862028105: 5945369})</w:t>
      </w:r>
    </w:p>
    <w:p>
      <w:r>
        <w:t>(2149953, 8369675.638246067, 'j7ioB', {3358424: 6311428.23409374, 'b': '2ZnnEkoPG20tfbaN', 'VWUf': 4465787})</w:t>
      </w:r>
    </w:p>
    <w:p>
      <w:r>
        <w:t>(371106, 6984319.87887529, 'qvNyg0J46h4ySOdoaHy', {1924734.2587782524: 'COTwMcIt7oIcT8tE', 2327136: 6512935.915032422, 9405384: 4751591, 2292747: 'M8IN0uRSnFO'})</w:t>
      </w:r>
    </w:p>
    <w:p>
      <w:r>
        <w:t>(7551944, 3901279.7489549755, 'q8cE4', {'uSNzYCSS5nT': 'lYQXSfrG8', 4742669: 6167792.4285493065})</w:t>
      </w:r>
    </w:p>
    <w:p>
      <w:r>
        <w:t>(3089946, 2820854.5070473603, 'faQDyPhib6Rw', {8887669.13288694: 582013, 1390607.1379858297: 1043995.0112719942, 'Nshv3jCni5': 'KTnvF7TftK7pc7c'})</w:t>
      </w:r>
    </w:p>
    <w:p>
      <w:r>
        <w:t>(3044826, 9228663.037963659, 'K', {3751187.7849300355: 141576, 2431690.526463942: 'GVEUjZXjqV', 8717859.82638529: 'drAS'})</w:t>
      </w:r>
    </w:p>
    <w:p>
      <w:r>
        <w:t>(7813679, 4078425.351010749, 'QI8Ma2Vkxr1qmQYZ0U8', {'kUuiv': 'DlZMuEQN'})</w:t>
      </w:r>
    </w:p>
    <w:p>
      <w:r>
        <w:t>(7822388, 7736695.531950969, '857noGPNRWmi4oeDw', {703217: 5460801, '1nHk': 'DKl49OVhsqkX2k7C', 655797.2004710444: 333986.48874025885})</w:t>
      </w:r>
    </w:p>
    <w:p>
      <w:r>
        <w:t>(1959637, 3697293.2965326444, 'WN7f0jlUdgnSnj', {5725206: 6712390, '72odyuzz0bUaJt8R': 7836075.525769459, '7keke465': 5514759, 9966994: 'lYG5XOrc', 2849629: 'Y3Tk11SK2vgof'})</w:t>
      </w:r>
    </w:p>
    <w:p>
      <w:r>
        <w:t>(7811985, 9917863.901667198, 'OcHBjLhWoxwSeuTG', {'p5rC': 'r32xV2N2am8cQKkSK7yG', 9654845.135702865: 'yIWsLVvuyeYrp5', 'bh': 375435, 6717890.684663658: 8318746.954055014, 8459962.78806807: 2142600.1869145683})</w:t>
      </w:r>
    </w:p>
    <w:p>
      <w:r>
        <w:t>(4996828, 3140627.5548797213, 'xg1UYNs', {4784823: 3020192, 't1SEeS3frNwJ5AT': '2nzOSp9707B4', 9349995: 4122062.792720678})</w:t>
      </w:r>
    </w:p>
    <w:p>
      <w:r>
        <w:t>(6541586, 4377191.401591362, 'pM10eTvz2LWPJ', {'pfTNXTy4Zq7': 2877947, 4872736: 'AlDCaSR9', 'ksMBBELB7ayYw745yEp': 6968541.54792067, 'gmNEpto2fpAPzbxqN': 7144133.669765518})</w:t>
      </w:r>
    </w:p>
    <w:p>
      <w:r>
        <w:t>(6260347, 2668004.395856408, 'Ie', {4554450: 3582643, 7726148.470192431: 5585848})</w:t>
      </w:r>
    </w:p>
    <w:p>
      <w:r>
        <w:t>(3557220, 6992154.725941159, 'wooNRF0IBdfHZUiQg', {'sjGZdZVn8SccUabBG': '34'})</w:t>
      </w:r>
    </w:p>
    <w:p>
      <w:r>
        <w:t>(2259611, 3527323.756247284, 'JLQCJSGUx57orns', {1723919.0337641642: 5307252})</w:t>
      </w:r>
    </w:p>
    <w:p>
      <w:r>
        <w:t>(5924942, 6321850.785726624, 'wkX6S', {7841018.970699257: 'WtIUxMlxUucC', '2DANpush7nAeMro': 1270434})</w:t>
      </w:r>
    </w:p>
    <w:p>
      <w:r>
        <w:t>(852917, 5177304.208543152, 'nybBNrSk2OMaGpFE6', {1088374: 5822585, 4160052: 7463610, 7619127: 3099610.089859881})</w:t>
      </w:r>
    </w:p>
    <w:p>
      <w:r>
        <w:t>(9588402, 7324672.611724926, 'pB', {'hUJfJft1': 7555759, 3419750.691868638: 4016422, 'c0qP': 'I5PElh3vPHO651szKbg'})</w:t>
      </w:r>
    </w:p>
    <w:p>
      <w:r>
        <w:t>(7411770, 86245.95979377037, 'LTRKWdCBiXdb', {'igk9DW5D8cmGwng0hOF': 5974351.177284178})</w:t>
      </w:r>
    </w:p>
    <w:p>
      <w:r>
        <w:t>(4966706, 2725948.4943493884, 'R2qNQE', {8792117: 2253460.1557651726, 'evy0RG8p4qsYDtJEEW': 4229032.941848615, 'tO': 9572015.991912773})</w:t>
      </w:r>
    </w:p>
    <w:p>
      <w:r>
        <w:t>(6493555, 2170094.4632616327, 'rHzpMHnDbA5lTpPo', {5823683: 4317484, 9382489.930174388: '9ckxb', 'g4gxIzMYkdD': 2882446, 9737510: 8212538, 'YPjOo6ES': 'Rn3IdIpWPzM'})</w:t>
      </w:r>
    </w:p>
    <w:p>
      <w:r>
        <w:t>(2701612, 7064299.044744884, 'tr6zonWjUC61BlkGTsx', {4228393: 1284562, 4780236: 'qtlnznYlkjlnFGjLSMnN'})</w:t>
      </w:r>
    </w:p>
    <w:p>
      <w:r>
        <w:t>(6452610, 4749500.269880638, 'M', {8479282.725655299: 'L6', 1292778: 'AXj3hg'})</w:t>
      </w:r>
    </w:p>
    <w:p>
      <w:r>
        <w:t>(7212421, 6204644.905689798, 'pJG7M1', {'6Z1qCeSEmHLeBeyov': 1439475.5345364406, 'ivxZEFdJQR': 8039074})</w:t>
      </w:r>
    </w:p>
    <w:p>
      <w:r>
        <w:t>(4378187, 5968145.591603794, 'XQOPC', {'kyPUJm4hepZ22Hs': 4938341.842528072, 4242777: 1034575, 4417870.86830337: 1564038, 4485889.31292843: 'Qjtqbj6Mng98'})</w:t>
      </w:r>
    </w:p>
    <w:p>
      <w:r>
        <w:t>(639953, 4088341.258930268, '3fc9JZiiPIJYGm5mbd', {'VU4HWsmpYjxbj': 4630256, 2748288: '1sEku4E3qsgK7nxsad8e', 'df0jdAVxiu4': 9484434, 8150345.655055076: 9779806})</w:t>
      </w:r>
    </w:p>
    <w:p>
      <w:r>
        <w:t>(1446997, 156143.2382637906, '9rE1vTimBL7JsWedbgs', {'XhO': 6274331.8134726565, 6260626: 5124467, 5248277.011165795: 3615699, 8911823: 1988081})</w:t>
      </w:r>
    </w:p>
    <w:p>
      <w:r>
        <w:t>(3188220, 5413956.391244043, '6ghCC6NF4SB2NB3g', {1034036: 1420171.8802867425, 7438352.5627219165: 4414964.510052091, 'wYiR': 7164176})</w:t>
      </w:r>
    </w:p>
    <w:p>
      <w:r>
        <w:t>(7473779, 4207121.408555008, 'h6REFlBmDyo7LLBv', {2897358.22526596: 3208955.250670058})</w:t>
      </w:r>
    </w:p>
    <w:p>
      <w:r>
        <w:t>(8921785, 14054.211379880277, 'Cm4Wlr2xGg', {'vr3E6zaAfQGak5onmG': 160549.8907026326, 2740760.8775123702: 9756487})</w:t>
      </w:r>
    </w:p>
    <w:p>
      <w:r>
        <w:t>(9110387, 3641703.349537443, 'JsR83', {'OkQulStMpIoyb': 3181849.7531733857, 3062837: 2624690.211461165, 'wn453FGwcei1fwocV': 6180107, 'o9nfOqrHST': 6366320.384678203})</w:t>
      </w:r>
    </w:p>
    <w:p>
      <w:r>
        <w:t>(7976449, 7494755.013563619, 'cU4XRj7', {222749.59902897073: '1lH3Ec', 'SY7Ac': 1758884.6168811189, 1063069.422207199: 3731138.776078965, 3629739: 'tIjJjztlsIgrNr7y0g', 7051461: 1371868.0089488279})</w:t>
      </w:r>
    </w:p>
    <w:p>
      <w:r>
        <w:t>(8140556, 9774931.304438682, 'in7Gzj1TG10rvFBMyrPT', {'JeIjHAbNd': 'vHM9YZwwJMI65C', 28298: 2995060, 'WPRp0HtMBCyTsd': 4270605, 'uKpcWKPr4llvY': 69516.90898584717, 5482460: 'uyZIzV'})</w:t>
      </w:r>
    </w:p>
    <w:p>
      <w:r>
        <w:t>(42247, 8347274.799215761, '0ndyyEX', {2415057: 6699166, 8417767.915984897: 6357462.282122233, '0D93tZQHfI6v': 'Pp9itg5iTTJgIGCd', 'KtAqYSBBK': 3345508, 'Ny': 6178761})</w:t>
      </w:r>
    </w:p>
    <w:p>
      <w:r>
        <w:t>(7871838, 1521011.3407718262, 'ewbIqq9cjP148WRMA', {5448241: 'gnP5pJXuMMMQDBNnjtWy', 6130818: 766412.1909250554, '7': 6566984, 3495385.7380719557: 8680062.380036576, 125820.47570497301: 'UgcbpqXH4s'})</w:t>
      </w:r>
    </w:p>
    <w:p>
      <w:r>
        <w:t>(7899060, 8735056.378825737, 'HybUmD1CO', {7040110.618378397: 6525571, 'djpDswOuwlfp': 'tWIIVHyXy', 'OameM6D698wHIDSCkZ': 6358337, 'ouO5nPHHPVJW94': 3619773.985875646})</w:t>
      </w:r>
    </w:p>
    <w:p>
      <w:r>
        <w:t>(3556008, 5405098.277714847, 'BRHhPBYTn', {'TYxi9BV8Qa': 6738728, 4079336: 2706208.023822201, 5446307.606446927: 5250410.0472632665, 7360761.52456234: 'Dg'})</w:t>
      </w:r>
    </w:p>
    <w:p>
      <w:r>
        <w:t>(6660923, 4043484.7257201923, 'YqODrjoXg8z5lfpxLG', {6386396.667782193: 6034448.100088429, 5606109.904761355: 'cjQ5CpB', 'Qf': 9124191})</w:t>
      </w:r>
    </w:p>
    <w:p>
      <w:r>
        <w:t>(7566679, 6679339.757089296, 'XAcGp', {7699123: 6938673})</w:t>
      </w:r>
    </w:p>
    <w:p>
      <w:r>
        <w:t>(1963682, 4941485.462383253, '52PNXdAUqDDRr4bg', {9763935: 'WMSmIlPk02ZUr0FKccvw', 7213223.960175576: 5221067})</w:t>
      </w:r>
    </w:p>
    <w:p>
      <w:r>
        <w:t>(5228406, 6900263.1946021775, '7rMnwd10rFWY92Suix', {'HoaXvQ': 'cky', 1831018: 6395995.122303414, 'p': 3695761, 9213057.068823451: 1879952, 6283909.423657113: 6485450})</w:t>
      </w:r>
    </w:p>
    <w:p>
      <w:r>
        <w:t>(3083993, 9441820.959058017, 'wGDBvQOEHhnZQfzK5P', {5339441.559896405: 9304077.435581388, 594530: 1774898.9269347726, 529495: 5677981.98162653, 3349950: 'mbQN4mC2ta'})</w:t>
      </w:r>
    </w:p>
    <w:p>
      <w:r>
        <w:t>(5846188, 1530321.047204045, 'LvDKKwElj', {'ZT': 'M6JmFxqmIsXZ', 2690224.5985956453: 8297285, 6368050: 4083131, 4621508: 492863, 6217103: 3081802})</w:t>
      </w:r>
    </w:p>
    <w:p>
      <w:r>
        <w:t>(4168060, 1951781.6995337745, '4KlxICkrWn', {345746.9544998482: 2999522.089310089, 't2f7EcAIizqtIqNRd7c4': 'g'})</w:t>
      </w:r>
    </w:p>
    <w:p>
      <w:r>
        <w:t>(967684, 375556.7365500523, 'DRa73fB3BubZdRd2', {'CMRkTYZTd': 7971835, 772729: 'vbXi9ng', 'lRsKdXdIKfgsRv9wTGd': 8028167.481813513, 5180168: 7915696})</w:t>
      </w:r>
    </w:p>
    <w:p>
      <w:r>
        <w:t>(5958760, 8454456.325339193, 'k0t', {'jTWjMG': '3kem362PwFVip'})</w:t>
      </w:r>
    </w:p>
    <w:p>
      <w:r>
        <w:t>(849421, 6505815.835749308, 'a', {8578692: 9983950, 5710193.901222204: 'sm7D6w7yQUoCmM1xat7', 3188869: 5496410.805990596})</w:t>
      </w:r>
    </w:p>
    <w:p>
      <w:r>
        <w:t>(8351525, 2874132.869048077, 'P5Jrmr', {7740431: 9846171, 9472142.937695704: 8465031.4184583, '1f': 3213171})</w:t>
      </w:r>
    </w:p>
    <w:p>
      <w:r>
        <w:t>(9887258, 9822728.905811524, 'Sv50Yjx38a29tYH', {4592994: 'L'})</w:t>
      </w:r>
    </w:p>
    <w:p>
      <w:r>
        <w:t>(9036681, 4040780.693223217, '1m', {9190011.143042339: 4092262.926364353, 7003054.859539466: 5697330.758842013})</w:t>
      </w:r>
    </w:p>
    <w:p>
      <w:r>
        <w:t>(9173371, 7509326.415132923, 'WMRzRGj', {2551483: 6309545.981687538, 4198268.641375557: 5171643.404212985})</w:t>
      </w:r>
    </w:p>
    <w:p>
      <w:r>
        <w:t>(5863422, 2861050.873640303, '2Cf', {4300324.368953986: 'Bj3CdVBOGCh3UjrlSI', 'eP41hqBcarBud': 8666562.92781408, 5852078.395945601: 'o2mW'})</w:t>
      </w:r>
    </w:p>
    <w:p>
      <w:r>
        <w:t>(3462970, 8942241.041481048, 'wLd1r52zDumAl6hkiWX', {5879887.40482829: 3078121.1854485613, 5466013: 411037, 3210472: 585918, 489140.4950320255: 9165477})</w:t>
      </w:r>
    </w:p>
    <w:p>
      <w:r>
        <w:t>(1304562, 8389005.843424816, 'QU1Z2RZoQrR7', {1864041: 4469548})</w:t>
      </w:r>
    </w:p>
    <w:p>
      <w:r>
        <w:t>(6868107, 3203510.279101861, 'nrO7', {'FZEyAP90hwLGMHPw6OYx': 1303228.0670637153, 'UVU': 1200223, 48758.83553216443: 8013356.127165024})</w:t>
      </w:r>
    </w:p>
    <w:p>
      <w:r>
        <w:t>(8339888, 8772867.090705886, 'LSbzzHW', {251284: 'LUql', 2634214.00709012: 7511423.390529138, 5785647.895522356: 4436472, 137564.9642191601: 9119259})</w:t>
      </w:r>
    </w:p>
    <w:p>
      <w:r>
        <w:t>(8275998, 2483962.736742793, '1zF', {27530.15486860133: 'GBvLzi6OhygPvU6trFP', 9895636: 'N'})</w:t>
      </w:r>
    </w:p>
    <w:p>
      <w:r>
        <w:t>(4828126, 2134947.739616081, 'btOR2cMeQXZCCfmnsbp', {2135472.020555523: 8274084.484036156, 7428520: 9462766.950917743, 'qtM1PsLr1VL5v0Wn': 'dLwqRjfG'})</w:t>
      </w:r>
    </w:p>
    <w:p>
      <w:r>
        <w:t>(794303, 6610999.894234855, 'lct5O8hEKTElM', {8559031: 9363886.26425447, 2558839: 7782243.411261098, '2BWQ': 9815113, 'nGyaqxh': 6797804.659827304})</w:t>
      </w:r>
    </w:p>
    <w:p>
      <w:r>
        <w:t>(2936018, 7093319.6442108955, 'kIoIzv2mB', {1083420: 1975238, 8140415: 4327436, 'B': 1129820, 3701965.5113431425: 'RyITceLnGbJ71x', 6376435.900154476: 6826696.750493643})</w:t>
      </w:r>
    </w:p>
    <w:p>
      <w:r>
        <w:t>(7015272, 9190010.057086432, 'EZ9jM', {4694345.7586173685: 1532556.1274999378})</w:t>
      </w:r>
    </w:p>
    <w:p>
      <w:r>
        <w:t>(6887752, 7134769.731913917, 'rTYqBjBVwcqXgT', {6462084.5301385075: 7259868.124529866, 8186366: 256127.50594220747, 3704422: 'pZfQh8HfLj4udlu1Y'})</w:t>
      </w:r>
    </w:p>
    <w:p>
      <w:r>
        <w:t>(7231359, 5933560.427000265, 'S3doURzlFF', {'oTuGODIRKQKyCRxnop9': 9450460, 1792749.0498508003: 5571535, '05bL': 7627502.340861853, 'Kzz': 7094710})</w:t>
      </w:r>
    </w:p>
    <w:p>
      <w:r>
        <w:t>(8433999, 4856437.94848301, 'rOgikbX4EnqPKgVq', {8790904.643302286: 'pX5BiZPL8', 9005882: 'fpyHLYJSMV'})</w:t>
      </w:r>
    </w:p>
    <w:p>
      <w:r>
        <w:t>(4081562, 1886796.3300322676, 'rVkacYOspvfI6t', {'a1Y': 1759269, 9690818: 2985699, 5327249: 7950477.019162847, 6739408: 'doVGDMWWvKySofNq', 7590498.176532937: 1951162})</w:t>
      </w:r>
    </w:p>
    <w:p>
      <w:r>
        <w:t>(4811641, 5636178.756397624, 'zgCGQMoqOWzEKS', {'LK': 4210728.547921748, 6110752: 2342307.7761633983, 'pGBQIYHmoG0u': 1118308.4188489278, 'FxU4ZYdjAr': 1481360.1815049837})</w:t>
      </w:r>
    </w:p>
    <w:p>
      <w:r>
        <w:t>(8000970, 3083924.3976617805, 'KyTfyiwAY5vfGRDrFCsd', {1617742.1896083043: 2711952.451442733, 6067413.974683722: 8319192.928428285})</w:t>
      </w:r>
    </w:p>
    <w:p>
      <w:r>
        <w:t>(2074998, 9181620.43775901, '5Min2fNf7IUC4bNq4Sw', {786129: 7543292, 6587613: 2740771.860758329, 1399669: 8365568, 7113754: 3464209.002065521})</w:t>
      </w:r>
    </w:p>
    <w:p>
      <w:r>
        <w:t>(6319191, 9885559.112415543, 'Nn11', {9735636: 9408155.337120265, 5257134.514641457: 5249943, 6361710.736002096: 'xTJFbe8a3d', 'kqJRO1Ha6f0fU2AG': '4U'})</w:t>
      </w:r>
    </w:p>
    <w:p>
      <w:r>
        <w:t>(8159836, 5439115.34549926, 'LsqC5FQNopbOkOxy', {9544110.7830005: 'AZRe', 'ghJ3qpagJ': 8611966})</w:t>
      </w:r>
    </w:p>
    <w:p>
      <w:r>
        <w:t>(1689871, 2763250.886753029, '0ev', {1725101.3114139824: 3473244, '7DXRS': 3385475, 7830754.092924651: 6548984, 2002172: 'nLSFamAmDb27hxIM', 70559: 59030})</w:t>
      </w:r>
    </w:p>
    <w:p>
      <w:r>
        <w:t>(728461, 1125426.6632695796, '5EaYMkyFen7CMbLEQUa', {7938201.068279918: 'ImT', 's': 1882952.478638109, 3835529: 3973807, 'M0z57TTTxDoV': 8809886, 4502143: 4942677.194626319})</w:t>
      </w:r>
    </w:p>
    <w:p>
      <w:r>
        <w:t>(156749, 1283059.013901633, 'gPMOP0mYk5i', {589672.9493732267: 2613514, 9368115: 4484006.689067573, 9989400: 9953879.338950286})</w:t>
      </w:r>
    </w:p>
    <w:p>
      <w:r>
        <w:t>(7959722, 837939.8921614656, 'TpqsgZ8yxibaS3xe', {'IqMGDv': 8700770, 2887876: 162280.34907348588, 'j21Zk': 1924577.3307502111, '8aM': 7635081, 'T83OrvWqD': 'mMpNc3COrHe7HhF'})</w:t>
      </w:r>
    </w:p>
    <w:p>
      <w:r>
        <w:t>(8835596, 1005671.3107565873, 'ileKG3jwJ4Oi', {6618624.323005391: '7B79', 'CFtRAU9wYNsF2WWCCgbn': 9166146, 'vGgcNkAVE': 4154552, 5590372: 'aGnkjb2AjOLBElFcG'})</w:t>
      </w:r>
    </w:p>
    <w:p>
      <w:r>
        <w:t>(3161834, 4855216.4750723895, 'aq9v7zInweX73HinneV0', {9654108: 9386728.730381114, 3218929: 1547889.1029213304, 7310385: 'W', 97671: 'uo448NLnNHGXFNVZ', 'hY': 9566556.23488731})</w:t>
      </w:r>
    </w:p>
    <w:p>
      <w:r>
        <w:t>(1250184, 2433088.451987967, '9', {8338683.632680242: 1847834, 3366163: 367294, 'UJFaAcR4qXk2b': 'be9vs', 'xOfoqYwLwvqT7H7m0nAY': 3577865, 5419485: 'hDK7ZUfHWJxjU0e57w'})</w:t>
      </w:r>
    </w:p>
    <w:p>
      <w:r>
        <w:t>(7915813, 4354600.247210924, '5M', {9390721: 4062244.9419375085, 1306346: 8924004, 561731: 4654571, 3653194.226375549: 7481436})</w:t>
      </w:r>
    </w:p>
    <w:p>
      <w:r>
        <w:t>(1224191, 6802707.750435125, 'cZ9', {1499038: 5653225, 'c2mOY': 3304358.1386058186})</w:t>
      </w:r>
    </w:p>
    <w:p>
      <w:r>
        <w:t>(9736568, 1404127.9114355077, '6s', {'wnZ76H': 7726009, 'uMyPoLJms4TGc1': 'ybBK2ib', 1075009: '0Kkvz0DdSgmZMXW', 'ME00q': 5071024.598208134})</w:t>
      </w:r>
    </w:p>
    <w:p>
      <w:r>
        <w:t>(9856149, 8299147.720977318, '9hFm9rAZK0L8tCcbv', {'0TqsDiiuS63gCuK': 9801100.463767778, 'XO2R': 7663781.794027392, 4957188: 1143545.9050374986})</w:t>
      </w:r>
    </w:p>
    <w:p>
      <w:r>
        <w:t>(7647536, 1485785.9101533, 'vRw59GlapkUu', {6927245.2756715985: 2869195.3400731673, 'UYZPmppIPSw3hZj79San': 'TDcOb6', 8855680: 2231225.861578088, 8900932: 7678441.064039503, 'gCNqmKdr': 2953599.816604576})</w:t>
      </w:r>
    </w:p>
    <w:p>
      <w:r>
        <w:t>(2546056, 9407700.090831272, '6D', {6141662.871329372: 9223973, 3965115.1128761177: 1260373.403133086, 6793521: 9260227.403209565, 9842877.821429124: 'KUuy7GNk'})</w:t>
      </w:r>
    </w:p>
    <w:p>
      <w:r>
        <w:t>(8965448, 882313.233056533, '2LMq2', {4833496: 2655969.246123917, 6330641.925828867: 'EdIoZPsQ0Cv'})</w:t>
      </w:r>
    </w:p>
    <w:p>
      <w:r>
        <w:t>(9586939, 7508921.195447322, 'C6aSrPpFEtXMKuRgPz7E', {2461111.0709619313: 110587.55268478548, '9IHn9268CZc3iPTa': 'ivxFqf0QTPQpVQJD', 2388994: 'ulTb7h1kkFBXv5UR'})</w:t>
      </w:r>
    </w:p>
    <w:p>
      <w:r>
        <w:t>(5913350, 2378426.7914093225, 'HHlI', {3075902: 793407.2952995275})</w:t>
      </w:r>
    </w:p>
    <w:p>
      <w:r>
        <w:t>(8095546, 7432861.832007808, 'owjPGL7nd', {2471600.3686132724: 6554451.418521917, 6067353: 'XcgR9SMN9yV5hBDmL', 7146944: 2192120})</w:t>
      </w:r>
    </w:p>
    <w:p>
      <w:r>
        <w:t>(8520076, 9221937.533517672, 'DO4DI', {6327694: 6672610, 4720582: 'TvbW'})</w:t>
      </w:r>
    </w:p>
    <w:p>
      <w:r>
        <w:t>(3242499, 3408766.2650500606, '12Ll9ToV', {'L7iQk0vZG': 2780456.797546208})</w:t>
      </w:r>
    </w:p>
    <w:p>
      <w:r>
        <w:t>(1636192, 411175.8605213123, 'YrmMixvZfonGHUvBSy', {6902034.013282983: 3889824.4281829754, 'NdkzDYwRW3XvOWPP': 2357264, 4581079.587596763: 'CagMJET9N', 3647840.6668173824: 1057620.6616555194, 6258724: 'myOYnRezzt6F'})</w:t>
      </w:r>
    </w:p>
    <w:p>
      <w:r>
        <w:t>(7873382, 2827124.077433586, '4KcYlmWg', {'NfIyARWzooLPxiM': 7867451, 'B5': '50901dMSc63'})</w:t>
      </w:r>
    </w:p>
    <w:p>
      <w:r>
        <w:t>(1428779, 4198861.992984645, 'qGYDvI', {'AJ': 'Pa4D9', 'hbtMzD2QySnxPkC': 6079147, 'cvsTUm9kJrV5t14wjcn': 'ziYynU7J75g6s', 1461463.0069421409: 'X2lm7oNlq3kxzLJPP'})</w:t>
      </w:r>
    </w:p>
    <w:p>
      <w:r>
        <w:t>(6207882, 3391558.8509772066, 'UWt', {9796273.065209921: 'JaxxeGH', 'zyzrXDLeZ': 2211551.761122368, 7034737.191668217: 'msDBdZKvxzB4z', 'GGuUcg1eoaUgcWYk': 7599059.1971065635})</w:t>
      </w:r>
    </w:p>
    <w:p>
      <w:r>
        <w:t>(4661007, 6470036.75391107, 'yK79MdfeqKE5A', {1484506.2446702563: 'Dyad', 3115149.730843196: 'Oojjdf02VjKqZH43a', 'dN4Wa': 2307278, 'IfgvBRfxTuL': 5399083.987506444})</w:t>
      </w:r>
    </w:p>
    <w:p>
      <w:r>
        <w:t>(6331326, 8192320.2514822455, 'VFNNPZs', {'46WT': 7233888, 8393634.278856933: 4464948.487462396, 'pj': 6468376, 1843570: 'h2dWx3ot3Gf2'})</w:t>
      </w:r>
    </w:p>
    <w:p>
      <w:r>
        <w:t>(5517339, 169747.89980866655, 'ORYuffF5SJAQU', {5994402: 2678655, 3034350.017022389: 'w08g', 2749301: 1885520.2817934991, 'ZJSJ4O6bYH7pBhX': 3616644.8349334067})</w:t>
      </w:r>
    </w:p>
    <w:p>
      <w:r>
        <w:t>(9101604, 2108783.556566212, 'vpZjzXn', {4657601.342955902: 1043304.067337929, 4547862: 'MPjVwpYJilcIBIni4bdG', '34dns': '1MknjbUoFfz6WR'})</w:t>
      </w:r>
    </w:p>
    <w:p>
      <w:r>
        <w:t>(7085550, 6482874.843851736, '515Wv', {'FPJF2KJb4': 'crLsO9R8PPC', 5254020: 9671980, 'AVwsGLuMfELxfBoG': 'XLFek4cLy6d'})</w:t>
      </w:r>
    </w:p>
    <w:p>
      <w:r>
        <w:t>(3629190, 8139965.906790431, 'ZASG6rUzPG', {3847928: 'YjZp0fNRNWysZEuuzmT', 'Ltzwg8D': 'aYC13Bo2dln2rRB4c8F'})</w:t>
      </w:r>
    </w:p>
    <w:p>
      <w:r>
        <w:t>(9048320, 3650427.1053199065, 'F', {594100: 7165001, 4388073.307381648: 'KTV', 8250131: 'kzUaXT57Vtt2vU'})</w:t>
      </w:r>
    </w:p>
    <w:p>
      <w:r>
        <w:t>(4456481, 8759196.248047747, 'YZGgUrM3Ous9', {9667207.595095096: 1667551.6733853836})</w:t>
      </w:r>
    </w:p>
    <w:p>
      <w:r>
        <w:t>(604499, 7151083.242756363, 'OQJgku3TvIBk6xvHN', {'gE': 'kXycBO6', 8276348: 2674213.1190687455})</w:t>
      </w:r>
    </w:p>
    <w:p>
      <w:r>
        <w:t>(2314711, 1330771.9892776825, 'b8Q', {5955110.455693321: 9418764, '9QmbyM47dB23g': 9848461.679142212, 662573: 5711298})</w:t>
      </w:r>
    </w:p>
    <w:p>
      <w:r>
        <w:t>(1778887, 4759742.810757036, 'QORhUMUPA2KFSqV', {8875215.80203489: 150805, 1555737.373973658: 6958697, 3852371.0612598695: 9274538.481232746, 7020104.498522514: 527293.4105293414})</w:t>
      </w:r>
    </w:p>
    <w:p>
      <w:r>
        <w:t>(8302986, 3658769.454905292, 'DzrpPrGatCdMwc', {4552602.371913646: 3954297})</w:t>
      </w:r>
    </w:p>
    <w:p>
      <w:r>
        <w:t>(528771, 4518177.902427728, 'mE7onjPl', {'CO9t4fk7PZgnva': 4537044.91217479, 9081463: 'oVgE0p9ntiq3d', 3594956.0862268424: 9661284})</w:t>
      </w:r>
    </w:p>
    <w:p>
      <w:r>
        <w:t>(7413610, 2003221.2593956643, 'GSJ25', {1318252: 1865731.6006374047, 5891899.830652271: 1223931.0834872152, 9965481.603454312: 1811752, 2753879.7891951627: 'VBWXQzV3G9pwJCSu'})</w:t>
      </w:r>
    </w:p>
    <w:p>
      <w:r>
        <w:t>(1789313, 8117727.971908468, 'BHx78XRQyk1B', {6795258: 'pV5KNnOCbqI', 3514488: 1752893.2340124282, 'DB': 9389873.232192717, 'Ih': '3Ge7i', 204863: '4lj'})</w:t>
      </w:r>
    </w:p>
    <w:p>
      <w:r>
        <w:t>(8292820, 8002887.580119833, 'b7uON3', {9097112.319466753: 5183672.19595577, 'zeGUPCzmMtZ5FOaoIj': 'WDxlL19HjSmgMTSPZ', 3322225: 6722854, 'WOqBF': 809295})</w:t>
      </w:r>
    </w:p>
    <w:p>
      <w:r>
        <w:t>(240385, 9783203.010661379, '6QMgACdseJ3x2jDyLyUR', {'BO0xMSZM8vQ': 'fu3mK22RMAIln', 'bRKNMvP4S2um': 'vJAegmhNLmDljlXpOSej'})</w:t>
      </w:r>
    </w:p>
    <w:p>
      <w:r>
        <w:t>(6488814, 7017301.864689873, 'vulwc2JVxABTJ', {6720007: 4463191.682749972, 7902423.211990812: 4108932.7979271286, 'M': 4281509, 'Tp1MeK': 3932619.5869035427})</w:t>
      </w:r>
    </w:p>
    <w:p>
      <w:r>
        <w:t>(2158322, 3337665.434871022, 'XnEAvoiyUWarD', {5352089: 5329304.926314118, 'blFPBa95e8': 'yC6DOxZGUWvJDaxr8IC', 6045218.17717662: 2453570.401342815})</w:t>
      </w:r>
    </w:p>
    <w:p>
      <w:r>
        <w:t>(7242469, 8150281.836699666, 'x6D02njSHc9Dy15', {7090974: 6110781, 3942715: 3733384, '7Lz': 1215574.1652889817, '17r': 'XyV34Z3WAKTCvSOwFPG', 'zNwA': 5562642.657585794})</w:t>
      </w:r>
    </w:p>
    <w:p>
      <w:r>
        <w:t>(2434558, 5429.3231838775655, 'j8emBUMbnL9NR9R3VCq', {2310198.911327754: 4530591.356602056, 5244373: 1585334.0623999557})</w:t>
      </w:r>
    </w:p>
    <w:p>
      <w:r>
        <w:t>(9885059, 1892638.0328307012, 't74Na3y3ona4HyFs', {1430306.8215880354: 5714363.30276664, 7346359.725442306: 5203771.667262362, 8403476: 1464615, 'DOJTKdOC7QO4ZmU6': 4968274.607268876, 'yFnVsyWIabh': 'DHMoQyQvS469HOecIoe'})</w:t>
      </w:r>
    </w:p>
    <w:p>
      <w:r>
        <w:t>(5879997, 5390306.621846537, '7bMdkpgKFSN5TV', {5448196.920584674: 3068060.725289864, 657412: 7319482, 'QXQePYk': 'Nu5XswsmPuUtlqGMa', 'IGvNmRP': 4951426.636265746, 'SmeD': 3342966})</w:t>
      </w:r>
    </w:p>
    <w:p>
      <w:r>
        <w:t>(2061677, 8605438.13850274, 'zdTSs3BRD23', {4444729: 5856550.62851304, 4103637: 'NR1gTcx1HjuWuavw', 6203047.352569017: 1501522.296067579, 8797660: 'tHcS5Qt'})</w:t>
      </w:r>
    </w:p>
    <w:p>
      <w:r>
        <w:t>(2748328, 249479.01969934572, 'XpQBs', {'EU': 9364532.394806307, '3G8Bo': 5919969, 'PHTyChuNpKWriP3Vl': 'Z'})</w:t>
      </w:r>
    </w:p>
    <w:p>
      <w:r>
        <w:t>(8108774, 9373745.40188942, 'MuP621', {8759114.315281784: 4828164, 9179716.202684088: 9530826, 8203869.684666979: '49m7T8jojzmqCpjg'})</w:t>
      </w:r>
    </w:p>
    <w:p>
      <w:r>
        <w:t>(338928, 7317583.756972759, 'T6wQhu7FQw', {2845415.216984711: 4120121.8554507336, 3456629: 840854.5686608382, 'rSH': 2336761, 5717107.282847905: 1582749.0334057438, 'cQD1P3FqAUJQS01qm': '9R'})</w:t>
      </w:r>
    </w:p>
    <w:p>
      <w:r>
        <w:t>(8275978, 1724941.2739417625, 'OmkcjTRn777M16u', {6991959: 'pPoh'})</w:t>
      </w:r>
    </w:p>
    <w:p>
      <w:r>
        <w:t>(7220239, 848055.1989406116, 'eefTu4YvVpN9T7NE', {6962296: 'qSXZ3', 8193285.488966028: 'ziZcUwm5iKfzH8'})</w:t>
      </w:r>
    </w:p>
    <w:p>
      <w:r>
        <w:t>(8152840, 6254234.914503226, 'O9', {'veMvld2i': 'AASXLlXCuoNyD0TXqEr', 7764081: 1014958, 8003062: 6820341.195504641, '0xtn': 7683754, 2919971.3558227513: 8300485.110272406})</w:t>
      </w:r>
    </w:p>
    <w:p>
      <w:r>
        <w:t>(1300278, 6616512.40492737, 'EbbimxxSm2', {'eXxBfls2n2': 9949640.08334444, 1733317.0555957567: 'iWM1opN5u1eCNV6CvpMo', 8387075.158475583: 5359484, 1886403.7353896701: 'mS'})</w:t>
      </w:r>
    </w:p>
    <w:p>
      <w:r>
        <w:t>(8378400, 362275.95597628556, 'p2CECP18s8o0vTQZNt', {6583331.497641845: 4937476, 2325155: 'YuNHSvPwaXn5oF5kjOt', 254554: 8144270.461239499, 'hjXPuaG1kVfyPSEtEQ8W': 3811127, 'GX4Uu1DAs': 625531.0474798548})</w:t>
      </w:r>
    </w:p>
    <w:p>
      <w:r>
        <w:t>(4214455, 7277206.89522107, 'GZyJ08BY', {5281162: 'fF7mho5VcPuHlr', 'pMoFIGo7r794X3': 'rum5K33wOwlr', 6435103: 4462645})</w:t>
      </w:r>
    </w:p>
    <w:p>
      <w:r>
        <w:t>(1679554, 3794854.310723936, 'VvYT', {4470748.648542431: '1dTZ'})</w:t>
      </w:r>
    </w:p>
    <w:p>
      <w:r>
        <w:t>(5245928, 1839247.57526833, 'Av4YNd2b957n', {1293051.9420412334: 6692269, 6153671.103608776: 'd7IiqjklJ1', 5898259: 'xcx4DKnksW66LIdr', 9226236: 'ivZcEk5N'})</w:t>
      </w:r>
    </w:p>
    <w:p>
      <w:r>
        <w:t>(4199679, 5801485.524351075, 'mCMNj7vUEggbhym9', {5524625: 4909485.324477613, 3019484.808785241: 57530, 9643790: 4675283.190854116, 946453.4692320658: '9VEUQb9s'})</w:t>
      </w:r>
    </w:p>
    <w:p>
      <w:r>
        <w:t>(2587654, 9900224.567893911, 'LanK8zP5XbX9hDuSgpM', {5411266: 4138872, 6105968.7799093565: 9885106})</w:t>
      </w:r>
    </w:p>
    <w:p>
      <w:r>
        <w:t>(7160158, 7403340.8248971775, 'ELS', {4765020: 7784204.65348335, 'yNZ8Md': 754276.5076627644})</w:t>
      </w:r>
    </w:p>
    <w:p>
      <w:r>
        <w:t>(313341, 4054840.716460493, 'xjxwfyIHfbdid', {6742624.094037868: 'mWqBp9nhJo1O8Vy'})</w:t>
      </w:r>
    </w:p>
    <w:p>
      <w:r>
        <w:t>(9328154, 67585.71022602356, 'yJDsuo', {601595: 9292322.340242097, 'LGJGf1fIkuFsL': '2NtrZKYnfPzLqg', 'DwPC': 'MbmTXxFRaAXvFREqg', 2725280.013276348: 7303967})</w:t>
      </w:r>
    </w:p>
    <w:p>
      <w:r>
        <w:t>(9089874, 3107648.984001594, 'mOmAglrMEMY', {3601475.537667791: 5200343.615136298, '5eGZVM': 'xaoCOJGgyG', 1946553: 1973793.9750044376})</w:t>
      </w:r>
    </w:p>
    <w:p>
      <w:r>
        <w:t>(6301586, 7990671.010560968, 'hcxRSBXWm4ZBUmIap', {6729279.335918345: 'xzGOG', 2991773: 1197540.2205485364, '8wm4a2WvFkA78NoKAgOk': 5359206, 364755: '23Cv', '08HTpWw68Vy57': 9713239.035286319})</w:t>
      </w:r>
    </w:p>
    <w:p>
      <w:r>
        <w:t>(3042178, 1583866.9816253658, 'E', {1718499.2288683488: 3456032.9154470116, 'WYYk': 2808714})</w:t>
      </w:r>
    </w:p>
    <w:p>
      <w:r>
        <w:t>(9125171, 4176989.623752111, 'Uz5SP', {9549582: 2372709.720289646})</w:t>
      </w:r>
    </w:p>
    <w:p>
      <w:r>
        <w:t>(7890934, 3202384.3337067594, '0s7QwNkqDkxa', {'qEW9leyVt': 200099.46223133235, 943430: 4245409.653310942, 'eyVK8': 'y53v'})</w:t>
      </w:r>
    </w:p>
    <w:p>
      <w:r>
        <w:t>(8319215, 6701142.540660324, 'IaMT', {'xJQgWcrEAtumYgV': 6219629.854695077, 95335.53607543265: 'c0JxIrFYpaUC', 3389030: 'xiP0lyj3'})</w:t>
      </w:r>
    </w:p>
    <w:p>
      <w:r>
        <w:t>(1244788, 5642173.1581605375, 'O2Am', {5963663.609669914: 6213739, 7159630: 5331407.537213846})</w:t>
      </w:r>
    </w:p>
    <w:p>
      <w:r>
        <w:t>(7408326, 1581791.6983870694, 'JxWPkJCs76l', {'zM3TtUB3fBvRF11nX': '5u2bvbddundD0jq', 'Dc1GxiysQZEa09': 'ON0', 5802560: 3465789, 5992470.754994126: 8700595, 'FPmeHQXYBBitC1KufVfp': 9761520.169361848})</w:t>
      </w:r>
    </w:p>
    <w:p>
      <w:r>
        <w:t>(8951486, 7543700.415608629, 'D8', {196376.44544775345: 5166049.571112788, 1700007.494355087: 'PpMuBZ2Qs9vMb', 8567707: 1652206.0438384435})</w:t>
      </w:r>
    </w:p>
    <w:p>
      <w:r>
        <w:t>(4481423, 4852652.856804112, 'Urbz9UpY', {2714127: 6484224.891962304, 2418699: 1503549.3590053695, 2230685.1299524987: 'wkowAnVV3eq0PtsK'})</w:t>
      </w:r>
    </w:p>
    <w:p>
      <w:r>
        <w:t>(1192113, 6097813.236206364, 'Dq5jvKwVGnwk1Hl', {'D1hLlw1OvVtV1e': 3214597.7267054813, 'RJh2o1QoZYYVjHWNaCoD': 2712962.7357680607})</w:t>
      </w:r>
    </w:p>
    <w:p>
      <w:r>
        <w:t>(8425840, 3296169.4735855516, 'Erm9LLoOZxETL', {5916628: 5791985, 'pRuDNV3jLlUTDZgn': 146585.3798513672, 7150375.86450249: 'cl3jXVLW16a1pFp0', 'qgVuzNjNJPXGJt6F9': 9728307, 5028385: 1303345})</w:t>
      </w:r>
    </w:p>
    <w:p>
      <w:r>
        <w:t>(2254997, 5996737.7006084975, 'Iz', {'CXFaWLOJzcf7DGIuHC': 'ziVkIjBos9'})</w:t>
      </w:r>
    </w:p>
    <w:p>
      <w:r>
        <w:t>(9485088, 5503764.768723809, 'pDqG', {9366866: 'pEjj'})</w:t>
      </w:r>
    </w:p>
    <w:p>
      <w:r>
        <w:t>(3906725, 1777994.5502792038, '3yyBQSfmpShdm5V5', {2659469: 633490.1190619002, 'GIRkkZWnXiKNtmerYuS': 4029107, 'dIKiuFMhRW0Knp4lHVaj': 'gsgje4T8S', 1763672: 9774064})</w:t>
      </w:r>
    </w:p>
    <w:p>
      <w:r>
        <w:t>(6894132, 1726054.4572855951, 'N', {1312397: 6903269.205385395})</w:t>
      </w:r>
    </w:p>
    <w:p>
      <w:r>
        <w:t>(2693862, 7751608.497239805, 'THZarHl0', {1040313: 6634381, 6445199.644292456: 'G', 5434015: 254808, 6896745.150688597: 4348156.759729806, 'D': 4914346.45786726})</w:t>
      </w:r>
    </w:p>
    <w:p>
      <w:r>
        <w:t>(8453516, 5462423.584679593, 'J4qUcobLoCo6sFppw', {8895927.585527282: 3082647, 'Ak7jEzdm': 4003597.900499266, 8994278.122464892: 'HxwbksXd3o1fVZQgP2sR'})</w:t>
      </w:r>
    </w:p>
    <w:p>
      <w:r>
        <w:t>(7606281, 8350407.585534948, 'iN7ABswOU75', {'DrU': 'cuu5YuKOcF5', '2o4gdW': 7062546.531223163, 'HJ': 6384071, 'OajRYqjLdFWm': 4129418.1590581425, 'sQhmR7NK6VRJXxFYH4': 9315786})</w:t>
      </w:r>
    </w:p>
    <w:p>
      <w:r>
        <w:t>(9636119, 6900367.523932331, 'xR', {1111858.9762214716: 8388348})</w:t>
      </w:r>
    </w:p>
    <w:p>
      <w:r>
        <w:t>(6309935, 5441053.693240846, 'A', {7566507.884938971: 'ogjxhU04Adsv3D8G', 'YGs2cnn2XyVVGQgK8': 6840898, 8589846.055581884: 3939273, 1168199: 'WXd8X3pLPgs4SfF1ynx', 9913940: 3988757})</w:t>
      </w:r>
    </w:p>
    <w:p>
      <w:r>
        <w:t>(1199945, 1072917.4908154893, 'MRNxYaIZd63temJIlqeJ', {812308.4658891011: 1191259.25761854})</w:t>
      </w:r>
    </w:p>
    <w:p>
      <w:r>
        <w:t>(3842048, 7979525.254860012, '0y', {4300245.091009195: 2285076, 3804445.1207954: 5739678, 7275819.039145846: 61828, 'j2': 'ioWwjb'})</w:t>
      </w:r>
    </w:p>
    <w:p>
      <w:r>
        <w:t>(5647036, 98124.06180496946, 'SB0K2Ei', {313246: 'l2DsHgiousUiz4USFFW1', 9748657: 'apa0dBTqokbHJAFjGc', 8084239: 'EN'})</w:t>
      </w:r>
    </w:p>
    <w:p>
      <w:r>
        <w:t>(3025828, 3315554.813111998, 'r6SDQzUce0', {4091484: 241324.2203720667, 4457283: 6088790, 2596: 'hvZgqoySZ0X', 9716043.95591642: 8057838.095903394, 3559400: '4dH6ZPqL'})</w:t>
      </w:r>
    </w:p>
    <w:p>
      <w:r>
        <w:t>(4993354, 5769703.216135949, 'xLN2Z', {3769562.209691305: 1678400.0648012531, 'Z4ZCYIXb': 5802687})</w:t>
      </w:r>
    </w:p>
    <w:p>
      <w:r>
        <w:t>(9048214, 9238346.639793511, 'Pc', {1088744.8476192385: 1620765, 2940336: 3221700})</w:t>
      </w:r>
    </w:p>
    <w:p>
      <w:r>
        <w:t>(4409719, 8060388.907668779, 'LqBQsVp9fIjtWMNPp1', {3820740.9044845207: 4085040.8494545897, 5984661.166134978: 'LTrmje0sLn9P', 7121806.000309125: 'MLR', 5326109: 5019725.872594503, 5887373.795519093: 'QMwVZ0pjPm'})</w:t>
      </w:r>
    </w:p>
    <w:p>
      <w:r>
        <w:t>(6023738, 3469832.775149939, 'e7Btpi4sYRTB', {3537891.610648377: 4624621, 'Fge': 'OBBt6X1m', 'A6NwP8e95Wir5xvcwV': 'N1FxWM48fkEurCBj7ym', 8168762.867779261: 3071380, 3126163.7557745283: 4135732.4004868967})</w:t>
      </w:r>
    </w:p>
    <w:p>
      <w:r>
        <w:t>(4219714, 5807291.050961927, 'VaeWzKmVe0', {'PxZ5N': 'zae0vSsxd7fQu0FGEvq', 6355388.000334378: 6155637, 'TY': 6258475, 'bO': 2829309})</w:t>
      </w:r>
    </w:p>
    <w:p>
      <w:r>
        <w:t>(798831, 7152930.313171577, 'VbuYwWJtYVhiZXYJNdz9', {'C1U83QjPGSKLqV': 3137026.024637626, 8255252: 2568196, 2445705.6321801464: 'rqiJUwmXJbjuuScMIw', 'ORedRV2yVR4E3O': 'PxCL90', 'K0A8tnj': 6936272})</w:t>
      </w:r>
    </w:p>
    <w:p>
      <w:r>
        <w:t>(3698699, 1857069.1825346763, 'VopaikjZVC645oHjY', {8684987.330063568: 3580146.5902780406})</w:t>
      </w:r>
    </w:p>
    <w:p>
      <w:r>
        <w:t>(7415294, 5428266.332795783, 'KAt9QKbkc', {5882903: 3673868.535743505, 5797970.222403159: 5694429.657657932, 3261803: 'rlpv9lvwZNA69KfIp0'})</w:t>
      </w:r>
    </w:p>
    <w:p>
      <w:r>
        <w:t>(6243277, 1804691.9873181023, 'd7', {4159475: 'z4ywMeUU', 9323947: 3114204})</w:t>
      </w:r>
    </w:p>
    <w:p>
      <w:r>
        <w:t>(2219341, 7724126.991031968, 'UTQqZ4eZkPp3K802r6GY', {'pj3dE82ZwXPRs1i091q': 5147333, 7621668: 7216082.04025287})</w:t>
      </w:r>
    </w:p>
    <w:p>
      <w:r>
        <w:t>(7549494, 5117433.188881184, 'RV7us0F1aBA3O9', {864973: 9571553.40669146, 335409: 2489759.0760442647})</w:t>
      </w:r>
    </w:p>
    <w:p>
      <w:r>
        <w:t>(5664707, 198789.40569116542, 'QRpEimNNmkbhfh8LjL', {5194555.258444183: 'w5HNW', 8830874.462750595: 2677457, 6755044: '2w8psIKQ9inhTl7', 5863707.365796961: 2617233})</w:t>
      </w:r>
    </w:p>
    <w:p>
      <w:r>
        <w:t>(4731659, 9038538.401557803, 'eQhqH1dJoYzfc85oQ', {8933412: 'Ma3OSiy', 'Bq9vgqkfyXKQW50kpBQ': 2295484, 7516342: 572785.488599059, 'g': 5491642.539090824, 'mYfmD5tTG3C': 'HZT33ce4NIEX7E'})</w:t>
      </w:r>
    </w:p>
    <w:p>
      <w:r>
        <w:t>(7062470, 1831308.6984877924, 'N2COPyszoToO', {4312444.104935439: 'bmmOumV6iMc6', 'RT2XgrO9lWYAC': 6543284.373971686, 6237032: '5gWuB6Ea3aFJlw'})</w:t>
      </w:r>
    </w:p>
    <w:p>
      <w:r>
        <w:t>(8696785, 1472047.6879244137, 'bV0FrMV7tzc2Av', {6247731: 9745542, 1618652: 'PjgJuVvUfTrhqiCB'})</w:t>
      </w:r>
    </w:p>
    <w:p>
      <w:r>
        <w:t>(7366810, 1619203.0283078996, '72T7izMB6vmwR', {3926636.7146993573: 9747604.337886373, 1871625.769555484: 7652262, 8117082: 7409798, 'cOhYmclHiJ': 7072678})</w:t>
      </w:r>
    </w:p>
    <w:p>
      <w:r>
        <w:t>(2843124, 2530882.959207916, 'p3M', {'34n0nVTXgNyXfQ': 'WzApwi4qdHvQ', 9650804: 'gy3lKZHPfu19ynhqEu', 5194127: 'c'})</w:t>
      </w:r>
    </w:p>
    <w:p>
      <w:r>
        <w:t>(5028283, 5018871.140567964, 'saOGGsp7JN6G', {'xAp': 4762390, 6861323: 3167097.0312626525})</w:t>
      </w:r>
    </w:p>
    <w:p>
      <w:r>
        <w:t>(9132986, 3404184.2312673153, '6ziVu0S', {9437796.590602517: 'jwSws', 'tCCgH3C4ObY6fD4Ma4x3': 2271844.5680618426, '2qLRTeeScEYHSVui': 416281})</w:t>
      </w:r>
    </w:p>
    <w:p>
      <w:r>
        <w:t>(4522416, 4961877.730308244, 'N8Von', {9440647.752106087: 'Pw5FF', 7048423.937431637: 'moD5Gbk'})</w:t>
      </w:r>
    </w:p>
    <w:p>
      <w:r>
        <w:t>(8156190, 1706418.1296403348, 'R1MGAaI', {'XkYfpg1': 'JCJ2co9QA3LKJ', 2225419.8360805977: 6635925.745513987, 7803079.9192824075: 1388506.4285630276, 'rzW82': 3895593, '4KpE': 8929009})</w:t>
      </w:r>
    </w:p>
    <w:p>
      <w:r>
        <w:t>(4726852, 9470690.306114161, 'zFDsKIbS4Xvd6x4n', {'VGwzq6R': 'MhIZUJTpT6gZRxSiw1Nr', 8578321.994762478: 9823215, 9969000: 'vy3yodpFK2Ts9epfwS8T', 5409776: 'cK'})</w:t>
      </w:r>
    </w:p>
    <w:p>
      <w:r>
        <w:t>(901746, 656299.7437634688, 'fF7D', {4528064.6093194485: 7152926.306323621})</w:t>
      </w:r>
    </w:p>
    <w:p>
      <w:r>
        <w:t>(1465614, 13468.127133287044, 'oxMYN4', {5887192: 6344835.381578326})</w:t>
      </w:r>
    </w:p>
    <w:p>
      <w:r>
        <w:t>(6634831, 1835908.206685709, 'flOusP32y', {'z': '1eJu', 9900602.37822739: 3918595.1486231275, 4603428: 5529310.578005876, 6367712.12792768: 3229446.685318239, 915528: 1136611})</w:t>
      </w:r>
    </w:p>
    <w:p>
      <w:r>
        <w:t>(6501540, 9230161.2617039, 'mHhVNwf', {'eSSWaxsRVAB2yKMZUR9': 812472.2660390271, 'vM4sKp0RK': 7300321.008657904})</w:t>
      </w:r>
    </w:p>
    <w:p>
      <w:r>
        <w:t>(6103077, 484865.25964980485, 'NXSxWOXfOmNGPwy', {'kA': 6315096, 9393065: 9560701.717034288, 7296665.6112834215: 'u3HRr8fHNIM8Q'})</w:t>
      </w:r>
    </w:p>
    <w:p>
      <w:r>
        <w:t>(499729, 9493387.985749392, '0jsz61x', {'C1YCyht4t5': 5038771, '7dadE5R4FnUnnIBrn': 'ivST5zGYAVzI4zmA'})</w:t>
      </w:r>
    </w:p>
    <w:p>
      <w:r>
        <w:t>(3596019, 1419556.9837962375, 'ds88zlBokjF8WgmjW', {6584637: 1506469.4551672142, 6412708: 3147808, 6741347.394214621: 'l7CZh', 6830583.606464296: 3973174.857968752})</w:t>
      </w:r>
    </w:p>
    <w:p>
      <w:r>
        <w:t>(8415815, 6333986.35633687, 'kao7FfB', {6232115.4447647305: 'aiP7tprIvgr3xUDMLqIl', 860947: 6985117.030211189, 3012271.8686248516: 7789944})</w:t>
      </w:r>
    </w:p>
    <w:p>
      <w:r>
        <w:t>(8008496, 8704696.875197586, 'O8YEYKVXBpi', {6030705.070629596: 'R1s', 9864571: 7839101, 3253219: 5755060})</w:t>
      </w:r>
    </w:p>
    <w:p>
      <w:r>
        <w:t>(2524016, 4156423.5292295213, '6j', {'b': 'K1IGsPXBy5', 7637937: 'ner', 'y': 8249626, 7763233: 6437158})</w:t>
      </w:r>
    </w:p>
    <w:p>
      <w:r>
        <w:t>(4879302, 9832450.761142394, '5I', {5491485: 7164484, 2767052: 5286784, 9143859.25218833: 'BZ7sFL5ErSK8x5S', '03yu97PuF': 6511993, 'd5GQpN7': 1695157})</w:t>
      </w:r>
    </w:p>
    <w:p>
      <w:r>
        <w:t>(8221376, 5838332.033795587, 'JBo', {'UuCCXu9sPVX5j': '32mASqGR', '2tPAvcU1fZJ4rO': 'OQOmpNXOuHrdV', 5533540: 4365987.423951259, '5d': 9503897.566343622})</w:t>
      </w:r>
    </w:p>
    <w:p>
      <w:r>
        <w:t>(7857336, 1312667.9103934169, 'DAatKxhMCOzKi0Wr', {'kwHYnMoCIK': 1271887.4022964998, 8763581: 5717232.202744761})</w:t>
      </w:r>
    </w:p>
    <w:p>
      <w:r>
        <w:t>(6811569, 4883402.865912989, 'xkzYq6FIZbutTOUpOA', {'YVKwOX0kywdT6': 'goFgN7Z8GaNipa'})</w:t>
      </w:r>
    </w:p>
    <w:p>
      <w:r>
        <w:t>(9733856, 5401983.454591495, 'ZaHAA45gkemHx', {6085275.545078143: 'se'})</w:t>
      </w:r>
    </w:p>
    <w:p>
      <w:r>
        <w:t>(5485332, 4867159.185854009, 'DAKnkN2b', {5865655: 3356603, 4814076: 2489936})</w:t>
      </w:r>
    </w:p>
    <w:p>
      <w:r>
        <w:t>(8933108, 378494.4405252144, 't7zUZW6SfT', {'X3XPeDFJ4': 4142630, '5JonR3': 2873635.6792466845})</w:t>
      </w:r>
    </w:p>
    <w:p>
      <w:r>
        <w:t>(2086371, 1492373.8207203697, '1OJKJWp9eZCmjhNj', {3855155.6508949646: 'sB'})</w:t>
      </w:r>
    </w:p>
    <w:p>
      <w:r>
        <w:t>(4418506, 3457303.0376993986, '4Z', {5726633: 8867528, 6220835: 9088223})</w:t>
      </w:r>
    </w:p>
    <w:p>
      <w:r>
        <w:t>(622609, 3126968.1768712853, '6XO1', {9206194: 'MQx6R', 'neyMSI3lZaUnrP1': 7985909, 3006530: 'mXNk', 2831320.3113425067: '5xEmoq5gsI7IPRlol8N', 9050988: 4207893})</w:t>
      </w:r>
    </w:p>
    <w:p>
      <w:r>
        <w:t>(8084857, 621517.2527131862, 'MdybWtivWGXTn36AoVv', {8709945.005161138: 4530208.70428933, 'Cl7Tk63A3kLuEY': 8187457.236936367, 2608137.56162942: 9898902.442082586})</w:t>
      </w:r>
    </w:p>
    <w:p>
      <w:r>
        <w:t>(1842311, 1089399.6302427445, '1CdCC', {8925303.750616012: 2937878, 1686322: 'JcB6CI0fzcMoWo9U0yn'})</w:t>
      </w:r>
    </w:p>
    <w:p>
      <w:r>
        <w:t>(4636206, 2466160.2296386454, 'W4cN', {6862456: 4200654})</w:t>
      </w:r>
    </w:p>
    <w:p>
      <w:r>
        <w:t>(5070193, 2053356.2767805734, '3SquF8KD8UPfFDXXnP', {8154478.98066847: 7417430.45528868, 4491462.658927547: 'xmLLRQCYb', 'MAfn6T0aiNjQ': 8608270.254079536, 4649579.701333406: 652856.8082163932})</w:t>
      </w:r>
    </w:p>
    <w:p>
      <w:r>
        <w:t>(6913618, 8182221.446301174, 'W245MSiZgF', {3752441.9674612195: 1255218.9671470316, 7658580.048468199: 1836847.571241651, 'U5k4': 4693436.423309867})</w:t>
      </w:r>
    </w:p>
    <w:p>
      <w:r>
        <w:t>(7464572, 4933375.990976626, 'TOkhZLRYTW3ASaM4S', {661366.7406312051: 3136797.8722985843})</w:t>
      </w:r>
    </w:p>
    <w:p>
      <w:r>
        <w:t>(6626422, 3934730.0864916192, '17Q5NuvGAaipmfoH0y2t', {3142933: 'vGMTDk4uLYrAvvH', 199267: 3435237.0939503517, 7039497: 7653928.367677482, 'ee9KntVyaL8': 4989093})</w:t>
      </w:r>
    </w:p>
    <w:p>
      <w:r>
        <w:t>(2913493, 3331492.478156102, 'wxtsHGMAQfNaJtH1yeG', {1941639: 'w7rm', 'LGdi1uEVTOvtvOM': 923286.9202210503})</w:t>
      </w:r>
    </w:p>
    <w:p>
      <w:r>
        <w:t>(659139, 4361808.350061202, '4ySIwZ', {8399582: 'FgCk'})</w:t>
      </w:r>
    </w:p>
    <w:p>
      <w:r>
        <w:t>(3141208, 5714648.194745952, 'jBTVaqDu', {'akc544gvPZv7CmG589': '5K4ynTVesF7zpyn', 4519834.917068982: 3075223.0874035526, 1817130.1433758258: 5304537.824163779, '7y6Y1V': 5756801.818026671, 'ETwwtbOTCmt': 8162746.497316412})</w:t>
      </w:r>
    </w:p>
    <w:p>
      <w:r>
        <w:t>(8976934, 4272245.3566277595, 'cm9y6pfCIsuOzXq', {'8ai3c': 'pKHWx7dNmIgV', 8143241.078763106: '5sCml9aTSXK', 2686439.086622874: 7425230.898197151})</w:t>
      </w:r>
    </w:p>
    <w:p>
      <w:r>
        <w:t>(905644, 1911601.6060160722, 'dSXP0GuLjkhK5HPBBd', {4731399.124163238: 5774247, 'qyE7EYnGp': 4170915, '7FW': 7685674, 'H81u': 6085021.778521925})</w:t>
      </w:r>
    </w:p>
    <w:p>
      <w:r>
        <w:t>(8119135, 9754662.845858553, 'OaYINA', {'Yejw0Dz0NT3fdsQaDz': 8366058, 5858753.305519023: 2761861.4603464673, 'Y7h9Pxlhbz8VWL2axy5': 4049190.3714915277, 8424814.924400471: 9953874})</w:t>
      </w:r>
    </w:p>
    <w:p>
      <w:r>
        <w:t>(646986, 5977236.1553711165, '7GwgxvZTRSBiI', {2761428: 2461446, 4239461.564726859: 471144})</w:t>
      </w:r>
    </w:p>
    <w:p>
      <w:r>
        <w:t>(6094449, 3752027.460420814, 'UIYGx6azkFmWquWnrp', {8189386.088319368: 8738696, 1065522: 2406425})</w:t>
      </w:r>
    </w:p>
    <w:p>
      <w:r>
        <w:t>(5182503, 1773507.0968583, 'QNnzt', {5088778: 6759365.68775196, 2004624: 4747327.4815640785})</w:t>
      </w:r>
    </w:p>
    <w:p>
      <w:r>
        <w:t>(9561664, 7273198.137751602, 'sJpbFtQL', {2004378.6024764576: 9807003.909893962, 2278714: 'Vg0J8W', 9370974: 'I', 1920218.322020374: 1391718})</w:t>
      </w:r>
    </w:p>
    <w:p>
      <w:r>
        <w:t>(8560089, 1096056.7832316004, 'EVQinRFNd19', {6000299.14303116: 7324839, 7508727: 4134509.5671859165})</w:t>
      </w:r>
    </w:p>
    <w:p>
      <w:r>
        <w:t>(4091047, 2454896.309264708, 'jlkM6Q5CT', {'K6wLHEDGefkCHfBKIz': '4ZyNC0W0', 8937793: 5090939.607208754})</w:t>
      </w:r>
    </w:p>
    <w:p>
      <w:r>
        <w:t>(2292910, 4026127.672415445, 'VvA7wsfZPA0w', {3881713.8237367054: 3772682, '1k42knPz8m': 668899, 1193096: 6777624.347079373, 1616815.5258949269: 8527100})</w:t>
      </w:r>
    </w:p>
    <w:p>
      <w:r>
        <w:t>(6682537, 7572900.602200568, '83tz5', {8831648.488296166: 2724124.754118795, 4306808: 8149254.970572686, 9963134.963056648: 2007564.569086262, 'Xm9wl02Q': 8410616.514593067})</w:t>
      </w:r>
    </w:p>
    <w:p>
      <w:r>
        <w:t>(9735599, 1288962.9621800936, '75Xwgm', {'rbev5uS': 'DT44yzl', 8126597.315596312: 604175, 5767026: 'HVsBYGd'})</w:t>
      </w:r>
    </w:p>
    <w:p>
      <w:r>
        <w:t>(3636927, 1029996.0661785079, 'P1Yo9ZroUTJZdfhs6wOF', {2734153.449553831: 2690722, '1wprgL4TYLp5b8VCH': 3410082.271265118, 4179248: 2469122.4895591377, 768670.0997765017: 7997027})</w:t>
      </w:r>
    </w:p>
    <w:p>
      <w:r>
        <w:t>(5816703, 6498155.922697526, 'uwRKTvowgZ', {3887378: 4060966, 8352473: 'lC92uiksrdxm', 'HVTpX7cFXq': 1681332.2500931905, 9217984: 7770254})</w:t>
      </w:r>
    </w:p>
    <w:p>
      <w:r>
        <w:t>(5012627, 5959488.23324982, 'tLCaet4RkO2dukiq', {6771923: 6414232.194929576, 'pk5RDyWADOe970': 313821.1319746831, 5785228: 'BXZkl7jkXKT', 9023449.280629503: 8697287, 4751782: 1867576})</w:t>
      </w:r>
    </w:p>
    <w:p>
      <w:r>
        <w:t>(6357208, 3279409.7968801917, 'LWzJ0IyCa7l', {189398.1131072675: 2308881.4416309865, 7062998: 8758267.688261779})</w:t>
      </w:r>
    </w:p>
    <w:p>
      <w:r>
        <w:t>(85281, 2201656.9043897307, 'bGwvGqO', {'A5O0W85alpcUjVMTv0G': 6934245.507002619})</w:t>
      </w:r>
    </w:p>
    <w:p>
      <w:r>
        <w:t>(5514663, 3350352.022115599, '82ZqK', {'KAK3memnNNZ2MfoG1': 6626095.910449773, 't3cIzD31': 9716677.854362968, '1uCFm': 'Cg3p', 8888039.811806913: 8874225})</w:t>
      </w:r>
    </w:p>
    <w:p>
      <w:r>
        <w:t>(6077960, 2720991.0063248333, 'zeOrZ80N1k0WKpbqf49', {4498063.593240791: 8038596.144941729, 8736716: 5494925})</w:t>
      </w:r>
    </w:p>
    <w:p>
      <w:r>
        <w:t>(1238590, 8892825.173303083, 'vN7tCobkDrJ31xni2v', {8528228: 'zrmV7VvydUzVFueYw', 150215: '5qYUgyCcpNSj1o', '5xl': 1622575.584549979, 9177273: 6276939.82434815, 6680476: 5205273.8977620965})</w:t>
      </w:r>
    </w:p>
    <w:p>
      <w:r>
        <w:t>(1518526, 8781471.73357301, '5NrBZ8GjhUiebcExKfc', {'PRBB6uT': 6104561})</w:t>
      </w:r>
    </w:p>
    <w:p>
      <w:r>
        <w:t>(5675508, 4422413.771303133, '00', {5990724: 3259134, 2701968.7931961957: 7098059, '8Oq3NOnzmQr4fZCtHA': 225358, 8818642: 5244471.446881379, 6837125: 7916163.886166681})</w:t>
      </w:r>
    </w:p>
    <w:p>
      <w:r>
        <w:t>(9652467, 303024.7696844235, 'lB1B4W4k3B7', {3306606.215822593: 7178304.330088696, 4499513.727821276: 'Ndg'})</w:t>
      </w:r>
    </w:p>
    <w:p>
      <w:r>
        <w:t>(666363, 1175674.110575059, 'orSRIKKThlY1O6PKxMGP', {8906369.30423204: 'd9rH', 888522: 2869186, 247276.48513444778: 'O7O5W', 5404208: 4173619.890131195, 'QlWJygZ1JGD4': 'fvYzq7kVm7oOTO'})</w:t>
      </w:r>
    </w:p>
    <w:p>
      <w:r>
        <w:t>(5259261, 4712252.726429176, 'eQEABqb0jqRK', {2100335: 2779440, 3836653.99100802: 'l'})</w:t>
      </w:r>
    </w:p>
    <w:p>
      <w:r>
        <w:t>(8283974, 1632857.0958349076, 'IS4I3IQa5uys', {'q9vmVTNSuPWVSJJn': 5187785.204615169, 7871990: 4711888, 4703319: 1881829, 'J04': 8005911, '0d': 'c'})</w:t>
      </w:r>
    </w:p>
    <w:p>
      <w:r>
        <w:t>(3119530, 9856930.661410747, 'V8k', {6897293.348875336: 4244983, 6915551.419015372: 'wUgm6'})</w:t>
      </w:r>
    </w:p>
    <w:p>
      <w:r>
        <w:t>(3030245, 9797180.247160219, 'hDGBbFHVga87UjyLPNd', {5080305.127483614: 1681960.5875959066, '5XiZmpDdzjlbI2m': 'Me2Ghg23D'})</w:t>
      </w:r>
    </w:p>
    <w:p>
      <w:r>
        <w:t>(5881715, 3604445.550544283, '0z', {'K0UGEv9YSqCk': 'GDdIMD', 4767387: 'fCDjI2', '5XQrIeVqApYgwyXFo8L': 6249614.747145415, 7130606: 'bfJo', '1dUKSWsiYv': 'stg0'})</w:t>
      </w:r>
    </w:p>
    <w:p>
      <w:r>
        <w:t>(4351365, 3182715.200871774, 'F', {'xc2jHuvctNhuHPECk02': 'EPUss8s8EFKT9', 'nc8OB9n8ldLOGHP': 5166319.573335409, 8459273.384475967: 844340, 3940545: 'wPeJvAQ0tZZvhCF', 'mAVFCNL40': 'qaienK'})</w:t>
      </w:r>
    </w:p>
    <w:p>
      <w:r>
        <w:t>(5683927, 3136091.329008639, 'jtX0oRHwM0nNENZW', {1254127.7885777636: '335vBzjJjiU9ZKtKZ'})</w:t>
      </w:r>
    </w:p>
    <w:p>
      <w:r>
        <w:t>(8455781, 2992378.532189257, '3ftkF31T', {'M89oXWdyFdfr': 'DnbUtKGOlTmvWQ', 'yJ1YH': 'xYmYx', 6555823.089035983: 261784.98115818406, 6288713.654523288: 1997226, 513009: 9687589.672366194})</w:t>
      </w:r>
    </w:p>
    <w:p>
      <w:r>
        <w:t>(3063851, 7704183.4076479245, 'QaWu9FnggIMBAoFX', {4913278: 'p0fjFGg0'})</w:t>
      </w:r>
    </w:p>
    <w:p>
      <w:r>
        <w:t>(3925285, 4085888.4684397522, 'HXPqql1UYClIRCpqz', {'ajQuF8t0GK7kUVnDhe': 'myS5S3a', 6715134.026578106: 7224790})</w:t>
      </w:r>
    </w:p>
    <w:p>
      <w:r>
        <w:t>(3570577, 4450810.504543929, 'txh8T9VFjGyarO59', {157408: 6085311.086248349, 3825927: 'YgCs6RtTKll'})</w:t>
      </w:r>
    </w:p>
    <w:p>
      <w:r>
        <w:t>(4964287, 3499117.1738628447, '40vbvpAlohUenNTtSTpj', {'Pr': 'wnHQC', 2976132: 'LXiLfR5'})</w:t>
      </w:r>
    </w:p>
    <w:p>
      <w:r>
        <w:t>(748324, 483064.251660279, 'Da2Cu1dJWo5qoahqoH4', {'ZvVHqS0RY0AKq': 9246274, 'WSaCcJusEFkrgRSo3p9': 4074951.5100646093, 1425466: 'NOG6dQLkkYrhsD', 'Vl2IYM9': 6270525.349121525})</w:t>
      </w:r>
    </w:p>
    <w:p>
      <w:r>
        <w:t>(3663681, 2270456.0992385414, 'IAH71A49Hl8ToV299oHS', {382749: 3220091.7718010014, 9623875.972877823: 7066366.922431834})</w:t>
      </w:r>
    </w:p>
    <w:p>
      <w:r>
        <w:t>(1799114, 7855167.955899256, 'qsuY', {1426382: 6464135})</w:t>
      </w:r>
    </w:p>
    <w:p>
      <w:r>
        <w:t>(6260830, 9977695.383261168, 'fW8QwHwPrJkCMrO5hgV', {'kfISLPUuqcFRoXU4P': 4387617.391764866, 2772892: 6574209.431843377, 8174245: 8650289.067696832})</w:t>
      </w:r>
    </w:p>
    <w:p>
      <w:r>
        <w:t>(6158346, 600569.5542029398, '2p5keqt1e', {3623597: 6202496.56147737})</w:t>
      </w:r>
    </w:p>
    <w:p>
      <w:r>
        <w:t>(1875019, 2433728.2998100417, 'vY3S3lBEmjlDoW', {5481287: 9175132})</w:t>
      </w:r>
    </w:p>
    <w:p>
      <w:r>
        <w:t>(3385033, 3667586.862701456, 'ZD70Kzz4cTLhtoZ1ef1H', {'xWLrhE': '2ryTnVXCZu2', 4313550: 'NdrP1KOGaxh', 'qxiIKRJEVvIYTU': 9224737.96868021})</w:t>
      </w:r>
    </w:p>
    <w:p>
      <w:r>
        <w:t>(6553845, 407811.4111982156, 'yxczbq1O5b', {773727.1326167949: '4Q', 8902469.887547327: 470250, 1138024: 'gAs', 'Xte': 9520707})</w:t>
      </w:r>
    </w:p>
    <w:p>
      <w:r>
        <w:t>(6528004, 5356288.333475816, 'ILl', {1805385: 441920.77526511997, 6913619.194745805: 6931456.414146184, 7720100.947218193: 6545172.315106152, 4332813.371481491: 8432728.620655263})</w:t>
      </w:r>
    </w:p>
    <w:p>
      <w:r>
        <w:t>(1253811, 8973446.673987655, 'DzqxCL', {'5NF7oYhgePgz': '02zcQPIMllbtK7C4a'})</w:t>
      </w:r>
    </w:p>
    <w:p>
      <w:r>
        <w:t>(3414153, 5656675.777038819, 'Eho', {'N': 4583067})</w:t>
      </w:r>
    </w:p>
    <w:p>
      <w:r>
        <w:t>(2847959, 8984278.50709307, 'UhNWTMe', {1695595: 818923})</w:t>
      </w:r>
    </w:p>
    <w:p>
      <w:r>
        <w:t>(4645583, 3649633.5410124445, 'bJ3dsz1w2avJ2hEP', {'D': 7772299.484282029, 'XOmCITkKl': 8679147.39920984, 7749762.681342612: 4691512.142060413})</w:t>
      </w:r>
    </w:p>
    <w:p>
      <w:r>
        <w:t>(7219406, 9049172.014012842, 'ki2x0oZepp6Jb27YAX', {'x4': 9806616, 5666145.668932259: 6153854, 'y4eHm1758dOkzVvJX18': 6473258.92682117})</w:t>
      </w:r>
    </w:p>
    <w:p>
      <w:r>
        <w:t>(5769882, 2188629.075561044, 'ikJZNcGU', {111746.97785994226: 1975466, 'ARiZ': '8JEI9ROinrnYrV', 7283080: 7556366, 4615772: 4453522, 9451993: 'p2tP2yqM'})</w:t>
      </w:r>
    </w:p>
    <w:p>
      <w:r>
        <w:t>(2364227, 2668524.248310612, 'r2X4k4ufo5cRbMKS', {4854670.751199275: 5686646, 1765951: 1871091})</w:t>
      </w:r>
    </w:p>
    <w:p>
      <w:r>
        <w:t>(8078873, 6636805.726876857, '1wsuRnJBbPW4', {'jiQesPuZn5M364sXZa': 'bwuN6KwzUfJO9fm4vB2G', 'J4v5cB0Z81Xu': 5206485.315781164, 'GZBMp2Y12fFlG99A': 'njdDjN1cWgjC2Ry2mMDg'})</w:t>
      </w:r>
    </w:p>
    <w:p>
      <w:r>
        <w:t>(9500805, 7222588.4982586345, '1E3FYPYV5', {8692779: 'VDczdNKgTtl', 2736418: 8789684.213500232})</w:t>
      </w:r>
    </w:p>
    <w:p>
      <w:r>
        <w:t>(9033513, 8369290.899943142, 'K6', {2665505.9147022674: 5938670, 9017596.457952527: 9953878.751628134, 'SQ5nPaJJtX4t4EaDvza': 912654, 'qJRj4M': 8438370, 7040352: 3985829})</w:t>
      </w:r>
    </w:p>
    <w:p>
      <w:r>
        <w:t>(8785194, 3393404.369616575, '37mNw37WH7S67', {'ucjIi2AY9l73': 4876077, 9938378.010728454: 3780268.713953904, 2329727.5776838046: 'XWsEXJj2MDkP', '5': 3321469.7729108375})</w:t>
      </w:r>
    </w:p>
    <w:p>
      <w:r>
        <w:t>(2761584, 1964403.7930799085, 'vo6VuYVlhE3Ecy', {8149143: 986876, 3422643.0719212573: '4lRmwn', 'xBdp3EajnOcKfF': 6626454.898809135})</w:t>
      </w:r>
    </w:p>
    <w:p>
      <w:r>
        <w:t>(392472, 6979999.611592513, 'TY12A8g83PjOeF', {9705050.70531714: 1332528.920184718, 2556436: 'KUTyU', 9038831.448013926: 'jkevqcp6Mh', 7911074.54521144: 821432.7780363063, 7169683: 4268608.855849142})</w:t>
      </w:r>
    </w:p>
    <w:p>
      <w:r>
        <w:t>(5462391, 8538690.31003932, 'qkkMX1SFe9h', {2372528: '8tlARDcX', 1478308.3761746052: 7747430.413697843, 4211862: '88UgpUxChb', 'ybkke9sUvxX4': 5677237.128244024, 'LVfJfRrWOM': 5987867.0075945435})</w:t>
      </w:r>
    </w:p>
    <w:p>
      <w:r>
        <w:t>(7175072, 2362.5752831646364, '6ko80sDFgFOhE0CIILLt', {702984: 9457355.517107306, 5731998: '5uuH84e', 9919139: 132538.02980063844})</w:t>
      </w:r>
    </w:p>
    <w:p>
      <w:r>
        <w:t>(7162075, 9084680.766864413, 'm5t7ZxwdaouGROG', {4426279: 3119272.251529277, 829455.2193373961: 'J6C9pFXrWmyYEB', 'ma': 231836, 3600672.068745866: 'Ai7mG5dB8', 4233207.1934407875: 5111396.639580375})</w:t>
      </w:r>
    </w:p>
    <w:p>
      <w:r>
        <w:t>(4756163, 3402662.921431481, 'ZLFsGKhb6HAPXQ9gZ', {7552376.520249191: 5189235.100353799})</w:t>
      </w:r>
    </w:p>
    <w:p>
      <w:r>
        <w:t>(7697974, 2860734.1822272534, 'LWayCnaevlLML', {'H50oOhc2JO1TJMt': 4156337.3038027775, 7934658.875128213: '0aoPLjjmIj', '84XAmCOP8jiTW6ioY': 832124.8221246902})</w:t>
      </w:r>
    </w:p>
    <w:p>
      <w:r>
        <w:t>(809201, 8077961.462560973, '8UER1lj8', {'kIyMvTSNCaUq': 7992524})</w:t>
      </w:r>
    </w:p>
    <w:p>
      <w:r>
        <w:t>(124302, 9984634.1932265, 'VZm6KynGiZmY7Q', {'YUxvvenD2UkmHrQ8t0A': 5606921, 'j': 'XMICTxW', 8308200.880439357: '8Q', 9969771.350795642: 'eqCDkVEXnWDhruAP', 6111933: 9304262.583080031})</w:t>
      </w:r>
    </w:p>
    <w:p>
      <w:r>
        <w:t>(6467800, 178359.34824009248, 'EXT', {3629690.4654450803: 'b', 'Vcs5l2WsBGvYJpZOVg': 9245134.501322392})</w:t>
      </w:r>
    </w:p>
    <w:p>
      <w:r>
        <w:t>(5562975, 9036819.318188893, 'rtbZ', {6079423: 9574506, 'UpWzihWyHFHUfmI0': 'm'})</w:t>
      </w:r>
    </w:p>
    <w:p>
      <w:r>
        <w:t>(9322689, 2232676.0043795467, 'sf', {7476047.38698979: 609569, 'upnJTDBd5lUZDmAgI': 612581, 3655603.821155262: 5322999, 2356154: 4941328.699485005})</w:t>
      </w:r>
    </w:p>
    <w:p>
      <w:r>
        <w:t>(2555685, 7205541.862535814, 'dic06onx9', {8087405.481286931: 1631674.8103195322, 5928323.027452185: 236833.70829023275, 'VVCgIaL': 8204738.144343893})</w:t>
      </w:r>
    </w:p>
    <w:p>
      <w:r>
        <w:t>(5626223, 3369985.083685404, '1AoGj', {519618.73270708334: 6873723.0660333, 1927038: 'GwXPR4', 8181225.072932619: 8161704, 3256158.924565703: 'uBXWEDjrr4aiLUvq', 9857887.609376784: 441888.4543788826})</w:t>
      </w:r>
    </w:p>
    <w:p>
      <w:r>
        <w:t>(9328290, 5856386.553618147, 'pnBlk35zk3Qo1umLba1q', {3224755: 8126343, 904502: 3523202.9062445103, 'J27WbcmjULqRh': 3717322.8486007415, 'S0l': 1440959.4224290657})</w:t>
      </w:r>
    </w:p>
    <w:p>
      <w:r>
        <w:t>(7516260, 9849605.20570141, 'X', {'t8dvSLIlsrp': 1390411.9347310085, 'iNuv': 6909121.402451983})</w:t>
      </w:r>
    </w:p>
    <w:p>
      <w:r>
        <w:t>(4073164, 4465652.325893053, 'DhhmxftrAZ4uYK', {5399644.234522353: '0pFhPb', 171915: 9263244, 'n': 8003016.8034108225, 4706084.599948931: 2635016})</w:t>
      </w:r>
    </w:p>
    <w:p>
      <w:r>
        <w:t>(8554345, 7791567.296883291, 'V4WE22jMEP', {9789171: 2856239, 'otFZRVOeg': 7976864.84292814, 7738283.866193432: 3470176.3820252554, '8GcFW3Puv5bq': 'uRYScDDDxypSLsb'})</w:t>
      </w:r>
    </w:p>
    <w:p>
      <w:r>
        <w:t>(238620, 4519180.887773127, 'MaOQ', {6168420: 'Vt3Kw1T', 3737617.2541273576: 3580957})</w:t>
      </w:r>
    </w:p>
    <w:p>
      <w:r>
        <w:t>(7658587, 4491995.503999275, 'TquhJQEGHkF', {8526741.891308252: 6720527.834099293, 8936740.545472806: '1taeWZDXfNQV', 6173837.431619611: 'LuLZNVy3', 'Mabw': 8631900.35274339, 4975687: 1509839.3578795888})</w:t>
      </w:r>
    </w:p>
    <w:p>
      <w:r>
        <w:t>(1223730, 5517969.092997811, '4LCd2GVn3uPk', {'USxfTvio7UxGT9': 'x7', 4493600: 1202391.9195251497})</w:t>
      </w:r>
    </w:p>
    <w:p>
      <w:r>
        <w:t>(9170476, 8650262.97492422, 'HMOnDI', {5937266.135634994: 9294241, '2KHCxLQiB36HzLVn': 90504.2726969607, 1970870.1482457414: '6cGWJ84nSJ', 523575.45756952284: '2lmwD0fsi', 'M': 4138876})</w:t>
      </w:r>
    </w:p>
    <w:p>
      <w:r>
        <w:t>(909199, 9843093.075506128, 'l47HQCg5q', {'hiL5M9K': 7408354.281525536, '0JeGCY5eVszIKh': 'n5KSMnaeZxZ', 7440011: 'avyMlBEdSHYXYWSMzgqm', 810693.0323146422: 3791895, 106154.89455079619: 5314194})</w:t>
      </w:r>
    </w:p>
    <w:p>
      <w:r>
        <w:t>(7866151, 2530156.46148766, 'nbQdgfI', {8210421.342575838: 'f3', 3705648.134922389: 8565169.818258474, 5417750.939309502: 'aq5', 4575123.098095698: 6143732, 'enr2ALeiU': 8852886.909354853})</w:t>
      </w:r>
    </w:p>
    <w:p>
      <w:r>
        <w:t>(6748417, 7648716.336250291, 'tm1HRwIlqVTZZ', {213557.3887403075: 'w8H', 'BNXjUicrlitG9V': 7362069, 'zT4tvfLk': 'Onz0P', 'LjcOXzDD': 3100348.8055750537, '5XwJCCl4kolJvPnVZZq': 4454474})</w:t>
      </w:r>
    </w:p>
    <w:p>
      <w:r>
        <w:t>(8223365, 9560127.725120232, 'hD', {'yPbg9EQTiDCik': 6758727, 7990795.656836248: 4667883, 1176017: 'Ms5rXPyJpaiHrh'})</w:t>
      </w:r>
    </w:p>
    <w:p>
      <w:r>
        <w:t>(3423136, 5183146.068137942, 'v8LvXGd9K', {6350365: 8146482, 6773132.422795506: 154767.12521706015})</w:t>
      </w:r>
    </w:p>
    <w:p>
      <w:r>
        <w:t>(5293502, 7056298.459549124, 'HSeh1PHpCOoEaJhCeqL', {8669607.376094038: '11dI91CyP', 'xA2ZWsinQY6': 'aNkmijO7QRVa2n', 'hysGbfi5ZneN': 9569895})</w:t>
      </w:r>
    </w:p>
    <w:p>
      <w:r>
        <w:t>(6893619, 6322216.426713565, 'wYZvKau', {2826543.502557103: 'O', 'Nw94zhcrXCeIsKPbVJK': 4506510.360553724, 'dPJQEN4': 2796451, 'omtoUFsFIqONdLn7': 9352092})</w:t>
      </w:r>
    </w:p>
    <w:p>
      <w:r>
        <w:t>(7190475, 9662747.130642526, 'OY2', {'n': 6287615.152322923, 'zDD': 8078718.259701979})</w:t>
      </w:r>
    </w:p>
    <w:p>
      <w:r>
        <w:t>(4276970, 2462293.007681058, '65c3a3RoR6PWtRCR95', {1183876: 4785599.857510334, 'ACflD28Z3o': 8633993.858534606, 3641249.540473368: 908028})</w:t>
      </w:r>
    </w:p>
    <w:p>
      <w:r>
        <w:t>(9378170, 9343291.14595144, 'gadRA', {'ceBAFvlrYKwx8i5wjn': 'ixYFOC'})</w:t>
      </w:r>
    </w:p>
    <w:p>
      <w:r>
        <w:t>(6017845, 5513605.162613873, 'LG5Kip', {'lJZqHOD8hmHz8fc': 3729772})</w:t>
      </w:r>
    </w:p>
    <w:p>
      <w:r>
        <w:t>(5236638, 9545038.661255052, 'FaD', {3229720: 5960670.834006918, 5126604: 5292342.639450106, 1590490: 4820892.633424036, 'oh': 8944119})</w:t>
      </w:r>
    </w:p>
    <w:p>
      <w:r>
        <w:t>(9031645, 6257669.974763163, 'RUF8dQ9', {'VRPXL9zNJL4Rhssq': 'HSG2C6ng0OeJ'})</w:t>
      </w:r>
    </w:p>
    <w:p>
      <w:r>
        <w:t>(1860527, 8644510.208400412, 'xgVy5O6sH3FUD1', {6211781: 7435136, 'q9bRiSf80VV': 9926590})</w:t>
      </w:r>
    </w:p>
    <w:p>
      <w:r>
        <w:t>(6359018, 9028866.26773972, 'dXvA10IvO', {8282961: 8023317.211879645})</w:t>
      </w:r>
    </w:p>
    <w:p>
      <w:r>
        <w:t>(2973617, 5402328.293706266, 'Y3Bhn8l', {'IVedu4KVrUtNOkF': 1929027.7033117143})</w:t>
      </w:r>
    </w:p>
    <w:p>
      <w:r>
        <w:t>(7463761, 8901358.038643133, 'dpho1KdLeIrV', {'FMtKVdHlEwGtWoLF': 3043387.2792157847, 6416021.251640594: 'O7', 2427223.4605552657: 5757541.52871069, 'mhe': 6432607})</w:t>
      </w:r>
    </w:p>
    <w:p>
      <w:r>
        <w:t>(947910, 3353716.6277977414, 'JQMZSeUV', {4351630: 1769170.250702864, 'YQd098A0EQRWKh4SC': 5864937, 6775719.43896702: 7287859, 3989284.6514304536: 6907138, 4537602.433060168: 1767630.0779006437})</w:t>
      </w:r>
    </w:p>
    <w:p>
      <w:r>
        <w:t>(5321775, 5099147.905281685, 'gE01xHaHhCU', {'VvtWtp9IEK8He': 7303767, 'GBUte': 7542418.963284258})</w:t>
      </w:r>
    </w:p>
    <w:p>
      <w:r>
        <w:t>(6760453, 8354299.160565061, 'xoZPtV', {3090385.369185461: 3781958, 5610444: 'CumRVVyWrsnC3BE', 'lQGCE53rn36oi': 1715519, 'VRfDnoIh': '6YzDDrgqyt8BafPjW8'})</w:t>
      </w:r>
    </w:p>
    <w:p>
      <w:r>
        <w:t>(6799834, 3712790.8260840415, 'J', {9596089.265022762: 'QW26e9QVlA1pcvm4Ud', 'KZmp5': 899295, 8228864: 'w5dC04', 9492867.847192045: 2477437.197905431, 8100866.976900382: 8966360})</w:t>
      </w:r>
    </w:p>
    <w:p>
      <w:r>
        <w:t>(2258295, 7752102.977020568, 'PPBsct9sbFwMIQlYMZ', {8370419.09983317: 'dWJxq', 8749981: 8776474, 6642373.690091535: 'YfuCFEo', 'SNp1': 8346102, 8904054: '320tDkZ5n7WoatYv'})</w:t>
      </w:r>
    </w:p>
    <w:p>
      <w:r>
        <w:t>(1075358, 1196806.8765776209, 'oQxE3nbtYSGF', {2300559: 950521, 3883433: 'i9D', 2055768: 1665676.4553101766, 718254.7504040936: 6025311.399600507})</w:t>
      </w:r>
    </w:p>
    <w:p>
      <w:r>
        <w:t>(8074311, 7049913.017715, '7', {1825212.082501072: 'Vm4Ti8OoMdA'})</w:t>
      </w:r>
    </w:p>
    <w:p>
      <w:r>
        <w:t>(3662643, 2772882.236949207, 'KhiJffKopVc1C2z3LrU', {'RGGAlwKlEdTJEn1': 'SdBqB', 'eQu1Q': 'gvgnFRvIXg42Mk'})</w:t>
      </w:r>
    </w:p>
    <w:p>
      <w:r>
        <w:t>(2399645, 5005349.294820902, '6bj8Y4ruuKkRMycv', {6055627: 4482451})</w:t>
      </w:r>
    </w:p>
    <w:p>
      <w:r>
        <w:t>(9723326, 645603.7268181681, 'gg', {4154530: 5582803, 1334111: 7496098, 'vYpYKvWF4': 8821844})</w:t>
      </w:r>
    </w:p>
    <w:p>
      <w:r>
        <w:t>(5086484, 5077085.7689330755, 'No96iviQc', {'aHzxM3tMHso7xGpTpHUH': 'hGxmHLC71UE00Z8', 5118213.303994216: 'mVsem675AwxSmB', 8703648: 2228651.118890339})</w:t>
      </w:r>
    </w:p>
    <w:p>
      <w:r>
        <w:t>(6775124, 600308.3761281336, 'rF', {1951911: 3634874.60594922})</w:t>
      </w:r>
    </w:p>
    <w:p>
      <w:r>
        <w:t>(1227685, 4945619.090612561, '7yQNa8PxHDOzim', {4621820.406650142: 2669119})</w:t>
      </w:r>
    </w:p>
    <w:p>
      <w:r>
        <w:t>(9793419, 9688717.748702865, '46lqY', {'Y4X': 1299900})</w:t>
      </w:r>
    </w:p>
    <w:p>
      <w:r>
        <w:t>(4940812, 1590047.488555557, 'JwWE4a9fMeB', {'FIuzpXw0QGtly7jV': 3695161})</w:t>
      </w:r>
    </w:p>
    <w:p>
      <w:r>
        <w:t>(7395441, 491150.3036899012, 'yibCzeaVYDD9NDTp4676', {3801107: 300690.5546610206, 'nfjeim9YCzxvL2aDRbPM': 'MqjauLFKK6N5KtZKi', 6653596.375964391: 'wac18QFCtv5GRHZQeKTh'})</w:t>
      </w:r>
    </w:p>
    <w:p>
      <w:r>
        <w:t>(6679544, 9485972.129540533, 'b65oKievtNEWQv', {'y9eu8MTARGDhz6zmG': 1619947, 9713993: 'HnUHtl33vykD'})</w:t>
      </w:r>
    </w:p>
    <w:p>
      <w:r>
        <w:t>(2086885, 9935777.225117907, 'sbp5jGdes', {2406103.9658506354: 1897363.8118957449, 4582171.919661995: 3475166, 9687614: 6897114, 'tUXoGzdQBkq': 9689045.882309437})</w:t>
      </w:r>
    </w:p>
    <w:p>
      <w:r>
        <w:t>(2906398, 7143477.9986579055, 'pP', {'Bi8PsfuAw7WQG': 'uJoEK', 1786371.5483912623: 3728093})</w:t>
      </w:r>
    </w:p>
    <w:p>
      <w:r>
        <w:t>(9740072, 6898104.200708169, '1qNlh7Tw', {7826163.668502295: 'srzbGNaPy', 'issD': 1207814, 2813509.9817497144: 1235728.9992603615, 2452022: 9341113, 7484108.4386089165: 4771034})</w:t>
      </w:r>
    </w:p>
    <w:p>
      <w:r>
        <w:t>(3612671, 8577761.962110192, 'vKrimTvc', {8821561.64594321: 5191204.192317463})</w:t>
      </w:r>
    </w:p>
    <w:p>
      <w:r>
        <w:t>(7414313, 9939215.365235563, 'gq76NN', {313: 7137037, 5600166.65042157: 3351620.928542198, 'gJLiM': 'R5uhTx6K8'})</w:t>
      </w:r>
    </w:p>
    <w:p>
      <w:r>
        <w:t>(2487546, 4193566.5486154463, '3l2dLpvgAacQjZ0', {'0tq1s': 1379907, 1537759.1027480965: 6740757, 'y7UG2NXUuXSg': 8080363.472121751})</w:t>
      </w:r>
    </w:p>
    <w:p>
      <w:r>
        <w:t>(6952159, 617513.6599070797, '6mh8ta', {7217238: 8600733.493050486, 8008065.493767165: 5813767, 8223746.261370414: 5018845, 'a037o589uBD': 3164821.314928842, 'jGwoEcm2ftLsU': 'TrjTLoYUcqWFc'})</w:t>
      </w:r>
    </w:p>
    <w:p>
      <w:r>
        <w:t>(4397138, 4313835.488566271, 'VHlvhjmJCq', {5313592.110963315: 684788.0780004145, 'UjZ8GGF4O19cVk': 4751174, 7389749.551038022: 2346823})</w:t>
      </w:r>
    </w:p>
    <w:p>
      <w:r>
        <w:t>(351382, 9112758.96909298, 'TktrV7', {4850608: 5000268, 8593261.463094922: 7085773, 'veiBN2OfQHNItzlyu': 5251902.703972369, 'cSv7tShu7PXPh6G1': 1830757, 6150099: 9883574})</w:t>
      </w:r>
    </w:p>
    <w:p>
      <w:r>
        <w:t>(9555708, 5588106.15820662, 's5jsykosNY2xVI', {9181749.831372868: 'dNQFTiEcbrlz', 6083765.649228788: 9210103.591658808, 4404400.540613158: 7575177.558591436, 7888763.641160837: 3028646.457847761})</w:t>
      </w:r>
    </w:p>
    <w:p>
      <w:r>
        <w:t>(306458, 6491648.21775419, 'l9Eorrcw5rFjqu', {'2EHH': 1950369.109758302})</w:t>
      </w:r>
    </w:p>
    <w:p>
      <w:r>
        <w:t>(7616283, 806339.2888225396, 'X4iD314SjTfUoo9', {'6yf5YcqM7': 3083144.466428893, 7600521: 'P1lLaV0lnnXMObl8NE'})</w:t>
      </w:r>
    </w:p>
    <w:p>
      <w:r>
        <w:t>(7088970, 5601134.237566699, 'k9Vc92CPOlXo0l4A', {'ykWfuANPMclIwgdc': 2142287, 5405864.394551832: 4951017, 'DddLNy': 4762622.570889641, 'LOKqf3d89hpYrsE': 4953187})</w:t>
      </w:r>
    </w:p>
    <w:p>
      <w:r>
        <w:t>(3206932, 671461.1545359906, 'ERRAiDyF5W', {'DLxYBKH37lKP1': 1513013.1861063212, 'bR0lvjnhiL5CRWoeQK': 5509256.389626987, 8804254.3144996: 4415584, 2752644.825365355: 8432307.1233923, 3765579.6908622086: 3774685})</w:t>
      </w:r>
    </w:p>
    <w:p>
      <w:r>
        <w:t>(6951618, 7193056.037711182, 'lxXimQEYa1Bgb1UhJwvh', {4026708.520106829: 5657698.8335815435, 2748181.154872462: 6641631.333794906, 3277449.183358281: 31825.65371693147, 1940425: 9703113})</w:t>
      </w:r>
    </w:p>
    <w:p>
      <w:r>
        <w:t>(4785992, 5798518.9367207335, 'SpWF43UsyY18wrf', {8741988: 'pTV9NTv', 'LqZO': 8488073.91758278, 703327: 9786895})</w:t>
      </w:r>
    </w:p>
    <w:p>
      <w:r>
        <w:t>(6235507, 7226601.496871237, 'rVO3kwTdhnwIV4Ef', {8184283.377702703: 'gdAd'})</w:t>
      </w:r>
    </w:p>
    <w:p>
      <w:r>
        <w:t>(7247905, 1470721.2154124116, 'o', {3882376: 4187122, 465327.46415188006: 'q5u3R99zxyzJ', 4614187: 8686125, 3407671.1275454676: 'BK4YGQEQ'})</w:t>
      </w:r>
    </w:p>
    <w:p>
      <w:r>
        <w:t>(2233942, 5196746.12710513, 'qBW7cskQwWXQOH', {3920660.0691030934: 'Rifq0MzfBjSXkLUjsII', 8483984: 6409389.522552887, 5849923.295081557: 7748299.661729628})</w:t>
      </w:r>
    </w:p>
    <w:p>
      <w:r>
        <w:t>(8172072, 6713198.569206391, '0GwOB1HrkzAOXOGJTJFq', {'rIw6xmVNI1NcRcSyG': 6077965, 8695699.50296034: 9377020, 2200050: 2924301})</w:t>
      </w:r>
    </w:p>
    <w:p>
      <w:r>
        <w:t>(7888844, 7197006.827292887, 'XVbYEAMqEeNsxxz', {9578714.348906366: 1348436})</w:t>
      </w:r>
    </w:p>
    <w:p>
      <w:r>
        <w:t>(1207220, 4434721.059636605, 'h4X93Iw8', {4320005: 5079164})</w:t>
      </w:r>
    </w:p>
    <w:p>
      <w:r>
        <w:t>(4265903, 838440.9110241908, 'ot4vE1f8LK4', {9999003.680234224: 'nP2s6yfXsJPb', '0XwkJoLMRM2WJ8mz': 6042231, 'NUwKjqDyEgfUVl': 7699308, 5362296: 4646067.544468541})</w:t>
      </w:r>
    </w:p>
    <w:p>
      <w:r>
        <w:t>(1345510, 8165407.265602743, '161B9oQ2', {3085157.024152685: 8783761.475479642, 2678542.775991376: 'DIUnCGEbilrVA5jzgF24', 9771491: 4003543, 7910961: 5931542.149432068, 6028766: 2375603})</w:t>
      </w:r>
    </w:p>
    <w:p>
      <w:r>
        <w:t>(6681382, 451499.01491578046, 'GnbYFKcZ', {'jb7a0rv9dhKcd': 'EpVw7'})</w:t>
      </w:r>
    </w:p>
    <w:p>
      <w:r>
        <w:t>(9846916, 1602035.2663520176, 'ILsUqI', {783606.7299520044: 'HknNnrQUtSXJze', 8356284.30543563: 4213580.404946098})</w:t>
      </w:r>
    </w:p>
    <w:p>
      <w:r>
        <w:t>(7987644, 3029893.156559409, 'tqb8yp3', {9423758: 1034300.1937381612, 7264631.860512954: 2124638.1566604, '6zULxP50': 1413872, 7274883: 4484472, 7898325: 3436698.5142152607})</w:t>
      </w:r>
    </w:p>
    <w:p>
      <w:r>
        <w:t>(8666471, 7451399.220098632, 'D6tzKbTw3UyW5cN', {3988214: 'iBfy', 'T5FlAjB1Ia2XpQYRHn': 5756429})</w:t>
      </w:r>
    </w:p>
    <w:p>
      <w:r>
        <w:t>(7025328, 6656180.519545613, '4qJaDnbBW226uw7FQrJ', {'JQPnoUSGT7cOQ89jgxGT': 1316992, 364807: 'z', 'd1LWqYPG9WdH8Io': 3238601.935151811})</w:t>
      </w:r>
    </w:p>
    <w:p>
      <w:r>
        <w:t>(548020, 9216505.600475507, 'b71F3tGfH', {9132050: 6109088.430217454, 7595315: 2212555})</w:t>
      </w:r>
    </w:p>
    <w:p>
      <w:r>
        <w:t>(9099332, 8886989.393486409, 'pAlREtg3ZO2KHX', {7794307: 6018223.249020244, 'SsctAy5uFW': 'Yp8G', 5377306.167975179: 9391424.537852194})</w:t>
      </w:r>
    </w:p>
    <w:p>
      <w:r>
        <w:t>(5206835, 1739025.795751903, 'JnniLOHTsES4zxb', {'pfcIwk': 'wMMephpKd2y', 'yNJITTu7bL1rPIHp': 3685278.917699487, 'Zpu4cym1ey4ht': 'KHfc3yINiUxL9ly5N', 5541786: '2'})</w:t>
      </w:r>
    </w:p>
    <w:p>
      <w:r>
        <w:t>(2982236, 7245632.112778055, 'UQp', {5312737: 'zTrIskuGYhSX9qtNfme2'})</w:t>
      </w:r>
    </w:p>
    <w:p>
      <w:r>
        <w:t>(9266462, 892551.0767342715, 'UzbpYRpZD0', {1150161.8415433834: '0G2XKU0DzcXU', 6039700.093724608: 'uj6r0', '0C': 'D1Qa19lEJDihYbQ', 'b5yqg1R9Xtp': 3672654.842277544})</w:t>
      </w:r>
    </w:p>
    <w:p>
      <w:r>
        <w:t>(8217589, 5745340.891785119, '8Y3rZeY', {'zDNbijH': 7026948, 2775514.295480904: 5861990.015724187, 5667268.115911416: 9016270.793011913, 1916667: 8187241})</w:t>
      </w:r>
    </w:p>
    <w:p>
      <w:r>
        <w:t>(9216242, 5648957.146876547, 'uUSZ45vrpqP1AiX6bN9', {'RsKSRo0vvp': '9lFg', 3145969: 'dtL19TDuFUl'})</w:t>
      </w:r>
    </w:p>
    <w:p>
      <w:r>
        <w:t>(7172369, 6266854.529599774, 'N', {6623319.4385513505: '4q'})</w:t>
      </w:r>
    </w:p>
    <w:p>
      <w:r>
        <w:t>(4198589, 8447576.585253708, 'dv0XzoJBATV2b98nJFxz', {8588779.10030541: 2936237, 4097966.611640984: 3736759.7614272963, 4292219.626806793: 'MqysvaENlhAAeNnq'})</w:t>
      </w:r>
    </w:p>
    <w:p>
      <w:r>
        <w:t>(2258547, 696565.0557180624, 'hfAZ5hA1ol', {1031533: 'NC36vca', 9023653: 'LA1fshW2dYyS', 'r': 7261252})</w:t>
      </w:r>
    </w:p>
    <w:p>
      <w:r>
        <w:t>(2067209, 6508675.827899369, 'oZ3AUHo2BZcKNLFQDMp3', {7047713.142476618: 8788497})</w:t>
      </w:r>
    </w:p>
    <w:p>
      <w:r>
        <w:t>(1904879, 7938343.283666377, 'E9FFBpDLyp5', {'wMAzIWfIaemuyF': 3537044, 8319252: 4673055.6839484405, 1886110: 3770228.2786503714, 'zI3oY': '2Koo9hl1LKHPOUQj1nv5', 7941084: 1637745})</w:t>
      </w:r>
    </w:p>
    <w:p>
      <w:r>
        <w:t>(4066045, 6950454.837955413, 'dWEWfzJjA2DVd8g', {6618781: 1677667.6266877167, 3391933: 49547.19987190104, 1022304: 4290164})</w:t>
      </w:r>
    </w:p>
    <w:p>
      <w:r>
        <w:t>(7842794, 640436.3130973611, '6hFg9Dgr4RP9BuJ', {4631098: 3412193, 'lTWA2nK1e': 4233678.895812474, 'fEkbx': 8627579, 2590622.470157673: 3592462.6504243393})</w:t>
      </w:r>
    </w:p>
    <w:p>
      <w:r>
        <w:t>(2817420, 5389223.660270709, 'ekELgKSOXW4FUEhVh', {5464062: 'vBlD'})</w:t>
      </w:r>
    </w:p>
    <w:p>
      <w:r>
        <w:t>(4658848, 3811468.021390689, 'fY7oH2hU5TnJcVnCMRZ', {3301674.2687912025: 3727551, 'kmChesxbHj': 6817775.505527661, 2822931: 340157, 7953099: 'GyWNR'})</w:t>
      </w:r>
    </w:p>
    <w:p>
      <w:r>
        <w:t>(5500153, 9328962.133178918, '99U7SJVFxJrUu9', {'yeINIOKvHW0v4Q5XY': 1318345})</w:t>
      </w:r>
    </w:p>
    <w:p>
      <w:r>
        <w:t>(1055441, 8719140.319419734, 'NqUn', {2801773: 'bllqS6', 2248236.0704307114: 6232427, 7360817.589865752: 'TEosuGQqgLnkVqTll', 'clh7NYuX27': 5524378.783228834})</w:t>
      </w:r>
    </w:p>
    <w:p>
      <w:r>
        <w:t>(2765892, 4190152.6964148274, '2ojMFdRMyeAJRrLltyh', {6152416.138813749: 'fDKDPMjswxu', 6641649.364198137: 6294265, 5744588: 3500429})</w:t>
      </w:r>
    </w:p>
    <w:p>
      <w:r>
        <w:t>(8915587, 6014594.776127415, 'U2', {640784: 6403154.979283145, 'ofWDD5jZgxmuNXhepDvW': 6913163.194526716, 5850223.697475314: 271492, 9061395.679710492: 6429218})</w:t>
      </w:r>
    </w:p>
    <w:p>
      <w:r>
        <w:t>(9782703, 6770924.017414215, 'v7qoNClxDbeToTkM', {'bRMxsQUZTArsmR': 'N9lB9ROSfW', 2887152.704993947: 'isT', 'frBT6TNqCByWhYPy': 'm817D9kV', 5106647.178742173: 5743747.264011008, 'BuVW8': 8626453.382410627})</w:t>
      </w:r>
    </w:p>
    <w:p>
      <w:r>
        <w:t>(919659, 5040002.741125027, 'MbdUHN', {851958: 884808, 2470766.832759236: 2278395, 2900534.6429044167: 'kRwbiP4', 6005100: 7009007})</w:t>
      </w:r>
    </w:p>
    <w:p>
      <w:r>
        <w:t>(1597338, 7810686.75442462, 'EBkpcvl1B7l30TZ', {6367596: 'J', 'rHd6AfTj': 7349761.825874993, 9082219.45344636: 1243596.5194969124, 6449187.123940442: 'zQ1joG09wi0V', 8107425: 3566554.676324072})</w:t>
      </w:r>
    </w:p>
    <w:p>
      <w:r>
        <w:t>(304622, 856050.6543596803, 'QoPhKM3YMe4', {'BB0aFdBYCSBjJ8': 5774416})</w:t>
      </w:r>
    </w:p>
    <w:p>
      <w:r>
        <w:t>(5654062, 4649261.102912806, '8n', {'3c7VRLX': 'rKav2b', 1155764.3032849096: 9401613, 'gcA': 2238305, '91XUYhSRo0soaHoi': 8053781})</w:t>
      </w:r>
    </w:p>
    <w:p>
      <w:r>
        <w:t>(7048702, 2586944.104088529, 'bQxWBC5tUwZ', {'UlsJEICXn': 5779476.241695909, 7824044.719357431: 1305549})</w:t>
      </w:r>
    </w:p>
    <w:p>
      <w:r>
        <w:t>(9191482, 4495872.611896159, 'N89QeerxgNfxbXG', {8445172: 3305057.6185436943, 'CK': 'g3eMfpEL8QHLjh', 'bXfqxOzIUl08Izo': 'dZqv3REw', 8204402.6045805095: 5404046, 6880319.360591419: 6558448})</w:t>
      </w:r>
    </w:p>
    <w:p>
      <w:r>
        <w:t>(8510805, 5880562.004417173, 'aCZqiV9pe', {6786795.34733309: 8459574})</w:t>
      </w:r>
    </w:p>
    <w:p>
      <w:r>
        <w:t>(7806077, 6288846.790280589, 'A', {6935351.979319023: 3907837})</w:t>
      </w:r>
    </w:p>
    <w:p>
      <w:r>
        <w:t>(9732046, 593506.887791686, 'YD1JD', {9006869.859459814: 6344034, 4617577.454887052: 7395926})</w:t>
      </w:r>
    </w:p>
    <w:p>
      <w:r>
        <w:t>(5875823, 4119165.3522999827, 'my', {'KkxpA9Dma': 1765749, 'sfcTZtwYDeYZr': 3519939.217988299})</w:t>
      </w:r>
    </w:p>
    <w:p>
      <w:r>
        <w:t>(7843094, 8486500.496573161, 'yKu4fPSmMhmr', {'euxM': 1968097.5142179958})</w:t>
      </w:r>
    </w:p>
    <w:p>
      <w:r>
        <w:t>(7010169, 1244659.184133816, 'WFGrF0', {1263410: 'X6Vpd8YLygcwk', 3382265: 7587002})</w:t>
      </w:r>
    </w:p>
    <w:p>
      <w:r>
        <w:t>(3076226, 547773.9077867538, 'ELrjruTVV3jG', {6401640.959612933: 4401626, 9561243.431468628: 2113805, 575446.1824154011: 6611630})</w:t>
      </w:r>
    </w:p>
    <w:p>
      <w:r>
        <w:t>(5420689, 5323458.235087548, 'XyvIUysR2u', {7517547.709749074: 5328776.214743206})</w:t>
      </w:r>
    </w:p>
    <w:p>
      <w:r>
        <w:t>(4333478, 9990269.192735167, 'hQ1gkw3', {978503.3606604199: 4457825.09411551, 4766320.534817492: 503943.37253125256})</w:t>
      </w:r>
    </w:p>
    <w:p>
      <w:r>
        <w:t>(7130197, 4366216.335051385, 'HPKOr6', {734993: 'biRnxaD5NtDZyf3QzqV', 'KieWaPvy03WZT': 'y1p31KGZbA88r7N9', 'k2WMob8UxDuq': 'gfhsNmF'})</w:t>
      </w:r>
    </w:p>
    <w:p>
      <w:r>
        <w:t>(7803129, 4331173.942445438, 'cAXI', {5249994: 5647031, 'UUZXDgyupFv7QVVwCTJi': 7081388, 'He7YH96yc9NJFi4f2': 3087553, 4205561.246584464: 'q9qaY'})</w:t>
      </w:r>
    </w:p>
    <w:p>
      <w:r>
        <w:t>(7970974, 114687.6698391608, '0izMi6V', {7851208: 7268609.998019502, 8236199.665307633: 2484997, 'V9xT': 9591792.923940102, 6021306: 9438527})</w:t>
      </w:r>
    </w:p>
    <w:p>
      <w:r>
        <w:t>(2149989, 7587501.278202068, '3Qe6Fu0i', {'Z': 5038372})</w:t>
      </w:r>
    </w:p>
    <w:p>
      <w:r>
        <w:t>(7860475, 5646918.188855609, '699pn9VvxgivlxYRlHC', {'XBR5RX6TrAoBzYXoeR': 5582500.11987864, 'K58p': 8625722.488560835, '5qpvjOXSvHaLUKXlpjHU': 6423842, 6460464.731372762: 3181191.269084346, 'GlzhKh5x5wYho4izY': 2777296.580853108})</w:t>
      </w:r>
    </w:p>
    <w:p>
      <w:r>
        <w:t>(6030983, 4976749.115362037, 'uK6', {'9kQ9x': 9568962.116419572, '3Fc8tQqzFijs': 6976829})</w:t>
      </w:r>
    </w:p>
    <w:p>
      <w:r>
        <w:t>(6487105, 2865084.1557911066, '93', {132461: 205926, 8803070: 7500374})</w:t>
      </w:r>
    </w:p>
    <w:p>
      <w:r>
        <w:t>(251926, 7108985.792051641, 'MXv7RwbV4KRoa', {1980837: 8774895.15942999, 3993448: 1029946})</w:t>
      </w:r>
    </w:p>
    <w:p>
      <w:r>
        <w:t>(395121, 6731145.21509663, 'XmzV3f5Genk', {'Recj1ccHNs17an': 70110.88723173353, 2488213.289312865: 'BkNLS', 'BW': 590924})</w:t>
      </w:r>
    </w:p>
    <w:p>
      <w:r>
        <w:t>(3671991, 6754854.360715973, '3', {3181750.3057138217: 9601620.198236013})</w:t>
      </w:r>
    </w:p>
    <w:p>
      <w:r>
        <w:t>(1955540, 5435985.293750033, 'gitz5GrBhjZl1', {8770911: 'LJii2O4CYocJDMG', 6638654: 2793114.2076611836, 6124137.216599291: '0YRk1', '1': 1300073})</w:t>
      </w:r>
    </w:p>
    <w:p>
      <w:r>
        <w:t>(31275, 5945058.529525578, 'bTNBeJRu', {'TgTWXYUVnWUdHkaoyU3': 7877814.999525782, 'nqHbopZjFNMgjcjPU': 9803587, 2909442: 6676067, 4661136: 1580168, 'Sx94dzvbDZcwRy': '4CYA48CBT'})</w:t>
      </w:r>
    </w:p>
    <w:p>
      <w:r>
        <w:t>(5501210, 3983254.637663539, 'NfAqqU932nVYDHB4U3', {4916085.442133779: 692950.5906745747, 8005812: 7379454, 9752443.082301777: 8906380.955183566, 9477473.709883593: 656503, 721354.6006778771: 'hg9PMQrQzZH'})</w:t>
      </w:r>
    </w:p>
    <w:p>
      <w:r>
        <w:t>(8597637, 6377055.630376382, 'wzOJ3tFMUMf', {'uYepkg1VUUH': 4015025.7621269748, 1214877.0890821214: 7644509, 3568054: 'Mqorhft1gF'})</w:t>
      </w:r>
    </w:p>
    <w:p>
      <w:r>
        <w:t>(3123469, 9850458.920645759, 'wYH', {'kigVeNhjkt': 'JZU0Yfb8puxBzaLt1c', 4826552.3304258175: 4513318.313068622})</w:t>
      </w:r>
    </w:p>
    <w:p>
      <w:r>
        <w:t>(2030456, 3037250.8215299933, 'BkV6UjM0Op00sJ7wjC0', {'GycxwBJrbDwC': 3491730, '9ZQFdi9F9': 3095203.994591371})</w:t>
      </w:r>
    </w:p>
    <w:p>
      <w:r>
        <w:t>(4912524, 6416529.95570947, 'lvY', {4912597: 1548527, 9908876: 'bCzW'})</w:t>
      </w:r>
    </w:p>
    <w:p>
      <w:r>
        <w:t>(2633335, 409995.4310220522, 'JsK2D6MATXgMmxf', {9937484.131714903: '0jmzGGTKj', 7234170.940825541: 2723299})</w:t>
      </w:r>
    </w:p>
    <w:p>
      <w:r>
        <w:t>(8243614, 6663137.786911699, 'vo', {'g3hPh': 7868805.6429641, 'i8tqLHew': 'wA62Fu7X', 7838420.878184766: 6116946, 7667207.959796103: 9608931})</w:t>
      </w:r>
    </w:p>
    <w:p>
      <w:r>
        <w:t>(885549, 8823754.373001821, '450QgPTe', {8666643: 6356046.930239939})</w:t>
      </w:r>
    </w:p>
    <w:p>
      <w:r>
        <w:t>(4374791, 8346955.217060443, 'UnChN', {7120768: 'mEJG1wA11ssirDQOn9', 'IUxQk9hdla': 8234102})</w:t>
      </w:r>
    </w:p>
    <w:p>
      <w:r>
        <w:t>(8720445, 1648075.2617072836, 'sREXYs', {7102864: 'nt2CJ7SnXfrfdd8', 'mOb1nzEs9mm9a': 9381113.349563345, 2933892: 'na3XOwOpZjtpY7LMK'})</w:t>
      </w:r>
    </w:p>
    <w:p>
      <w:r>
        <w:t>(1263807, 325403.11372035946, 'NE20', {984180.5459772879: 6558726})</w:t>
      </w:r>
    </w:p>
    <w:p>
      <w:r>
        <w:t>(4800811, 8206007.837373598, 'XuJyuG9mQ44UMS', {2372934: 'B65EihpYXapVN6'})</w:t>
      </w:r>
    </w:p>
    <w:p>
      <w:r>
        <w:t>(967403, 2541088.8444670774, 'Al8vZfPuY0Vy18U', {3347692: 7113900, 8574545.39617876: 6779659, 'IAwUWSNu5': 'OUtZ2RoiuRU', 7271442: 1109843.8006867152, 'kS': 7119254})</w:t>
      </w:r>
    </w:p>
    <w:p>
      <w:r>
        <w:t>(119388, 4281983.733660645, 'M91J', {4083995.2739645424: 'XAGQ8UrcbLflIhLJ0'})</w:t>
      </w:r>
    </w:p>
    <w:p>
      <w:r>
        <w:t>(241258, 811602.9241670797, '5674CfwMKkm', {4666969.658719289: 6987909.389471902, 'C3eByMwlbve': 'jaVagCYIfLg', 'xTjSMZnuRrl': 2054868, 8083505: 8671933.382782137, 502347: 7627249.531748823})</w:t>
      </w:r>
    </w:p>
    <w:p>
      <w:r>
        <w:t>(3863120, 1228991.1167421031, 'hXYBMIunmb5tEkRm', {2525223.843185944: 2607610})</w:t>
      </w:r>
    </w:p>
    <w:p>
      <w:r>
        <w:t>(8796480, 8816377.867162392, 'h8XK', {941482: 'UBwzs89oxwq', 8589655.967651837: 1439127})</w:t>
      </w:r>
    </w:p>
    <w:p>
      <w:r>
        <w:t>(486144, 1037051.7756013642, 'KVFgitshKLP1gBb', {8331776: 'GfTzR2fOs', 1477665: 7946232, 'OoRLR9iWZFqZIK1yo': 3306121, '3bBnz0': 7323496.216998764})</w:t>
      </w:r>
    </w:p>
    <w:p>
      <w:r>
        <w:t>(8765361, 6455486.29763568, 'ZnOQDql', {8229557: 6904838.384111344})</w:t>
      </w:r>
    </w:p>
    <w:p>
      <w:r>
        <w:t>(9188961, 5476282.2877759505, '4vj', {89850.67200096507: 'Ojj4dUonua8dtMKlLL', 9041634.93608232: 5408121, 5442889: 8503385})</w:t>
      </w:r>
    </w:p>
    <w:p>
      <w:r>
        <w:t>(9484561, 4411740.175528695, 'y6Q7t', {'nD5qitRJH': 'HmO0LcONqG1QQn', 6066568.492920594: 'V6Q1q5', 3184472.7679008534: 4289208})</w:t>
      </w:r>
    </w:p>
    <w:p>
      <w:r>
        <w:t>(2990130, 74854.64538874775, '6OhEGLo2MqBm2aax', {'0aq3ZzpbiSVn7iN3EY': 2972511})</w:t>
      </w:r>
    </w:p>
    <w:p>
      <w:r>
        <w:t>(6932713, 6278671.724411039, '2WTiEpOt', {1036548.0699277141: 1907572, 'F': 608554, 5314023: 6438979, 3337998.9858809067: 28885})</w:t>
      </w:r>
    </w:p>
    <w:p>
      <w:r>
        <w:t>(1868714, 252649.36603427213, '6ytoygwBOkfU4p', {9623625: 'H2', 'l2y': 3860572.254895961, 'TIbuG20Krtb141Z4RV': 122955.15815528457, 9544439.447275532: 'ysLwCUT', 9317984.084863177: 8282096.776921035})</w:t>
      </w:r>
    </w:p>
    <w:p>
      <w:r>
        <w:t>(5221322, 7658838.710712915, 'wGTl', {285434: 4142354.51292841, 'fKO8EQA2': 4875915.3033730425, 8974801: 916171.3269836135, 885849: 3052382.928990468, '6cckZUVUJMh9TAhI': 1119215})</w:t>
      </w:r>
    </w:p>
    <w:p>
      <w:r>
        <w:t>(2719181, 2794883.8958081612, 'Ozo8IneipEteTG5Hp', {'ZPTrwe6dGA50x': 4279607.150994969, 6199076: 1389113, 1270992: 1053843})</w:t>
      </w:r>
    </w:p>
    <w:p>
      <w:r>
        <w:t>(7860281, 3125521.379258114, 'S', {'gQr': 7365777, 'yk80H': 9820183, 2306073: 'Mn50i', 4179925: '70gWNBGQmVVBL'})</w:t>
      </w:r>
    </w:p>
    <w:p>
      <w:r>
        <w:t>(4079688, 4062859.0706417547, '8PtyvRC9F', {'I8': 874072, 7024160: 2353739, 'xTgjjha1IOr': 7384454.242047101, '2GAp3I': 1106133.502787796})</w:t>
      </w:r>
    </w:p>
    <w:p>
      <w:r>
        <w:t>(1350082, 4621330.035031819, 'J0A4OPppE2QiWI19X', {'2F8Ogl': 5214143.35596919, 'ehnW4elKj': 'poPCiymiEpf', 8768590.006318193: 6889579, 7373717: 9625216})</w:t>
      </w:r>
    </w:p>
    <w:p>
      <w:r>
        <w:t>(1791631, 9268609.544575315, 'w', {7640690: 77908.75701846})</w:t>
      </w:r>
    </w:p>
    <w:p>
      <w:r>
        <w:t>(1027793, 661207.2537691705, 'K28yCHdeU', {'Uh6VK': 8859424.97260592, 4901993.243942836: 'Y9eD'})</w:t>
      </w:r>
    </w:p>
    <w:p>
      <w:r>
        <w:t>(2912176, 1288025.7258754824, 'MztM9BkVc', {8475128.380912507: 'ylEP0tG', 4933331.567045717: 5950462.952302708})</w:t>
      </w:r>
    </w:p>
    <w:p>
      <w:r>
        <w:t>(4869408, 6394449.011169345, '5AYo', {'wgUPNDIgsf344osZ': 1777642, 'HgmVjnCSQZ': 3136953.398532044, 6513241: 7299926.588908218, 9917718.55141744: 6488460})</w:t>
      </w:r>
    </w:p>
    <w:p>
      <w:r>
        <w:t>(3976529, 2245608.736310982, 'IFzcosYGrrXM', {3582350: 'sHJF', 5533723.800682179: 1984520.434447965, 'GbC5': 118715.040376568, 1641539.7620508743: 3655932, 'p3TcjStXxe': 771262})</w:t>
      </w:r>
    </w:p>
    <w:p>
      <w:r>
        <w:t>(1755591, 3447569.5796746807, 'wl6a', {7273559: 'CiPmu2jq9Wep8pak9fD', 605533.4286336978: 5307290.603048667, 'cCguD8Cxjhy9a1G': 6698635, 9847473.683660824: 3031359.728281934})</w:t>
      </w:r>
    </w:p>
    <w:p>
      <w:r>
        <w:t>(7956689, 7267645.149854566, 'mFit4MJA4T7k7', {2717888: 'hIzNBAZZsWJKN', 6065606.712613397: 'zAUoOzRMiTTP3', 2475255: 6044108.544386309, 84153.0107224775: 'XSp2', 'OdzeNGoVOhfOKY': 'e3mw1FoC9lVA'})</w:t>
      </w:r>
    </w:p>
    <w:p>
      <w:r>
        <w:t>(246826, 8583811.601519046, 'UpVUIVAul7sokPT5ACGl', {6331397.762296291: 'eml9u'})</w:t>
      </w:r>
    </w:p>
    <w:p>
      <w:r>
        <w:t>(3577092, 6809689.834644503, 'FxuqBAfmEOAXJNu', {'vOptYQrmMdIKcVCd': 2172132.80971409, 'NlaVxmi4O8YBZK': 'YZ38adhR2zhahjr', 2979431: 'UWikHIv'})</w:t>
      </w:r>
    </w:p>
    <w:p>
      <w:r>
        <w:t>(9206911, 8490321.251730733, '4o4sf78RvoNx4oevfXg5', {3315933: 8205917.161208921, 'uUt': 7714290.859354677, 878493: 2603717, 7749652: 7858419, 'R2': 6308553})</w:t>
      </w:r>
    </w:p>
    <w:p>
      <w:r>
        <w:t>(5042798, 8084363.248285207, 'ZjIEingm5O8zBvtpGrT6', {1418641: 6342252, 5277540.037160444: 2941585.293547042})</w:t>
      </w:r>
    </w:p>
    <w:p>
      <w:r>
        <w:t>(7357668, 3014842.91374016, 'P', {8265723.336546301: 'sQishbStsh1JwJX6', 9233167: 7467568, 1576942.8998736378: 6150502, 7024181: 6825558.94921766})</w:t>
      </w:r>
    </w:p>
    <w:p>
      <w:r>
        <w:t>(326135, 6833508.665716246, 'L', {8508809.200895103: 2587116.3853874956, 4351385: 'RGUia2dhRS9kEx39FDdR', '7CTSn1L': 2690703, 7566284: 7669244.126371445, '9QoO1I': 374916})</w:t>
      </w:r>
    </w:p>
    <w:p>
      <w:r>
        <w:t>(3871557, 2104973.694764558, 'kQOhA1ARIAAhyX', {1788856.92494965: 1527684, 5923700.0918590855: 1782398.8023644944})</w:t>
      </w:r>
    </w:p>
    <w:p>
      <w:r>
        <w:t>(9064206, 6373452.780111731, 'WWdRBs5VzCmztsyrHFcX', {'v467bq88': 7592671, 'bDTDsXjInv': 1171459, 2066652.83342066: 'go5'})</w:t>
      </w:r>
    </w:p>
    <w:p>
      <w:r>
        <w:t>(2134248, 766308.1216319301, '26bNjXZ', {'dEzdJdrOV': 'dLxlLSj9ZNCRQFu6mzC', 'pQyU': 'l51tWFekRcBhcNGxlo', 5734398: 'arLiMdTCrJZ', 1742861: 6432126.212347089})</w:t>
      </w:r>
    </w:p>
    <w:p>
      <w:r>
        <w:t>(2734804, 7038494.775814336, 'kJ5ePXnNTGi4hP6', {9115194.903498355: 5444365, 7059102.935132345: 'NSwTywhEh4MT'})</w:t>
      </w:r>
    </w:p>
    <w:p>
      <w:r>
        <w:t>(6174544, 1667713.1293503267, 'J5Z5', {7531893.2004532: 'uZNopRB9wET9', 8189173: '2mu8qTzJr', 8907793: 8520096.371464523, 349151: 'rgfrm0i3xNXmvB', 2003208.1367623755: 6768863.889694893})</w:t>
      </w:r>
    </w:p>
    <w:p>
      <w:r>
        <w:t>(6226343, 88004.82103481278, 'OnTvAGL', {'pio': 7305052, 'F18TTiZj': 'nL', 'HXMNnC': 2444630, 8870589: '2nL9UFzQ0Gl8RHn7k'})</w:t>
      </w:r>
    </w:p>
    <w:p>
      <w:r>
        <w:t>(3866469, 5485802.348936974, 'NAFzssUOoA0', {2678567: 5289045.47740928, 4458601.204265409: 'D'})</w:t>
      </w:r>
    </w:p>
    <w:p>
      <w:r>
        <w:t>(3388808, 1603715.036021024, 'jz5', {763214: 'tAHdJuWFRKr', 2380996: 'hyW', 6437362: 8116290})</w:t>
      </w:r>
    </w:p>
    <w:p>
      <w:r>
        <w:t>(6311780, 8687507.076341895, 'VLhk211v', {'HNpQ1zGu8qAbr': 1994833, 7667102: 6443272.00751289, 'hA78eCd0m4siXGu': 7607296.054204456, 'z2WoNyJ98YE': 'Sc', 3064433.318302814: 'W8MjR0'})</w:t>
      </w:r>
    </w:p>
    <w:p>
      <w:r>
        <w:t>(8037714, 9477658.625236252, 'SguTLKF1k', {1109183.887884453: 'p', 7118903: 1608076.6378654155, 3887156: 4267985, 1661303.0665857175: 'HufYMJNd'})</w:t>
      </w:r>
    </w:p>
    <w:p>
      <w:r>
        <w:t>(4293525, 619589.1690299704, 'BAHRI', {7247696.91833683: 2430143.235463654, 182568: 5610977.848253537, 2211716.3979065036: 5204376.189510042, 6783276.077892608: 193718.40122155094, 621367: 326417.69683077635})</w:t>
      </w:r>
    </w:p>
    <w:p>
      <w:r>
        <w:t>(2859409, 1373900.1046842614, 'gMQBInY2XOGCxl7', {'mpKEU7v9v': 8430098.2573386, 1351224.12389595: 509116, 'O0M4rDH9ezt077sqFP': 1015818, 'Q96wHzjtsZ1cU7CA8M': 754729.5978694701, 2679746: 8235408.154128144})</w:t>
      </w:r>
    </w:p>
    <w:p>
      <w:r>
        <w:t>(2447157, 3599170.845650995, 'NOhOZBWbTf1mg', {'obJ4X0': 'zCQbsh', 'OkL': 'GDBVC1VOn5lzPHZy9WG', 'IE': 962374, 9453463.514455052: 7621694})</w:t>
      </w:r>
    </w:p>
    <w:p>
      <w:r>
        <w:t>(4392433, 5832446.041812263, 'hNFZ9JtiPtItw6vN30H', {'wzhoxvrPv': 6704495.952888494, 4110165: 2254601.3196721748, 5048437.488483366: 3467457.23714187, 5708470.168544098: 7155412})</w:t>
      </w:r>
    </w:p>
    <w:p>
      <w:r>
        <w:t>(838733, 3150189.7725469284, 'Y', {1733029: 'k3FdK0NOp', 3206892: 3811847})</w:t>
      </w:r>
    </w:p>
    <w:p>
      <w:r>
        <w:t>(4341825, 7758486.175283024, 'GlhJNkguOaBsOVHZN', {5278056.449778806: 9406604.124708964})</w:t>
      </w:r>
    </w:p>
    <w:p>
      <w:r>
        <w:t>(414815, 8518351.594364455, 'H24MKFOsT', {7859993: 7968358})</w:t>
      </w:r>
    </w:p>
    <w:p>
      <w:r>
        <w:t>(2330809, 7751088.8220585305, 'RTsoMl8D3RO', {3052577.336059796: 9306789.688199198})</w:t>
      </w:r>
    </w:p>
    <w:p>
      <w:r>
        <w:t>(6842343, 8004208.9593352685, 'SvSZDDUfrYqLk', {8507805: 3351688, 't': 413860.3164571897, 'OhJ': 'F9f9C'})</w:t>
      </w:r>
    </w:p>
    <w:p>
      <w:r>
        <w:t>(2342040, 1719501.8351082837, 'vKkYx', {'ZGag': 1803569, 'LEc49Mw9y6OB': 7363047.973823824})</w:t>
      </w:r>
    </w:p>
    <w:p>
      <w:r>
        <w:t>(1254054, 6707985.423583048, 'oggvBs05mlJWtnjo', {5538174: 6478044, 3046937.677522238: 6618294, 9882379.45973373: 8647388.704648413, 'DWfoaUC4KYyRv1P2': 'qEbohFdQ4wCg'})</w:t>
      </w:r>
    </w:p>
    <w:p>
      <w:r>
        <w:t>(6492891, 3541705.4743412524, 'KEb', {'em5HTB2': 103967.59004010604, '5C7xw1rkYlPde7WDTnY': 2126517, 'Qgam4GNZw': 'er'})</w:t>
      </w:r>
    </w:p>
    <w:p>
      <w:r>
        <w:t>(956960, 8313261.70674863, 'HytxQZoeAoXZ9AaLxEM', {8853667: 'N7bZ05tHwE'})</w:t>
      </w:r>
    </w:p>
    <w:p>
      <w:r>
        <w:t>(4139603, 9312686.627999682, 's', {1645159.7738372048: 7762599.142936032})</w:t>
      </w:r>
    </w:p>
    <w:p>
      <w:r>
        <w:t>(3872167, 6437294.5127496775, 'RpXEUAq8XaAF1i1', {8838539: '8uSFjy1KNlZRyZ', 'cBojp0MetrIBLuQ39': 9954559.484582096, 8456684.960356377: 'JZda1Mzh99zupG', 6814631: 2922066.0345300287, 'anO4kpDyHWUMoqMY': '3vtvi18k6DcsNIhIjDV'})</w:t>
      </w:r>
    </w:p>
    <w:p>
      <w:r>
        <w:t>(9461694, 8496082.525488853, 'd', {9729795.212038048: 2322891})</w:t>
      </w:r>
    </w:p>
    <w:p>
      <w:r>
        <w:t>(9010673, 223450.58113778292, '2NJUGWkQkXjY8yPKSh', {'LchFhoh35JfmFa3F': 5647809.016545758, 5334009: 292839.5471373058})</w:t>
      </w:r>
    </w:p>
    <w:p>
      <w:r>
        <w:t>(6239112, 3235919.509742291, 'edm9GCeEgbZ', {5183047: 3909050})</w:t>
      </w:r>
    </w:p>
    <w:p>
      <w:r>
        <w:t>(9405926, 7026938.78914427, 'H', {'J6olDowgO': 758217, 'a4sOJtbpKLtxA': 9011869, 5293329.893562911: 9004554.906955047})</w:t>
      </w:r>
    </w:p>
    <w:p>
      <w:r>
        <w:t>(3989756, 3793032.62464431, 'hSzjdMSUssCNeNP6J9Bf', {'tUKMjJvlI': 7343344, 7205475.661343014: 'z8nkGqn', 8976181: 7406344.768915594, 6943318: 343379.6807595901, 3386364.392115512: 3019184})</w:t>
      </w:r>
    </w:p>
    <w:p>
      <w:r>
        <w:t>(9418672, 1705049.6740237386, 'KdFM8Ztbre9bf', {5930039.1204245305: 'RTxDIwPRt5w', '7n1Q55erXikC3U': 6121897, 8729419.665871015: 7915844, 1860512: 60000, 'McLFHqem': 'jp4OViGbapti05JMF'})</w:t>
      </w:r>
    </w:p>
    <w:p>
      <w:r>
        <w:t>(4614474, 1504754.8505906549, 'nZffy2J', {9718209: 4976607, 8805233: 1920771})</w:t>
      </w:r>
    </w:p>
    <w:p>
      <w:r>
        <w:t>(2118873, 4902749.344985618, '3ycLoAlE2ej9Vuvm0V', {9320895.875320017: 'Lg79qTHFSmlx3qU', 8192367.167093049: 'WjvC1IG2bcy3qb', 'cAJ2rH3D7vOQGAQNp8p': 'B', 'uoRsm7CkqJH7mP': '2Pb1'})</w:t>
      </w:r>
    </w:p>
    <w:p>
      <w:r>
        <w:t>(9173347, 9739999.3529912, '6MixTDnz8XKkjAZycL', {4221645: 6224863, 'Rqn': '7NhsUwxPBG8xlXwnlQLr'})</w:t>
      </w:r>
    </w:p>
    <w:p>
      <w:r>
        <w:t>(9019860, 280607.61068051, 'AMwr1lUntDy', {1693927: 6318298.571001816, 4324184.242105738: '7FpfWEZSV', 8398888: '0ku', 3894838.3894944093: 1106031.6849366415})</w:t>
      </w:r>
    </w:p>
    <w:p>
      <w:r>
        <w:t>(6001556, 7706974.888476451, 'jMPgUqyybTJHj3nOQ', {6018533: 1666977, 'On7HarBBmSEItkrAs': 6519344})</w:t>
      </w:r>
    </w:p>
    <w:p>
      <w:r>
        <w:t>(5257720, 92173.73345031809, 'YkAF', {7305687: 6293518.2530779885, 156777: 4679460, 7607076.156952659: 9204134, 5515300.546512737: 1892668, 1376486: 'LpWIxp7Y'})</w:t>
      </w:r>
    </w:p>
    <w:p>
      <w:r>
        <w:t>(3291805, 8879594.904213501, '3Iwn1D2jwqKMvxyG', {'vYRxZNC': 1072729.643976823})</w:t>
      </w:r>
    </w:p>
    <w:p>
      <w:r>
        <w:t>(5297250, 7013291.068450143, 'EusGP39w2', {2838156: 'm8bS3La58eIhMWPFPi3'})</w:t>
      </w:r>
    </w:p>
    <w:p>
      <w:r>
        <w:t>(6350765, 4486765.641461957, '9f', {5020709: 9359262})</w:t>
      </w:r>
    </w:p>
    <w:p>
      <w:r>
        <w:t>(4037165, 867608.213395723, 'UH8FioUgFFIxaENYX', {3678019.3305443544: 5946316.111258914})</w:t>
      </w:r>
    </w:p>
    <w:p>
      <w:r>
        <w:t>(3186511, 4784797.746410993, 'A80aw9AieyrobAf', {9207246.476106456: 2639354, 8072629.366095867: 323239.22196581203, '479HiIJ7gPlDWupX435': 5263955, 5444136.655055622: 2652592})</w:t>
      </w:r>
    </w:p>
    <w:p>
      <w:r>
        <w:t>(4932683, 6931302.990668944, 'eUce3JXP', {6156838.910455765: 3133645, 6829716: 9379112, 4755564.5806265585: 1412596, 534996: 8379956.62639258, 'rB': 6506475})</w:t>
      </w:r>
    </w:p>
    <w:p>
      <w:r>
        <w:t>(7987004, 742714.799602866, 'SnNQnnd', {43920.46220801249: 9549413})</w:t>
      </w:r>
    </w:p>
    <w:p>
      <w:r>
        <w:t>(5935062, 6523989.568878082, 'fXv14FGEmf', {8591001: 2178652.7512526275, 6473276.100539637: 2691641.277473674})</w:t>
      </w:r>
    </w:p>
    <w:p>
      <w:r>
        <w:t>(5360066, 840710.2678272427, '2KiGEfGN43RSFVB', {'hwLQq': 'D90Obd3E7NSVX7pd', 8926068.138060959: 'XxAcGKIH0p', '2AZgC': 3541997, 'ymJu': 102704.12735527534})</w:t>
      </w:r>
    </w:p>
    <w:p>
      <w:r>
        <w:t>(1827621, 9637568.51160398, 'q9AaGDRLTVpQuel', {2288412.6157144224: 446377.34442735335, '21Imcj7M': 'x', 5148206.74218203: 5290133.622379372, 5627901.082218908: 8257551})</w:t>
      </w:r>
    </w:p>
    <w:p>
      <w:r>
        <w:t>(8772989, 5353050.879026917, 'mLyom59y', {'LSve3x': 'ZnA0IVH36F', 1629732.216650669: 8563741})</w:t>
      </w:r>
    </w:p>
    <w:p>
      <w:r>
        <w:t>(3107168, 6102233.751389453, 'X4bzngMd7AxGD', {3164626.123771198: 'oFKhXxn'})</w:t>
      </w:r>
    </w:p>
    <w:p>
      <w:r>
        <w:t>(5746583, 5748469.379574389, 'QmjDvgfkpk8cb16Ma', {3561748: 7487685, 9339447: 3834743, 9278709.102187585: 'b0i5HN'})</w:t>
      </w:r>
    </w:p>
    <w:p>
      <w:r>
        <w:t>(406629, 2367588.575738072, 'EG', {6222188: 2518125.1396021685})</w:t>
      </w:r>
    </w:p>
    <w:p>
      <w:r>
        <w:t>(4053961, 2773185.56231156, 'O0a3Voaq66M', {8623153.089141564: 3999312, 5634689: 2777131, 'pYIerK29kGZftTQc4xwg': 5412607, 9038915.898037273: 9285059})</w:t>
      </w:r>
    </w:p>
    <w:p>
      <w:r>
        <w:t>(4356705, 1679326.0882207816, 'KeYniVPjuTiK3B7f', {5426419: 'pGR3Kqb', '9k5KiuC': 'yBhadE219mQh3', 'B8': 605852})</w:t>
      </w:r>
    </w:p>
    <w:p>
      <w:r>
        <w:t>(5659216, 9663039.745900704, 'gM', {6364604: 6798354, 'bFP8n1u': 4214522.814714513, 354204.7725757547: 2328237.737625294, 'QMI1nmy6LJVA': 'yuPh86mnFHosoQ'})</w:t>
      </w:r>
    </w:p>
    <w:p>
      <w:r>
        <w:t>(9430214, 1553586.176762427, 'TY9RGj46ly', {'yAGD34LngXaC': 8135410, 9290400.333991643: 1557918, 7182885: 9000179, 8232983: 'uMkwj0X9KMb4W356'})</w:t>
      </w:r>
    </w:p>
    <w:p>
      <w:r>
        <w:t>(1519038, 2860616.769347366, 'nEpHAwmU5JOdma', {1895309: 4409376.078536587, 'joZa': 685077})</w:t>
      </w:r>
    </w:p>
    <w:p>
      <w:r>
        <w:t>(9309207, 6439912.141345762, 'w26Kaj17Xuhp54Dk3d', {6555842.099654782: 'Ih53NxOPNOwCE', 4965165.411403487: 'L1Y', 4280493.70976728: 6271232.469128157, 'o7iQTB': 9754194})</w:t>
      </w:r>
    </w:p>
    <w:p>
      <w:r>
        <w:t>(4604806, 3908355.4997679014, 'EU', {8644701: 3720804.7322141114})</w:t>
      </w:r>
    </w:p>
    <w:p>
      <w:r>
        <w:t>(4920585, 483157.69827864895, 'xVvtXAv', {'CkJxeglOmkRqGcOz': 3064066.1056288322, 5045150: 5708908.0534854885, 8463768.748104224: 2761957.8939604005, 7051227: 3112251, 2985220: 'Tc5'})</w:t>
      </w:r>
    </w:p>
    <w:p>
      <w:r>
        <w:t>(8570256, 6973781.747732878, 'ZScLf5mUSj', {2646265: 'p', 'yJek': 7395307, 5136172.121835006: 'DzmNLn0dxsWib', 8061832: 1513559})</w:t>
      </w:r>
    </w:p>
    <w:p>
      <w:r>
        <w:t>(9760949, 4684104.85938631, 'UWE48P1fYSlf9Y', {5816413: 7118994, 1422399: 'BEomL1ca5NovqwPqr', 8234581: 6824487, 4979182.1632438805: 4066348.6152561335, 'xdnQ0': '1k2WJ0JJt'})</w:t>
      </w:r>
    </w:p>
    <w:p>
      <w:r>
        <w:t>(3963493, 8167955.191731396, '6Ep2OiD', {313254.6670941616: '5DAv', 1792693: 1792731, 2014351: '3B'})</w:t>
      </w:r>
    </w:p>
    <w:p>
      <w:r>
        <w:t>(1388497, 1355411.3267671275, 'METudaZcNS1pFj', {4365611.259829429: 4090050, 409342: 'dwaavcbTdl', 'oZXzX83pdzemPvtFHb': 1442872})</w:t>
      </w:r>
    </w:p>
    <w:p>
      <w:r>
        <w:t>(8016148, 944734.9623957513, 'xVBuhncM5pn22CI95l', {8446475: 'r6auKP4', 2956497: 899236.1362253166, 'alZT6osZrj6HMW8oxZJE': 'u9GV9N5z4', 'zjTMRyqE0O': 8285305, 2171394.8508590073: 163198.30903984478})</w:t>
      </w:r>
    </w:p>
    <w:p>
      <w:r>
        <w:t>(8641709, 2225419.98202728, 'VdCs7YK', {4451338.179795459: 'rCprHiL7JkCN5rpZ9', 7486798.504268577: 7515914, 'PeRyMO': 'J9Yme1PXmXmn3F', 'QQ': 6259796.430458666, 'kH10ZlsZZeQgd2XwE': 2829714.5673883874})</w:t>
      </w:r>
    </w:p>
    <w:p>
      <w:r>
        <w:t>(995750, 5123630.738877281, 'TUML', {3274281: 'VFEC1DhOWro1F5t0', 'hZ': '5wVzTR3IyudGmbHEcXIA', 7218517.544694903: 'oXF1hwwrumlIkGBNMJc5', 'j8PvyqlnDsN3XZ': 'uMglQ8C9E57', 'Fsc0gCSUdISsXpBM': 8881995.143815625})</w:t>
      </w:r>
    </w:p>
    <w:p>
      <w:r>
        <w:t>(2107586, 7869495.924763075, '7BOz', {2702218: 2567179, 5415907.154269612: 'Qu', 3900352: 7669396})</w:t>
      </w:r>
    </w:p>
    <w:p>
      <w:r>
        <w:t>(3076616, 183174.27407178123, 'Ypa2', {'akvGs3UZzX468GLC': 4014875})</w:t>
      </w:r>
    </w:p>
    <w:p>
      <w:r>
        <w:t>(7183422, 261306.9459710049, 'h8eM531SncjOs', {'z7idMSH2Bf': 4378891, 'dYE': 'VtIb9RY0OO1FtHo'})</w:t>
      </w:r>
    </w:p>
    <w:p>
      <w:r>
        <w:t>(5093826, 1354076.1421326476, 'ttwObG', {1183635: 'NETFHZXaV41'})</w:t>
      </w:r>
    </w:p>
    <w:p>
      <w:r>
        <w:t>(5340362, 34265.52419112605, 'S6psFhtysTtEJjlEZvW', {8286090.909330718: 3970189.9783129566, 8646030.688029151: 'FcwmpOcv0X1Kf', 5465417: 6285929.0521823, 7991474.955410943: 'M480'})</w:t>
      </w:r>
    </w:p>
    <w:p>
      <w:r>
        <w:t>(2681606, 6286789.326091416, 'jvi5zm0jb1EQqGF9n9u', {6011460.306865043: 'HLbc5fLXnnp8gCqi', 'oEbXC0Az': 223263.4736206074, 5189582.717203951: 4981925.722840164})</w:t>
      </w:r>
    </w:p>
    <w:p>
      <w:r>
        <w:t>(9093058, 917770.0442833558, 'ZaOSusFL', {4203370.270963705: 4244894, 4045914.5435890798: 3959426.6434765803, 406795: 4598489.571144153, 3075184.276894973: 3528389})</w:t>
      </w:r>
    </w:p>
    <w:p>
      <w:r>
        <w:t>(7752330, 1259563.3241486016, 'SEiV25vKfyqMBp00VD', {1765322.4396807589: 'yNgLEv4SGOq', 'E5oygnaFYr': 'iVoY1V', 9346907: 'vHtDgAU6oIKPz3E761'})</w:t>
      </w:r>
    </w:p>
    <w:p>
      <w:r>
        <w:t>(5478601, 8024670.488587462, 'Cj', {'jHWKaXq': 1553864.774878302})</w:t>
      </w:r>
    </w:p>
    <w:p>
      <w:r>
        <w:t>(6541159, 4882467.057078525, 'gB3RuBn4xv4utcG', {5795030: 'qycDz09Kn'})</w:t>
      </w:r>
    </w:p>
    <w:p>
      <w:r>
        <w:t>(594479, 3396670.516952817, '7FFvH1160HofcJT', {8199035.760051005: 'ch3LTcZALFddecOLXR'})</w:t>
      </w:r>
    </w:p>
    <w:p>
      <w:r>
        <w:t>(7862542, 430245.16982641537, 'KCCZvxk', {'TJ': 9809267})</w:t>
      </w:r>
    </w:p>
    <w:p>
      <w:r>
        <w:t>(3951269, 1378628.4353065703, 'd09UfeMLiZVJEc', {4186562.4571964224: 'avc', 'a8w': 7931167, '1LCo485': '7p'})</w:t>
      </w:r>
    </w:p>
    <w:p>
      <w:r>
        <w:t>(6228070, 3733017.510150951, 'dGLyfvvvVJXEXDkpwh', {8860815.400180228: 2369950, 'Vo11Df9UFNbgKOtPxvzy': 5563060})</w:t>
      </w:r>
    </w:p>
    <w:p>
      <w:r>
        <w:t>(4641483, 1562896.9230677714, 'riey0BqoT08lVkERL', {8532369.962039022: 1660796.6629326344, 'uEzdvoQQL': 'JgTwCE0jSuHJBDMZLc', 8714675: 'I7', 8170022.10743804: 8629848})</w:t>
      </w:r>
    </w:p>
    <w:p>
      <w:r>
        <w:t>(6840408, 2886947.551017117, 'h5Ddk52oG8g7Jfi56L', {5140772.814918718: 4775145.567670637, 4343180.355902449: 1782946.7785316932, 'lcdhFHusWH': 'RG'})</w:t>
      </w:r>
    </w:p>
    <w:p>
      <w:r>
        <w:t>(1531166, 7029465.430256796, 'Anccf', {9589525: 1338532, 3082008.9805801176: 'UF9pSsB1zZXGMxfjT8Xi'})</w:t>
      </w:r>
    </w:p>
    <w:p>
      <w:r>
        <w:t>(831615, 9953555.864017058, 'mxDGN9gBjadXf8wW', {'dDoPuoj': 387945.07195678784})</w:t>
      </w:r>
    </w:p>
    <w:p>
      <w:r>
        <w:t>(7280863, 5820895.956414681, 'DN9o6nk', {6529689.908959715: 843305, 'WPMTOJYJvnEDprjtpb3H': 9368161.939105852})</w:t>
      </w:r>
    </w:p>
    <w:p>
      <w:r>
        <w:t>(6056963, 343976.9567996109, 'j6yIkP70818qKXpg', {6008636.865813076: 'BOYfDYxLrjN'})</w:t>
      </w:r>
    </w:p>
    <w:p>
      <w:r>
        <w:t>(5945073, 8207912.26745249, 'OMaRaKyIyFt', {4385291.1245181495: 2320778.6825091382, '7': '6RKH4MOIbr1tRSsKCj6'})</w:t>
      </w:r>
    </w:p>
    <w:p>
      <w:r>
        <w:t>(9679807, 7910352.452036074, 'sjabz0ASe83ZeE54', {1043558: 'fmvpNibr9rrr6JN', 5807452: 3336710, 9137430: 'wSAv1JPm7', 7269746.558975123: 2935992.9790285844, 5516397.093575075: 8611629.078179235})</w:t>
      </w:r>
    </w:p>
    <w:p>
      <w:r>
        <w:t>(3579455, 8006196.833891245, 'TmRtsX3dv4Is', {'7qVGNCxV': 7532217.870009903, 9964548: 8167255.7699988475})</w:t>
      </w:r>
    </w:p>
    <w:p>
      <w:r>
        <w:t>(7491447, 1276538.8638045827, 'M', {7075234.53057876: 'uv4NCTQU'})</w:t>
      </w:r>
    </w:p>
    <w:p>
      <w:r>
        <w:t>(5525639, 373439.47387170285, 'jpxnJIvr', {5353919: 3775211, 'w7Bp': 229998.40267316718, '26c': 9583654.578813542, 1205236: 'b53'})</w:t>
      </w:r>
    </w:p>
    <w:p>
      <w:r>
        <w:t>(9345552, 7426688.358911463, 'fjemwUAFhfiMX0RcIYix', {4766381: 'edB', 264366: 2506212})</w:t>
      </w:r>
    </w:p>
    <w:p>
      <w:r>
        <w:t>(1735401, 6760862.095084629, '7t2feKeHfwXe', {6204644.255615844: 1930268.5711151923, 'siQLagawRPpPtXi8U6S5': 2326360, 3016920: 'o0N4wEOofa'})</w:t>
      </w:r>
    </w:p>
    <w:p>
      <w:r>
        <w:t>(2044737, 7061002.340560635, '26otqrwrNXjH', {2777952.1636155723: 5075371, 9225951: 8887158, 5888362: 'T6jefgiNcLw0QmxPNb'})</w:t>
      </w:r>
    </w:p>
    <w:p>
      <w:r>
        <w:t>(6304990, 8161529.395368754, 'lrAWEWcM', {5814945.561121354: 913600.826173353, 8848077.0160691: 'tWWHIFdb198A', 4897803: 6292077})</w:t>
      </w:r>
    </w:p>
    <w:p>
      <w:r>
        <w:t>(4864290, 886997.1820182832, 'kQzCfupr326', {4741825.089683218: 307183})</w:t>
      </w:r>
    </w:p>
    <w:p>
      <w:r>
        <w:t>(1250008, 5687794.096502677, 'lxtB', {7567315.319680419: 3372759.2755105263, 8054009: 7349705.297181926, 'Gn': 'Vgceor', 1067327: 1886851.8732119887, 'Ptb1pDS': 2490596.4219775666})</w:t>
      </w:r>
    </w:p>
    <w:p>
      <w:r>
        <w:t>(9307908, 5298793.125647924, 'V', {8465005: 9660025})</w:t>
      </w:r>
    </w:p>
    <w:p>
      <w:r>
        <w:t>(1080060, 4111900.2408254035, 'eD3t3twNzf7', {4530862: 'U8OORxLR6', 5910454: 9586591})</w:t>
      </w:r>
    </w:p>
    <w:p>
      <w:r>
        <w:t>(8006275, 3270305.889309173, 'c', {'njWD6cT': 'ja4KiK7bPr9xB5t', 889577: 'xQatmJ', 7667071.490127102: 9340031.797047308, 'QLiJpSCBIY': 8562556.236233326, '1ml2cv8pSFuY': 420942})</w:t>
      </w:r>
    </w:p>
    <w:p>
      <w:r>
        <w:t>(9044806, 675633.950044684, 'kcwp', {'uk9yithR': 'NJoEVm5OQL', 5194950: 2536592.892384605, '9UmI7xgfO7': 5005484.603601258})</w:t>
      </w:r>
    </w:p>
    <w:p>
      <w:r>
        <w:t>(9981560, 8835017.740620472, 'G3tiYLRpErBKqNi', {'ePC': 4922604, 'OkQBZ80OrIZFEMZAoSA': 8584007, 'RXccW': 'Btz0T', 2810489: 'PuZrXLK', 'gxSxuQ3HYt9i26tqLq': '57uDBjup'})</w:t>
      </w:r>
    </w:p>
    <w:p>
      <w:r>
        <w:t>(5348883, 7158155.755204665, 'qXzFdxXvsmNAaw', {4291454: '20pDvA6YaCGNsDtfpnC', 6342050.177237801: 'cccad', 6435698: 9909004})</w:t>
      </w:r>
    </w:p>
    <w:p>
      <w:r>
        <w:t>(1318025, 3716420.42717353, 'aXHQgXFurfd', {'3n': 7189203.909779426, 1374660.5591004512: 5494550.56677052})</w:t>
      </w:r>
    </w:p>
    <w:p>
      <w:r>
        <w:t>(6080324, 6169626.905958282, '6u', {5737005: '2ZeeLuE8rOWT'})</w:t>
      </w:r>
    </w:p>
    <w:p>
      <w:r>
        <w:t>(5741751, 8532606.05530191, 'l8zHm6U', {'uwACKsd': 6103351})</w:t>
      </w:r>
    </w:p>
    <w:p>
      <w:r>
        <w:t>(3768057, 846313.5596011706, 'IvT8Mn98EPsZ', {1047889: 'F', 1732123: 1931126, 8534205: 6184294.955714694, 4465481.890951888: 405510.6022881394, 6661020: 7270197.247277201})</w:t>
      </w:r>
    </w:p>
    <w:p>
      <w:r>
        <w:t>(6228320, 1951307.4246940953, 'T0trwNhrHJX4y9', {'Fjop': 'DDP', 'Z6U': 8144036.2353357095, 8088498.119683463: 'QhtItJBMA0', 7641630.291010302: 'N3Yj8R5Fl'})</w:t>
      </w:r>
    </w:p>
    <w:p>
      <w:r>
        <w:t>(6831862, 3467169.6379697393, '9o0okyyZMNmm0WVm3', {5526210: 'uxiFWlZysA1eMjjhp', 'Xxgao': 7947475, 8124227: 'rbvR779eD5bMJR', 1357841.638330125: 6058058, '0V': 5307834.925496181})</w:t>
      </w:r>
    </w:p>
    <w:p>
      <w:r>
        <w:t>(5096487, 707792.932318273, 'GN7j5CNpMe', {3730397: 9346243, '8u3BAU7pl': 4383681.777670946, 2923754.2798485537: 5412868, '7hM': 2106714, 'M0vf8idLOKR0iNmdF7yT': 1389883})</w:t>
      </w:r>
    </w:p>
    <w:p>
      <w:r>
        <w:t>(8810960, 4827561.196539919, 'HTcAPNTSifGs9', {'yvBUL': 8076630, 4507414.755198855: 4621778.338319418, '1zRbvtQ': 9638641.237111727})</w:t>
      </w:r>
    </w:p>
    <w:p>
      <w:r>
        <w:t>(3765100, 6201343.45321247, '0BgcLo', {6194052.269050702: 3154591})</w:t>
      </w:r>
    </w:p>
    <w:p>
      <w:r>
        <w:t>(5438664, 67858.61116372804, 'RFu', {4627499.99500063: 'HwT3DHqyXJ', 9796023: 222034})</w:t>
      </w:r>
    </w:p>
    <w:p>
      <w:r>
        <w:t>(6314182, 890515.9538203167, 'tREEbpqBTx1PRYfs5Z5', {7126348.428328747: 7343162.246377134})</w:t>
      </w:r>
    </w:p>
    <w:p>
      <w:r>
        <w:t>(2225788, 859055.2294696552, 'C6RiawUp5NC01YB', {8338986: 9006313})</w:t>
      </w:r>
    </w:p>
    <w:p>
      <w:r>
        <w:t>(6895346, 1900957.5904651044, 'eFxCWvJkPBpdPQzAnKPQ', {4173855: 'aALmjaKzN', 'X6HZVSVh': 9802417, 2476058: 'MkFtLvTivmmx6v', 2014541: 9217646.778246485, 'FuU8KaBm4l0BB': 1139056})</w:t>
      </w:r>
    </w:p>
    <w:p>
      <w:r>
        <w:t>(4124421, 6301923.154495726, '7qNnCIUFn', {'tPqOVudPDgWNv8Vmk9US': 7211746, 6359184: 6228346.83930904})</w:t>
      </w:r>
    </w:p>
    <w:p>
      <w:r>
        <w:t>(8489495, 4212224.730467012, 'ZxCTW', {9113626: 4458285.258678843, 'h': 3722792, 531157: 4539656.8455696525, 4145167: 6678014.029079836})</w:t>
      </w:r>
    </w:p>
    <w:p>
      <w:r>
        <w:t>(5491976, 2648671.737837025, 'HHGQ03dE9feO72u4', {9202366.677571874: 5711046, 3692126: 9669455, 4266574.569610867: 8835707.381960139, 7716865.955425465: 'PQifH6nl0vriwNgsvbUM', 2281287: 4672561.975404965})</w:t>
      </w:r>
    </w:p>
    <w:p>
      <w:r>
        <w:t>(7116577, 7974572.611914019, 'CQv3MqqXVhwqKC', {2492910.1148695056: 'xClYEs2QFlh0Gfepx4', 'nevytpAjJuHwAvlPt': 'tYcvBV0vDME', 'eL9GNsNnB0j': 2210982, 8819763: 'Vkq2aRZpZARUgItCVor', '9hvVcqUhmMoK': 6704990.248956876})</w:t>
      </w:r>
    </w:p>
    <w:p>
      <w:r>
        <w:t>(4098454, 7162414.541249833, 'ZR', {2409898: 'L7e1thOjga', 5230740.628787684: 334569.7548967996, 7518787: 5267761, 1153853.4764085207: 1025720.417405579})</w:t>
      </w:r>
    </w:p>
    <w:p>
      <w:r>
        <w:t>(9924765, 3301930.5912968135, 'ov7d18AcG', {9259309.051347567: 'xQPbc2d1o3k', 5065736: 8552051.922714386})</w:t>
      </w:r>
    </w:p>
    <w:p>
      <w:r>
        <w:t>(405305, 1735136.0580741582, 'SZjNsduHyclmu7ez', {4006715.0717759468: 'HR7', 4835808.759693566: 6488304.610442593, 244447.91026261402: '4vqruNvl', 864453.6261777858: '2', 1471492: 4971282})</w:t>
      </w:r>
    </w:p>
    <w:p>
      <w:r>
        <w:t>(9794642, 327791.66888535104, 'HywjvGJHsI', {'N9ZxIPR9CAXe5tN25z': 'kFIxp1ou6L3Vg9mp8Y', 'mN8x': 2663356, 'GNOeY': 'k4s4Wmu', 5911370.057359046: 'MnJbDQ9T0KNph', 8687379: 1132418})</w:t>
      </w:r>
    </w:p>
    <w:p>
      <w:r>
        <w:t>(9209894, 1001369.7206921024, '6XK', {6105231.566003663: 4864386, 748686: 3426228.5279807})</w:t>
      </w:r>
    </w:p>
    <w:p>
      <w:r>
        <w:t>(5526682, 6925793.043496049, '6P', {'LeuDnqZL': 4130193, 8230787.229803065: 5904345.51799526, 9002973: 'b0vT'})</w:t>
      </w:r>
    </w:p>
    <w:p>
      <w:r>
        <w:t>(50358, 3356995.394467559, 'HpQlstiXewAR', {5994553: 9251946.509204976, 642886: 'MrJQzbmzsFdQ1Wz3BZ', 4267201: 'sDCsriHvLV', '2': 9767412.979358783})</w:t>
      </w:r>
    </w:p>
    <w:p>
      <w:r>
        <w:t>(6795190, 6192852.314666053, 'uMJxePxZRPOc', {590227: 7001656.679051474, 'eb': 7291059, 5663358: 8773472.478881415, 8664362.952529876: 'IeHsf6G'})</w:t>
      </w:r>
    </w:p>
    <w:p>
      <w:r>
        <w:t>(6360078, 5126830.583213559, 'sy', {'RRH9xbZ9o84pAW0': 2150347.5410184427, 4043833.1653056825: 9700135.070859041, 399824.867420433: 7334399})</w:t>
      </w:r>
    </w:p>
    <w:p>
      <w:r>
        <w:t>(1190136, 1334858.6901635996, 'CTQhRV1X0M', {4022138: 'Kf1lV', 4044449: 7710851.472191007, 325501.8308334567: 'jHZqJJy', 7371825.237308605: 2462191})</w:t>
      </w:r>
    </w:p>
    <w:p>
      <w:r>
        <w:t>(138652, 2355352.0497583426, 'bVKIgrU72qgDyM', {6944880: '5'})</w:t>
      </w:r>
    </w:p>
    <w:p>
      <w:r>
        <w:t>(3845106, 2844626.931607391, 'Eq5k53RNYwgC4hH', {2851616: 2667785.0667828107})</w:t>
      </w:r>
    </w:p>
    <w:p>
      <w:r>
        <w:t>(6893361, 9906069.48457233, 'ZV1oxNNyO', {'Zc3rMQ5TNpj': 5310022.839023219, 1388270.8518210708: 3090038.3475924344, 'Gb': 8506857})</w:t>
      </w:r>
    </w:p>
    <w:p>
      <w:r>
        <w:t>(5478055, 4647591.422460682, 'y', {'rUZc': 3441222, 699480.7057330232: 5718123.035909682, '16s2kKLmuS': 4832584, 5113772: 7418668})</w:t>
      </w:r>
    </w:p>
    <w:p>
      <w:r>
        <w:t>(4054097, 975840.6713476598, 'tguQ', {'gwfan8Ccv4dg': 2603046.577811712, 'cIMAv7a': 8375883.551052271, 'dUQ2n': 259099.298635046, 'RA5cCo': 4899210.064054038, 865868: 4532631})</w:t>
      </w:r>
    </w:p>
    <w:p>
      <w:r>
        <w:t>(4269068, 2395788.680895783, 'mxHh81AkTlJBPwYu2', {9647808.878262745: 8946078.305688404, 'cRFBjdYV': 874884, 'UVQGKvi5o3': 1361106.2410847584, 9884015.7543371: 9538475})</w:t>
      </w:r>
    </w:p>
    <w:p>
      <w:r>
        <w:t>(448006, 3580815.5693661203, 'TQePgGwXJAy3', {'4TIBIhVunQYLPrCL': 'Zdcp5XMEaP3', 3356255.4425886315: 7869690, 6217657.492284525: 5908266.637389176, 'Q3q': 4612882})</w:t>
      </w:r>
    </w:p>
    <w:p>
      <w:r>
        <w:t>(3470035, 3726904.672025874, '1cJ', {7338053.348990571: 8094353, 9683247.663185816: 6622465, '9hGeFDXfXAGBiLsr': 8762527, 9180084: 2890553.7970805406, 4335380.211978788: 'B1w'})</w:t>
      </w:r>
    </w:p>
    <w:p>
      <w:r>
        <w:t>(8435525, 5204930.973223041, 'bXBKLb0JjdKzXrNk4nd', {3821352: 9242189.058071528, 'utkwOdxN41RYAgW': 2257634, 7315799: 6993270, 5627066: 3562474.51110801})</w:t>
      </w:r>
    </w:p>
    <w:p>
      <w:r>
        <w:t>(7859817, 8385910.436608284, 'kFt6KHzT', {4051694.3257968174: 'LcgHSohc', 4871515: 5704247.837362028, 'N3m66mp65cuKmbxz': 6190754.185402575, 1563302.7626933216: '8Whmx4QbSB1HXJI'})</w:t>
      </w:r>
    </w:p>
    <w:p>
      <w:r>
        <w:t>(4145086, 578855.125293446, 'bB1RyNytq3XTHuF', {257940: 67875.10059383273})</w:t>
      </w:r>
    </w:p>
    <w:p>
      <w:r>
        <w:t>(7363810, 6872817.615426589, 'JIvH49UA435N', {3169377.7901284336: 'lml'})</w:t>
      </w:r>
    </w:p>
    <w:p>
      <w:r>
        <w:t>(5098856, 9963848.841496505, '6iqvy', {'D0B2Jd9tt42blqtZ11RG': 1015509, 3738317: 4406625})</w:t>
      </w:r>
    </w:p>
    <w:p>
      <w:r>
        <w:t>(3879882, 542147.1208856043, 'cJV5CT2bBH5dU', {'H': 3052754.926879061, 3247146.4953415385: 'VUNqOvKDXRtMFwAG', 7866321: 1602732, 4623841: 3835456, 6362985.194857649: 6285766.7233650265})</w:t>
      </w:r>
    </w:p>
    <w:p>
      <w:r>
        <w:t>(2772363, 3455939.315565121, '6dxGmG2ajoa2HfhIs', {5353861: 4977993, 'OtdRfqhoMwH': 'VYq420c5SQNWRo', 972701: 8822430})</w:t>
      </w:r>
    </w:p>
    <w:p>
      <w:r>
        <w:t>(3344423, 1189307.9462178668, 'T', {7474615: 6132844, 'nXcasnWJg': 'MUvKwV10SYvMGb45zuwC', 8329477.294828326: 'O0DopC9tbezfJPKhbDRD', 2761636: 6311329.019860402, 9477747.315879509: 9761256.100494932})</w:t>
      </w:r>
    </w:p>
    <w:p>
      <w:r>
        <w:t>(2888425, 6466650.350553104, 'H6di6Sg3', {4729080.432922198: 4703108, 1353987.9813484922: 124835, 9323045: '810O7'})</w:t>
      </w:r>
    </w:p>
    <w:p>
      <w:r>
        <w:t>(2603680, 1462167.0718612357, 'IpKbhrkyMktb', {9949338: 8567475.483912362, 'pa9UKBE': '72rGCZFYeTF9Ktx', 8289233.704892273: '7lQ9RdTGnAoyE'})</w:t>
      </w:r>
    </w:p>
    <w:p>
      <w:r>
        <w:t>(9042267, 8657798.842052473, 'bhSGXdqZoaI', {'0hNzBx25gWEF': 'qhpfOBe'})</w:t>
      </w:r>
    </w:p>
    <w:p>
      <w:r>
        <w:t>(7092206, 1739473.9756994315, 'SMn15mW', {972889.8208274462: 693376, 7235530: 'e4tkhQMZmNm9QLI4S', '25JXzwUe': 3984860, 6887620: 8623129, 6630233.013058052: 'PbmiR5BsoTVyys1K8iuw'})</w:t>
      </w:r>
    </w:p>
    <w:p>
      <w:r>
        <w:t>(7972418, 8661093.647895837, 'rk8uJQlCztt', {'Jlkv2mIqnqso57Hgb': 8438883, 6963126.569148391: 7388703.727458131, 'ZHF3qXCPQ3txy': 'E0ay5wr9iFBG3wMbf', 8167616.447899393: 'CvA7spZsdgJGwQViHBJG'})</w:t>
      </w:r>
    </w:p>
    <w:p>
      <w:r>
        <w:t>(7765591, 8890853.96328439, 'Kf', {'Af': 2099835})</w:t>
      </w:r>
    </w:p>
    <w:p>
      <w:r>
        <w:t>(74213, 1840447.5916158059, 'qu885W', {'TZ9MluNuJdvyFvl': 'IoYKWSMgWeL32IDHw', 519753: 3328046.1873741164, 571521.9332497612: 6423043.303874135})</w:t>
      </w:r>
    </w:p>
    <w:p>
      <w:r>
        <w:t>(1232216, 2423204.078496157, 'wrjB7NqK', {7659930: 8657966.661057191})</w:t>
      </w:r>
    </w:p>
    <w:p>
      <w:r>
        <w:t>(2119328, 4704293.234614988, 'fR3RKyGmU', {7749664.664068441: 5945151, 9875937: 'qQW47uctJNI6G1ltl'})</w:t>
      </w:r>
    </w:p>
    <w:p>
      <w:r>
        <w:t>(839764, 5369753.372637212, 'u2V', {'qsBFiMFYPl9ixxNVKv': 'FZHKbPeQ0pj', 6503196.212020375: 7391178.573813799, 119328: 1521300.4519097318, 2397012.3828065903: 'h5iqwC5pdjzfXi'})</w:t>
      </w:r>
    </w:p>
    <w:p>
      <w:r>
        <w:t>(4810412, 7577554.787719194, 'H4VmOHkz7', {49103: 7975356, 3401840.1666804943: 7183830.341432613, 5160585.072925404: 4528539.191462566, 'j1kr33k': 2931144.344277847})</w:t>
      </w:r>
    </w:p>
    <w:p>
      <w:r>
        <w:t>(2340196, 1313583.1717808289, 'zxx', {2673614.884137191: '7y1XyYnmNNjp3OkmR', 'mmTmG4mOeVk44A6': 3524540, 'onVeeDZLwVgX6O': 'hECZLqBqnnw', 'kgeavtTaj': 6835508.188845706})</w:t>
      </w:r>
    </w:p>
    <w:p>
      <w:r>
        <w:t>(7801880, 4199263.587660183, 'Uq9ThA8L', {2059449.5011878244: 'yQ', 7098207.320736789: '4dAP4X'})</w:t>
      </w:r>
    </w:p>
    <w:p>
      <w:r>
        <w:t>(1591702, 7644605.622756701, 'fZbBJepKXHnf6', {7064482: 4876412, 'I0X': 3706439.088558534, '8RdLz0zcH': 5596339.962037988})</w:t>
      </w:r>
    </w:p>
    <w:p>
      <w:r>
        <w:t>(7554242, 9536242.814400027, 'enS0Mu2gCBgWTDcR', {1857737.1947996435: 'Ww9BrXZGBf', '31': 'YEpQg4ibKS', '7': 8744751.220908608})</w:t>
      </w:r>
    </w:p>
    <w:p>
      <w:r>
        <w:t>(4757052, 4539532.896408971, 'KcOR', {'hJ': 6808305, 3131954: 3322752, 5454431.013068181: 'F8rMVePkiF5krvyk5u', 9096627.730379993: 6559377.542357654, 'l01dkKuZj7MhFS': 9552812})</w:t>
      </w:r>
    </w:p>
    <w:p>
      <w:r>
        <w:t>(5419770, 9686488.758146929, 'dALX4m6Nd8tO', {'nzqDaYfI': 932892, '8C6zPC1EN9whkim': 'kf58suUYD9PsPyru', 8200382.36669117: 1853168})</w:t>
      </w:r>
    </w:p>
    <w:p>
      <w:r>
        <w:t>(9720410, 88267.16901048193, 'G2r4AAXDz4nE007Zs', {4875423: 4916563})</w:t>
      </w:r>
    </w:p>
    <w:p>
      <w:r>
        <w:t>(7500330, 6672599.220699646, '5', {7685863.552305401: '5VkBgIiUQlhKUy', 8074654: 'zQqfLzt3K4zEMHbO'})</w:t>
      </w:r>
    </w:p>
    <w:p>
      <w:r>
        <w:t>(9332918, 4899733.497920554, 'oT3Ky0uu5aPUx', {3534106.0773343225: 8479607.420697492, 4679839: 8484878, 400291.346242132: 'Oitx77nUzOK'})</w:t>
      </w:r>
    </w:p>
    <w:p>
      <w:r>
        <w:t>(1886594, 1551768.8302894072, 'wc1VB3guaq2e0AiFpNPd', {9833563.744647326: 4357464, 'POhfaKuPpkc2VlkNs': 8514321})</w:t>
      </w:r>
    </w:p>
    <w:p>
      <w:r>
        <w:t>(8302210, 3270705.8072815677, 'z', {2752364.9458591393: 723320, '6P6fv60vVI7Q': 778211.900707243})</w:t>
      </w:r>
    </w:p>
    <w:p>
      <w:r>
        <w:t>(9084819, 9348419.187592506, 'XyLS1riYm6qhiR', {'aruTanEQCVkUE6': 'AoDg2DvrS7DJ5Ir', 4908751.460205968: 4421393})</w:t>
      </w:r>
    </w:p>
    <w:p>
      <w:r>
        <w:t>(664220, 3926909.980125688, 'h9TNQ6pj', {4289366: 'KGG8W', 'BgU6UOL6ny4Q3S6q3QOI': 3028361, 7409841: 'dIlzgB1rQuYJfqKWcV2w', 2008391: 'YfeX2G6FyqaO1s'})</w:t>
      </w:r>
    </w:p>
    <w:p>
      <w:r>
        <w:t>(4202178, 5800582.020777551, '81iotOGejUSBq', {3817926: 6754972, 'pTIWSUveZeQOIfDudv': 1847055.1165084837, 7143334.47692518: 4616931, 3733989.838967453: 9995143, 3506833.848824348: 'gjEP'})</w:t>
      </w:r>
    </w:p>
    <w:p>
      <w:r>
        <w:t>(9848137, 4779188.632850391, 'k2rQUiDapB', {6960128.206956549: 9556039.16700306, 'CSmmxBxRGbN2dkzAS': 3585284.514857625})</w:t>
      </w:r>
    </w:p>
    <w:p>
      <w:r>
        <w:t>(1236175, 1052990.6149930889, '6JZtG4URATWnqY2RDUIy', {'I5x': '8kRlAT72r0S'})</w:t>
      </w:r>
    </w:p>
    <w:p>
      <w:r>
        <w:t>(1958728, 6313723.08435926, 'xZjSs8mJurS5', {'z330cSD1SnS8UFoP9cb': 'tlpZmEBHaoP', 'CzcoItYGdeGO9oqup': 1074438, 'Mint': 9749169, 'HhHfi': 1880734})</w:t>
      </w:r>
    </w:p>
    <w:p>
      <w:r>
        <w:t>(5296935, 3176238.7525771786, '5fjqtoVgLFDKfp3', {4200852: 9000059.717871008, 5532718: 'sC77iE'})</w:t>
      </w:r>
    </w:p>
    <w:p>
      <w:r>
        <w:t>(1028064, 2599735.674333875, 'curuHHsGQcUetSqp', {'KDI': 9315408, 'IpDvN2FUOo8m': 5762755, 7662931.1364087295: 7147018.777228133})</w:t>
      </w:r>
    </w:p>
    <w:p>
      <w:r>
        <w:t>(9259628, 5708461.489346696, 'v3VdER', {1964277.0015459843: 2282867, 2414698: 9238189.053232994})</w:t>
      </w:r>
    </w:p>
    <w:p>
      <w:r>
        <w:t>(4546194, 4234293.170982953, 'c6sJ', {3102493.923022376: 1539106, 9170782.23977426: 1247382})</w:t>
      </w:r>
    </w:p>
    <w:p>
      <w:r>
        <w:t>(124518, 3153085.757973316, 'qT9L2KhMgfTYqlot', {7427694: '10Wgt9097GWn1C', 3338806.7887161886: 5051548.948221249, 'BZMpuGVgQRf': 'Ja8D', 3539877: 6680356, 'lIIWxDtL5lWD9ZG': 9876729.182138171})</w:t>
      </w:r>
    </w:p>
    <w:p>
      <w:r>
        <w:t>(7046536, 302568.5382557619, '0upShsrhcD2', {4341354: 5722038, 3572514: 3583577, 7233869: 'dEioE', 3311301: 202711.51486871974})</w:t>
      </w:r>
    </w:p>
    <w:p>
      <w:r>
        <w:t>(5275674, 6607092.479765065, '3CUl5oGPRgt', {5302171.522421846: 2660665, 8401434.91177056: '5Owa5jAPT4IXz', '2EW87Fco21geqnITy': 6055046, 9027898: 2605284, 2868442: 'XQjoeZNr32GbEEIF8'})</w:t>
      </w:r>
    </w:p>
    <w:p>
      <w:r>
        <w:t>(776494, 1543749.995596867, 'E2', {'dFmyB3': 4815339.632535367, '5deas1Q': 5486907, 4370802: 1370898})</w:t>
      </w:r>
    </w:p>
    <w:p>
      <w:r>
        <w:t>(2849758, 1152082.6191819655, 'EHN9TipPUXQw3', {1042818: 5452219, 8091734: 7972393.043133269, 509017: 5268763.312089017, '6S3Cyw9syDtkFnrFXVUH': 7100226.6008369895})</w:t>
      </w:r>
    </w:p>
    <w:p>
      <w:r>
        <w:t>(2663108, 4408932.527018845, 'mmfQtDUQD7oXTV5', {'OSSB': 4516451, '9Tfk': 9617470, 607581.3984807876: 1500415.9279838481, 'hnBaX7iH': 'hQHjJ5cwsFNH'})</w:t>
      </w:r>
    </w:p>
    <w:p>
      <w:r>
        <w:t>(1517902, 3088364.179693779, 'DMkcQ9g', {'hfgGvceAbxf4kdIgFkc': '9Faod91GmT', 'LUV7': '9IeueacETDo6KlPBvej'})</w:t>
      </w:r>
    </w:p>
    <w:p>
      <w:r>
        <w:t>(8102533, 433507.91623664065, 'dms6prpq7ogdk2hccxW', {5999277: 'uKq8ABKT0', 9307369.710306367: 'LMK2kVdKYwEd8nk5xvS', 'udTNEolCek4ffJD83': 'aZUve8NIk', 9425347: 'yjEl', 8381483: 'Es4uNZq2r9aGPFvWF9rK'})</w:t>
      </w:r>
    </w:p>
    <w:p>
      <w:r>
        <w:t>(791078, 2337764.4773237715, 'J1l45UIBd7wH3UDrif', {'r16I4fChdLsNas6Blz': 'NaVquLBtv2p', 6996168: 6756815.32174871, 'xjb': 5659353.37831832, 5790217: 'v6muPPRjZP34lPEt69', 8587640: 'Tsrbk4ItGpIkqKgkM'})</w:t>
      </w:r>
    </w:p>
    <w:p>
      <w:r>
        <w:t>(1469568, 8916238.76094291, 'o1tdG8PEWVPVdx', {'g5LB': 3126901.767826605, 'D2lC3QeFBP': 4723744.573182749, 6790649.984363129: 'YunMGDJ0wN9Io9r'})</w:t>
      </w:r>
    </w:p>
    <w:p>
      <w:r>
        <w:t>(6274583, 7902852.123080845, 'CCgzSh8jEN9GOGhFh', {'A8GaHZS': 3867120, 3019740.7578049363: 7581494.037620227})</w:t>
      </w:r>
    </w:p>
    <w:p>
      <w:r>
        <w:t>(9875821, 8028161.798178434, 'howHW', {9992515.328361705: 2099267.795967377, 350919: 4893041, 4877039.763729546: 6884659.966520538})</w:t>
      </w:r>
    </w:p>
    <w:p>
      <w:r>
        <w:t>(1764225, 4706342.750643279, 'oaU8tVLuuy56RPdyKzwL', {'o9iUS2': 3279936, 558341.4139464082: 1421852.2449577376, 4953056.424093: 2957454, 8931488: 'ullQBBdfd'})</w:t>
      </w:r>
    </w:p>
    <w:p>
      <w:r>
        <w:t>(6133601, 3843533.7549488423, '6TZPROT5e7oFWOCfjVb', {5015131.774265626: 9081501.619555756, 'bKTfGRevt8': 'ypQA2xpMR'})</w:t>
      </w:r>
    </w:p>
    <w:p>
      <w:r>
        <w:t>(9303838, 3679151.490769139, 'OhTeiPReYn3', {9425206: 9693341.999468515, 6162019.997006873: 4784774.149342475, 'nHfXRpodjF1FP3G5RU': 7130665.298451075})</w:t>
      </w:r>
    </w:p>
    <w:p>
      <w:r>
        <w:t>(6195376, 1556142.0496290545, 'TK8q8dwrCC2XT3LZjvpk', {'1honiH3CT5ADhsW': '9skIiL', 3944635: 6260750, 693528: 358475.88121031615, 'D39h2pA': 9378740.540513186})</w:t>
      </w:r>
    </w:p>
    <w:p>
      <w:r>
        <w:t>(3042338, 6139175.91436667, 'FNcqzpQlWcKK1bQdsDt', {3723227: 9466306.265980255, 7101591: 'CEdHaCe9O', 1444008: 7151970.32519774, '3Xnt5qqy6r0CpDWR3': 9491869, 5529671.639953895: 3477150.0043084314})</w:t>
      </w:r>
    </w:p>
    <w:p>
      <w:r>
        <w:t>(8615922, 1507997.9166032497, 'i6kajpA1BBge7O5NDg1', {7495441: 8227568.099099146, 'P': 'J1aN6g1', 'vk1e25riraSgDWx': 234170.9109737533})</w:t>
      </w:r>
    </w:p>
    <w:p>
      <w:r>
        <w:t>(6430770, 5595587.064562969, 'JPEDrxNR9', {'wgM2YY9X': 3159389.402092583, 2051035.7930784074: 1646989.7348044172, 4569888: 3659580.6120851715, 'xYD6K': 3447508, 551335: 'awKK4gcBO4IX98dBHQ'})</w:t>
      </w:r>
    </w:p>
    <w:p>
      <w:r>
        <w:t>(8257034, 4957732.407904181, 'E', {2147926.8421182195: 7955642, '5Oly': 7314170, 9501356: 6173681.648062013, 9979956: 5011416.264383085, 'TK': 3210600})</w:t>
      </w:r>
    </w:p>
    <w:p>
      <w:r>
        <w:t>(1946038, 4222881.384819685, 'I92U0FwsLUaQ2F', {2465663: 7178869.324804347})</w:t>
      </w:r>
    </w:p>
    <w:p>
      <w:r>
        <w:t>(6921134, 3766889.5671281423, 'qJQ1KUmXiJrTYrElRz', {4541790.669337591: 5941328.614238504})</w:t>
      </w:r>
    </w:p>
    <w:p>
      <w:r>
        <w:t>(1176180, 9706464.5820904, 'yg7ROjX8b0k2xordtwzN', {8554282.990887338: 273113})</w:t>
      </w:r>
    </w:p>
    <w:p>
      <w:r>
        <w:t>(5819317, 3605286.6489164983, 'M3FO8VhLU0ht1AvDS', {8571179: 4316452.008984235})</w:t>
      </w:r>
    </w:p>
    <w:p>
      <w:r>
        <w:t>(3106181, 5854047.207320221, '22Kg6c', {624235: 9146580, 1937200.341570947: 5465524.108494526, 'lVnbfcXLp2nCQ0Qnb': 'XdCun6lNSpNr90Ro', 'yZzEhdHe': 2790808})</w:t>
      </w:r>
    </w:p>
    <w:p>
      <w:r>
        <w:t>(7072519, 7565123.067564893, 'ek6SuIeuwVTvF0', {'mXNoBPi7wU': 2273761.1930886838, 5853248: 5605980, 3105501: 176000})</w:t>
      </w:r>
    </w:p>
    <w:p>
      <w:r>
        <w:t>(3946462, 3092099.030146732, '3XJPfWgKOfjPyXvZ', {4399753.9906150615: 3020734.7399489237, 'qA': 2703106, 'cOOqAXB': 9258065})</w:t>
      </w:r>
    </w:p>
    <w:p>
      <w:r>
        <w:t>(2821199, 1620451.6422164638, 'K7pE3p7d9CS3ywxgeRTG', {8593825.632099032: 1191255, 87238.28135023038: 5038451, 'oe484CdCik8Um': 4723095, 'WHq9nhy': 'q6keFZkzoJ40ubbGG'})</w:t>
      </w:r>
    </w:p>
    <w:p>
      <w:r>
        <w:t>(1076162, 7580310.6681371415, '768', {'10e9qZD7usJq': 6129609, 'xsbjtnuH4srAkP7M': 7639334})</w:t>
      </w:r>
    </w:p>
    <w:p>
      <w:r>
        <w:t>(7866173, 8134924.18730158, 'jYNPk37GaZKrcd2jyiRs', {7588215: 'XWGY41TkLd', 8319258: 4399828.954780959, 6982788: 2176923})</w:t>
      </w:r>
    </w:p>
    <w:p>
      <w:r>
        <w:t>(4762518, 3920335.030294213, 'nDmG7ppQ', {7062885: 9300301, 5861658.6709262915: 9853024.84429822})</w:t>
      </w:r>
    </w:p>
    <w:p>
      <w:r>
        <w:t>(2795202, 20698.071197391422, '2vj7T68UkgvjeQyUUTLo', {5796287.371022406: 7991292})</w:t>
      </w:r>
    </w:p>
    <w:p>
      <w:r>
        <w:t>(452486, 1295306.2681982396, 'Kwja', {'AC4MIOP33GwW2O': 821559.9116674621})</w:t>
      </w:r>
    </w:p>
    <w:p>
      <w:r>
        <w:t>(1360539, 4813985.098364125, 'qjnFi3NV1aEjCm', {'H2KA3sJL4witj': 'CMYoA6rw', 3714530.943479425: 2633337, 4687259.80776574: 7867468, 'i': 4390125})</w:t>
      </w:r>
    </w:p>
    <w:p>
      <w:r>
        <w:t>(2569363, 2227447.1392987114, 'TEgOb5ayhGaE', {'8FSuuKx': 'v8M0tVBAOMIemFuz5b', 8458237.6113311: 8429724})</w:t>
      </w:r>
    </w:p>
    <w:p>
      <w:r>
        <w:t>(1753809, 594686.5612433483, 'hJnHZIuw9jioZW7yR', {1421238: 5922378.8877511555, 'Me3GxVPqpFWZJBnCx6': 3597006, 7995264: 2755552.501749519, 2722893: 'veR1yBnwzaAL6'})</w:t>
      </w:r>
    </w:p>
    <w:p>
      <w:r>
        <w:t>(9253445, 4946029.3078232445, '6BK', {6054545.203511919: 'KRo3w', 6731151: 861717, 'jY0eFasY9Fxfs': 3686672})</w:t>
      </w:r>
    </w:p>
    <w:p>
      <w:r>
        <w:t>(2971517, 2636887.0571268275, '1fW7I4ndMZ3ORviaM', {8469559.770294199: 'EmP3qkkPll9MdX', 6441837: 1294229})</w:t>
      </w:r>
    </w:p>
    <w:p>
      <w:r>
        <w:t>(2898335, 2360504.659362184, 'jMxNUyRJ', {8010182: 'p1v67'})</w:t>
      </w:r>
    </w:p>
    <w:p>
      <w:r>
        <w:t>(53708, 2857245.1773419795, 'wAajWzqjMdVw2ymQ3', {'ZbCKo2S': 9133595, 'lSomQB6mwafwez8JbT': 5897416})</w:t>
      </w:r>
    </w:p>
    <w:p>
      <w:r>
        <w:t>(951249, 5117306.781871705, 'cot2JE1n7rJdkTZwz', {'YDzN': 'mIp'})</w:t>
      </w:r>
    </w:p>
    <w:p>
      <w:r>
        <w:t>(5845181, 9442043.275285872, 'fYjBczDl71eT3L72kY', {5958292.354788866: 5509677})</w:t>
      </w:r>
    </w:p>
    <w:p>
      <w:r>
        <w:t>(1695722, 7584096.758180776, '1SZ6MoAV67EEB2', {'zszAxjTCyTEE0C1U': 9846617.059305452, 'e': 7238749, 9547578.103499094: 7331445})</w:t>
      </w:r>
    </w:p>
    <w:p>
      <w:r>
        <w:t>(9893607, 4718531.541054257, 'JCvMvZ85xLH7kywA', {6447595.340025518: 'VGiL9e0'})</w:t>
      </w:r>
    </w:p>
    <w:p>
      <w:r>
        <w:t>(8764479, 9749692.00922326, 'w', {'Vn44WYEsL6gVuDetZ': 8120899, 'HlnDfNh5vCtEfpf': 's9NTlBx', 'nONtdAEUMP6AiHo': 2395111.482762371})</w:t>
      </w:r>
    </w:p>
    <w:p>
      <w:r>
        <w:t>(9376187, 7630179.010997143, '1dum', {2091726: 6515720, 2005116.5748861022: 7749617, 7443167.97235591: 'EVj8EyBZWz1Ujb4Nlf3I'})</w:t>
      </w:r>
    </w:p>
    <w:p>
      <w:r>
        <w:t>(2283993, 9666814.896446973, 'KTsFAfm', {7755679: 7388427.623189401, 2879607.759475382: 8104397, '9PNH18AsW1ouB6Y': 437081, 'VVejUYXsBIurVEP7': 'wtYaN7FlMqMsBs'})</w:t>
      </w:r>
    </w:p>
    <w:p>
      <w:r>
        <w:t>(3072680, 1527290.2651667618, 'UzvbdRwWJ4', {'5HezsJegTLa': 4670192.801571144})</w:t>
      </w:r>
    </w:p>
    <w:p>
      <w:r>
        <w:t>(9913615, 9372839.101111101, 'TwaWXqT7cSBD', {2573744.2296618354: 725183.0221448763, 7674189.453528459: 8741404, 2811771: 'jLBfvBDuyZFTJk', 4148121: 4415579, 5137705: 'mEpdYZr3VSHm8pzOxjpX'})</w:t>
      </w:r>
    </w:p>
    <w:p>
      <w:r>
        <w:t>(5800085, 9808617.494818823, 'R54X32V', {2085183.5338870583: 3439114.8650857117, 'zBqlZHO': 6321801.464196061, 'dHZGhE1b7hQ': 7583509, 6681128: 9839039.982171629})</w:t>
      </w:r>
    </w:p>
    <w:p>
      <w:r>
        <w:t>(5225327, 7836230.06927495, 'vYxG34CQ8QLitabeWpgm', {'G': 7796811.464916805, 'fFVlUpbcY8GsZe6VOEn': 'P95LrjjyaEe44HaRj', 696824: 8559838.74032953, 3415095: 6425207, 'ZqrvgW': 'olKyES9V0'})</w:t>
      </w:r>
    </w:p>
    <w:p>
      <w:r>
        <w:t>(1078848, 4610616.019859585, 'P8fI', {855594: 457870.2279027125, 8472910: 3798206.4861948304, 'fw8gQk5eFqOq0x0pK': 6640835.603895583, 8967010: 9083603})</w:t>
      </w:r>
    </w:p>
    <w:p>
      <w:r>
        <w:t>(7059188, 3021766.024932957, 'gnadVlEuekCBE', {173126.23319006182: 9641479})</w:t>
      </w:r>
    </w:p>
    <w:p>
      <w:r>
        <w:t>(7081354, 8737905.857245842, 'QM4TiQ8mVsTmLk', {9153516.077794032: 2512759, 9680964.496193653: 8684927.632323964, 6103899: 7259691.095905496, 3388511.4015354267: 4224387})</w:t>
      </w:r>
    </w:p>
    <w:p>
      <w:r>
        <w:t>(8358867, 1999314.3553067495, '5LXCOlFWN4GDydwPhJy', {5709261.645429357: 5815809, 3289134: 1675712, 7861545: 6875849})</w:t>
      </w:r>
    </w:p>
    <w:p>
      <w:r>
        <w:t>(8844936, 4936999.420663496, '0gSB0fNrmSa', {7488035: 3420078.5588700124, 8324248: 'zC', 3757805.7653739215: 3170599, 7841980: 'tcmL8eTmkrW9UeOzu6L'})</w:t>
      </w:r>
    </w:p>
    <w:p>
      <w:r>
        <w:t>(3646824, 3347852.090051131, 'wu2BkQPnJkew9A5L', {4879170: 3521984, 7743028: 9976156})</w:t>
      </w:r>
    </w:p>
    <w:p>
      <w:r>
        <w:t>(933870, 8647485.489190198, 'iu7P', {2226787: 4671562, 9964225: 'S66PXMro16S'})</w:t>
      </w:r>
    </w:p>
    <w:p>
      <w:r>
        <w:t>(7450497, 8131989.0907726325, 'xJtFM6TA2XIdko', {8859954.713341272: 551418, 'm3IRVjm': 1578865, 8846980.952439217: 'pifMp', 911648.2207508447: 'DQ3UI', 'VlhH8zFsMtsudTykyjN': 'Mh6WBOgTFPVcbkD'})</w:t>
      </w:r>
    </w:p>
    <w:p>
      <w:r>
        <w:t>(6069560, 5078378.516091557, 'OU', {'LUjgdzO': 9736227, 'X0lmb': 'R', 'cX2EDGs68kCM0cwlU': 6419323.685903391})</w:t>
      </w:r>
    </w:p>
    <w:p>
      <w:r>
        <w:t>(9982335, 5776084.124133783, 'Fj9DA2l4nETRpRZ', {560888: 8354999, 'XjXI0NsahnLF7aEHH': 3624811})</w:t>
      </w:r>
    </w:p>
    <w:p>
      <w:r>
        <w:t>(4946110, 3771950.7329343148, 'YzPtkk6udp', {8038072.002310113: 4543947.039715434, 'KySDPagq': 9833635, 'ToYGVfQX0WlJaaaPSa9': 7154532.637724711, 7693425.361459168: 9493871})</w:t>
      </w:r>
    </w:p>
    <w:p>
      <w:r>
        <w:t>(3099946, 6001872.571693632, 'MkhI8El', {4326892.505051944: 'FmvqtA4G', '5JE3BA73msOs1emq': 3615451})</w:t>
      </w:r>
    </w:p>
    <w:p>
      <w:r>
        <w:t>(5286164, 9280488.994612746, '7huo5', {3854450: 6759212.895452497, 'zrAZ1LqE': 8183813})</w:t>
      </w:r>
    </w:p>
    <w:p>
      <w:r>
        <w:t>(8749310, 2390496.5486876173, 'cimD539', {3695682.5288504334: 7091438.014839844, 6462065: 8348245.4460953055})</w:t>
      </w:r>
    </w:p>
    <w:p>
      <w:r>
        <w:t>(9453303, 4347703.986920405, 'XjPE8Ul6b6nL0w', {3375842: 2974735})</w:t>
      </w:r>
    </w:p>
    <w:p>
      <w:r>
        <w:t>(5802630, 6314103.77388194, 'cxL2LScBbhXeprLUC', {6477910.290553737: 'MzcC', 7120212: 791173, 75678: 'LKn'})</w:t>
      </w:r>
    </w:p>
    <w:p>
      <w:r>
        <w:t>(4297936, 9043504.497815339, 'vZooPtEHeUGn0mTGWD', {'HNAf': 2980963.8455763366, 9877877.665104184: 2864040.4201632086, 'RxQHQ': '1E', 'a5FsIL80L': 'o85NxW8u9wA', 9648212.922305306: 8119555.497949473})</w:t>
      </w:r>
    </w:p>
    <w:p>
      <w:r>
        <w:t>(2663965, 8853686.244749801, 'wMejkayOL', {5030938.267786553: 956852, 'ylqqr4jFYa1Ol': 4485797, 3886705.8778609433: 500850.1370876495})</w:t>
      </w:r>
    </w:p>
    <w:p>
      <w:r>
        <w:t>(9845762, 8390162.321178108, 'Tt5EBh5wGG6Tonw3', {'CeWrzBUg': 4331145.303951534, 5777367: 'sT8JFmIO4', 1434301.735461081: 5250458.568475404, '2cQMtv2vVoF': 7384028.770097714})</w:t>
      </w:r>
    </w:p>
    <w:p>
      <w:r>
        <w:t>(2149960, 2126208.0255577653, 'NqNHDZ0', {'1YOcO': 5575745})</w:t>
      </w:r>
    </w:p>
    <w:p>
      <w:r>
        <w:t>(8378637, 7284074.9906799095, 'Qb93hhTq7CxyB4PFunjK', {1158274: 128492, 2157464: 9399569, 'nztInYMcn': 'teTp1Bs'})</w:t>
      </w:r>
    </w:p>
    <w:p>
      <w:r>
        <w:t>(2044273, 7853632.0668102885, 'v0iJYmGBlYYonMg2', {'bJif3Uycy76': 'E5', 'owP6A9DDdjB8l4pXh': 'JziqCAZ3Hk', 3996791: 'rGGDwo9t83kLUVM', 5893731.060821217: 8391377, 'HJICGNWrjRLaVGrwf4SJ': 2792312.629947802})</w:t>
      </w:r>
    </w:p>
    <w:p>
      <w:r>
        <w:t>(6722573, 3767838.5226693167, 'S1WNkxsVLaf', {3921854: 4817579.946886595, 8986567: 5546458.933686295, 'AYHxEf': 8736166})</w:t>
      </w:r>
    </w:p>
    <w:p>
      <w:r>
        <w:t>(222383, 8240567.708048406, 'xKEK6rkisGjrR', {387764.0980291164: '6l', 'd': 1604180.6247123647, 8006708.953730137: 'V4mPyBYavR1glBw', 8110824.070445702: '2a0lgnUedGM9VJQ71H', 'LB2P3tv9oO': 'gokA94k'})</w:t>
      </w:r>
    </w:p>
    <w:p>
      <w:r>
        <w:t>(6026784, 7335755.663835644, 'wbz', {2676896: 3319848, 'pVb5ozs': 7884891})</w:t>
      </w:r>
    </w:p>
    <w:p>
      <w:r>
        <w:t>(4741079, 4320838.642632022, '9jxMhhsWDvhY0axNRq', {'Q69cvEM4rwx': 7868559.723234231, 466925.5723745003: 3892039})</w:t>
      </w:r>
    </w:p>
    <w:p>
      <w:r>
        <w:t>(4301724, 6086648.279470226, 'NNFG', {'2MetOI0J6uw': 3173691, 2288488: 'lZYZLGnOpxQtyDN6qAQd', 'IbSfXy54aNYs': '5SK2ITrKvhOk9r30B'})</w:t>
      </w:r>
    </w:p>
    <w:p>
      <w:r>
        <w:t>(877662, 5549307.428853633, 'czCWiosbH3', {2577274: 6446161.737496203, 'KD0vOiUzyOnhM': 'EZBzgf', 'VrCL': 7204015, 2753064.040878278: 6900912.122858174})</w:t>
      </w:r>
    </w:p>
    <w:p>
      <w:r>
        <w:t>(9987121, 478172.8598027135, 'O', {3261462.1304109627: 'aJePoCnqGBzMj', 2329991: 'OonzcbNoWmzarc9Rda', 'A0Wy1Z7cXXWqyTaOyn': 4566687, 4489048.97423223: 9300421.73918223, 49075: 6327124.47398262})</w:t>
      </w:r>
    </w:p>
    <w:p>
      <w:r>
        <w:t>(6945456, 6695376.184052538, 'uG', {9200291: 2027585, 'yXfZMC3sHFIH': 3695133})</w:t>
      </w:r>
    </w:p>
    <w:p>
      <w:r>
        <w:t>(6798628, 451440.20754056214, 'aX', {7977885: 1081164.3395582505, 'IvT': 4934845.080167987, 7125328: 4289057, 'NXzOR': '2cgIk3P'})</w:t>
      </w:r>
    </w:p>
    <w:p>
      <w:r>
        <w:t>(8110541, 7025944.447789886, 'JerngeI83Sjs', {7007650: 8402267.222487416})</w:t>
      </w:r>
    </w:p>
    <w:p>
      <w:r>
        <w:t>(5410404, 9658330.082931928, 'APRfNhN0Njyi', {'lRqchvMACZ': 'xCzsuzO4JOKtNQYmJ1', 'EAW4XQBF6Jn5kQDJzO': 9021568, 7994487: 3403556.29608986, 3239173.0936141806: 7845142, '6J9vmDRJyl1sh': 6473308.629414184})</w:t>
      </w:r>
    </w:p>
    <w:p>
      <w:r>
        <w:t>(7771518, 4487556.817297907, 'psJWpifLWN', {1801405: 2058026.8679788928, 'miVWy': 8936563, 6888433: 6963434.670669274, 'sHvxcz72DDv': 2671253.953530427})</w:t>
      </w:r>
    </w:p>
    <w:p>
      <w:r>
        <w:t>(8191111, 9517011.531863537, 'bS4IRe9KbMKrL46cI', {6691290.041696343: 8343.666720319608, 899841: 4801513, 8119351: 4308482.131426697, 9775880: 6833600.155638474})</w:t>
      </w:r>
    </w:p>
    <w:p>
      <w:r>
        <w:t>(3193717, 7448286.12941418, 'eCbnRmGEJwjXdt', {143343: 'EWKO1B6', 313733: 2064115, 5214203: 1830215.7062271896, 8430622: 9593198})</w:t>
      </w:r>
    </w:p>
    <w:p>
      <w:r>
        <w:t>(7904260, 7152670.824666535, 'PtPDGf', {5446814: 8558915.654056411, 'DPHhA66eNGK6n': 2807915, 'SzFIjAMSi': 9415810, 6216362: 5962886})</w:t>
      </w:r>
    </w:p>
    <w:p>
      <w:r>
        <w:t>(8933755, 9933196.766297162, 'gEUnkdZgBomk', {4665177: 7981557.091976362, 6365212.060914681: 1380031.0527374593, 3269494.5050116875: 8031500})</w:t>
      </w:r>
    </w:p>
    <w:p>
      <w:r>
        <w:t>(468026, 7891868.790626575, '8RzGQoIO42auln', {'3fBYno3': 8303078, 3465908.40299558: 6473968.62096916, 7880743.883623791: 9454991.577860512, 'k7gFp': 5701283, 7960095: 'DbgXzsZjSsO6w'})</w:t>
      </w:r>
    </w:p>
    <w:p>
      <w:r>
        <w:t>(5937886, 7960202.509662877, 'ho2svl', {'5N': 'xOEu7yED', 8887186: 8617053.720291456})</w:t>
      </w:r>
    </w:p>
    <w:p>
      <w:r>
        <w:t>(1696395, 7333839.8893126985, 'E3f0QrFqiovFcCIiH4', {6037255: 3627119.9672730183, 6075074: 7712407, 1849988.7933348492: 8706443, 8825846: 821254.2409645073})</w:t>
      </w:r>
    </w:p>
    <w:p>
      <w:r>
        <w:t>(6274518, 5323740.051985506, 'bwRRF7EDeM', {'tUKWrYdiH2': 2778144, 7567793: 6471538})</w:t>
      </w:r>
    </w:p>
    <w:p>
      <w:r>
        <w:t>(7211822, 5872576.161512291, 'o', {'HRsA0vYSQ5QMbh67I0y': 'LxunEgn6rWFYX4MfjA', 7389.451592524354: 622170, 8012546.039676324: '7', 6362509.150745832: 2039012.7058845197, 9465283: 9270099})</w:t>
      </w:r>
    </w:p>
    <w:p>
      <w:r>
        <w:t>(3972972, 6270962.944125879, 'zuQz1NdPANBNIB9AvyuD', {1385245: 'tHO5j4LYqst5D'})</w:t>
      </w:r>
    </w:p>
    <w:p>
      <w:r>
        <w:t>(4707666, 7305208.283250448, 'J5PXM8gAIW', {'qm8': 2435934.099005299, 4393288: 'OEP0fK5MiEtQl3ODzDm', 'tx': 4329062})</w:t>
      </w:r>
    </w:p>
    <w:p>
      <w:r>
        <w:t>(8699024, 7914570.471007473, 'svog9w4spzsq9g8uuJNx', {6850: '683irFav21E2r'})</w:t>
      </w:r>
    </w:p>
    <w:p>
      <w:r>
        <w:t>(2375080, 5999166.595545476, 'gWY1sBQAc5500c', {247173.25278468482: 8007553, 7433272: 9799053.651534418})</w:t>
      </w:r>
    </w:p>
    <w:p>
      <w:r>
        <w:t>(428644, 7759755.794682103, 'STTe6TciN5FOfZvx', {8727931: 4813238, 764945: 6715858.765275966})</w:t>
      </w:r>
    </w:p>
    <w:p>
      <w:r>
        <w:t>(2616408, 2598505.1864317944, 'JFh8VqGS2QcOSSXP', {9581162: 'pxT04'})</w:t>
      </w:r>
    </w:p>
    <w:p>
      <w:r>
        <w:t>(7867987, 4821754.004034603, 'PeeeySgMHJE3TUggNN2h', {'dM3YorAvBrp': 'jK4OlkQX9'})</w:t>
      </w:r>
    </w:p>
    <w:p>
      <w:r>
        <w:t>(6377609, 2181381.213704476, 'dvjp4l6cYkBv', {'46kZpgr8bj': 9414807, 9965400: 4054678.6155102365, 4431993.050907982: 6412765.6787285805})</w:t>
      </w:r>
    </w:p>
    <w:p>
      <w:r>
        <w:t>(5645444, 4265408.466301245, 'RYoJOG', {9818074.24084772: 'CllnH', 2184702: 7401704})</w:t>
      </w:r>
    </w:p>
    <w:p>
      <w:r>
        <w:t>(2653832, 7563814.247885948, '1PsWOJlVcbo', {5213675: 7936632.17096403, 9032085.599220464: 1310899, 2836358.027184482: 'yZgsrkAmVgdN0iW', 'rVEdM': 7408839, 8808572: 'jeXjH02f'})</w:t>
      </w:r>
    </w:p>
    <w:p>
      <w:r>
        <w:t>(5580630, 5559895.499519029, 'ejE2YFaCJH2Uwm', {8499857: 400440.7521680287, 'KwJcp156A': '82'})</w:t>
      </w:r>
    </w:p>
    <w:p>
      <w:r>
        <w:t>(8300262, 5582301.52615784, 'KNeKVtf2xmv1FAm1Q0v', {8843360.424720224: 'Fmn7nndt2SzaGnMY', '9IVfOD6PfWJ4Kt': 4473920, 7280066: '4HDGI7oseWh6', 6703462.220923353: 'B', 'D7trUIPgW8d1': 6953259})</w:t>
      </w:r>
    </w:p>
    <w:p>
      <w:r>
        <w:t>(8599524, 9781714.7877187, 'lbcKSSbAXxiFBMytV', {3927941: 5258264, 9519934.163264915: 'uxOGrMZx94Vm6', '573': 'Pg', 2522518: '6Yhg402mOHuJwN7R'})</w:t>
      </w:r>
    </w:p>
    <w:p>
      <w:r>
        <w:t>(697104, 2505485.6255120286, 'BnVxoMNowNZn5uSObf', {'or31VYy3OTaj': 'XFXgkBF', 'r8uWlE': 3082318})</w:t>
      </w:r>
    </w:p>
    <w:p>
      <w:r>
        <w:t>(944239, 3813340.7073444, 'UU', {3521820.8594579846: 7320263.344919133, 9422723: 'NmAEcqaGeHJV', 5508599: '6q3I', 5784845.4944755: 'SrVnc3LT0p1DH0XxAA'})</w:t>
      </w:r>
    </w:p>
    <w:p>
      <w:r>
        <w:t>(6629104, 6459788.08238936, 'xAJ9uLCgm00RGTO', {'ZxvTYqOmraKPld': 4964046, 'B8O4uWjGFf': 9552510.334829934, 1430071: 3135000.946859047, 'ZjQBkLM8ooUYEgUEXnl': 'QSGhMu'})</w:t>
      </w:r>
    </w:p>
    <w:p>
      <w:r>
        <w:t>(3878379, 4652441.717684751, 'oiSf7EZT0O5ZqM1LX', {'4r26': 6588627, 2235247: 'NLBUb0MIDy', 9074053: 4767329, 5697479: 6653946, 4081866.2635040237: 5805811})</w:t>
      </w:r>
    </w:p>
    <w:p>
      <w:r>
        <w:t>(6632870, 7445881.473552604, 'qPBJ', {9714768: 5619159, 9874931.858883124: '2BRH', 1711266: '3', 1064378: 2675923.760524225})</w:t>
      </w:r>
    </w:p>
    <w:p>
      <w:r>
        <w:t>(3278133, 494966.5728394836, 'xbUihLSS', {158041: 2795099, 3302969.4407317024: 2946844, 'JbkwD': 5233211, 'rBgWya9n4P5HY6MPwxiW': 'XP4NVO4ZJNBfkILNE'})</w:t>
      </w:r>
    </w:p>
    <w:p>
      <w:r>
        <w:t>(1478496, 2445596.0384326116, 'Ypk24ewMK06RaG', {5363572.313117984: 46336.752468755236})</w:t>
      </w:r>
    </w:p>
    <w:p>
      <w:r>
        <w:t>(7523077, 149954.24532148638, 'knT59CPOrnOtuVf8hAu', {8853335.52051994: 8543800})</w:t>
      </w:r>
    </w:p>
    <w:p>
      <w:r>
        <w:t>(4618120, 8631589.764875175, '4FKOIlwLO', {917113: 4918243.521316311, '3713': 2308876.883314602})</w:t>
      </w:r>
    </w:p>
    <w:p>
      <w:r>
        <w:t>(8222640, 8735063.971258031, 'hbHjKaMDVg8Swg43', {3550073.7534879935: 'WVe48T2hJ', 'ObQN2dp3xNB4os': 4875164, 'JUytoU': 'DwB0DkK38lI'})</w:t>
      </w:r>
    </w:p>
    <w:p>
      <w:r>
        <w:t>(6188960, 9937786.753247786, 'BG6gNdkynf9', {9304697: 6109267, 'ck': 6334760.864249301, 8137669: 9558415, 'BcNdAS8': 7476314.261975424, 'OC7AEJSkUR1V5qR': 354487.1965023055})</w:t>
      </w:r>
    </w:p>
    <w:p>
      <w:r>
        <w:t>(242828, 4378454.408754217, '8cfnPD1w8Pe3pF', {'yeEGuCuIAZeoeArdmZU': 8751934, 4989691.398571455: 'hU'})</w:t>
      </w:r>
    </w:p>
    <w:p>
      <w:r>
        <w:t>(2877262, 5036142.543210756, 'DwB1E5n5qAnoIP6K', {7820718.381732628: 6781337, 6806971.28457183: 2315914.5768992417, 5860079.112627349: 4802805.052403863, 'oyrqwgN': 3330871.5014248015, 1793220: 7347629.9617073145})</w:t>
      </w:r>
    </w:p>
    <w:p>
      <w:r>
        <w:t>(5867162, 9717415.27309759, 'J4DlZDA', {4077878.5347824288: 537739, 6810221: 'XqAlVO'})</w:t>
      </w:r>
    </w:p>
    <w:p>
      <w:r>
        <w:t>(7381117, 591384.7558598684, 'bRXNyo8JXc9roOpoX36', {8464561: 1481194, 2999461: 'wPQ2FI9J1u042dBcgswD', 4839710: 9751978.52590537, 7008926.375352179: 'f'})</w:t>
      </w:r>
    </w:p>
    <w:p>
      <w:r>
        <w:t>(6778538, 4012428.5786808887, 'n', {5592323: 8123937, 6757986.792495204: 1933901.3395511773, 1014843: 4242779.450106181, 9680308.20123777: 2337854, 7315261: 3001985.225150633})</w:t>
      </w:r>
    </w:p>
    <w:p>
      <w:r>
        <w:t>(6121601, 6482903.538766515, 'dt2GzE8OYfgkX', {25193: 2806528, 8701667.253922453: 2335108, '1e': 3811049.5902457377, 7232926: 9259327})</w:t>
      </w:r>
    </w:p>
    <w:p>
      <w:r>
        <w:t>(4926955, 8374517.200068678, 'HvC8lRP0xWg', {3246909.949064236: 4661458, 6194408.884358265: 'e', 3088628.888963194: '6bL6urlhq60', 'HcEN': '8t99EgCkc', 'ZsOshQ8Z': 6183800.585095607})</w:t>
      </w:r>
    </w:p>
    <w:p>
      <w:r>
        <w:t>(2455533, 5054141.4203594485, '6rYYNuA4djkXm1kyb4', {'PX': 7371353.152364966, 6669400.993734383: 4940607.089325142})</w:t>
      </w:r>
    </w:p>
    <w:p>
      <w:r>
        <w:t>(1231155, 656590.0894465715, 'CPzKyhIoOZjtYrS8Et', {'m': 6824790, 5781415: 'pGs3VY6QP9'})</w:t>
      </w:r>
    </w:p>
    <w:p>
      <w:r>
        <w:t>(3972335, 4173274.0984757566, 'D', {6840308.563834316: 'i17RUyS23rJOC', 1304999: 4753649, 5793622: '5f7JAioUL6NQGC0a', 4319839.37663849: 3733940.4031194523, 2406348.977877855: 'mQMl8Kmh2evvb2c'})</w:t>
      </w:r>
    </w:p>
    <w:p>
      <w:r>
        <w:t>(626920, 1524581.5948673435, 'vxyeC2uiaz', {'TlDi4vPGkmXPBnl': 4107169.5495141447, '9ktY0BgHXgaD': 2810803, 2596141: 'EPTA4ZVaoezBcCm5vMSW', 4342785.464960972: 6434622.176226311, 8289390: 1496459.3370192102})</w:t>
      </w:r>
    </w:p>
    <w:p>
      <w:r>
        <w:t>(2425048, 5275441.710653665, 'oFhdiQFnSxSj', {'T55Ncx': 3738899, 'zDBj7p4mH0KSi0': 2558844, 4351357: 4903294})</w:t>
      </w:r>
    </w:p>
    <w:p>
      <w:r>
        <w:t>(1135656, 5757782.344692284, 'Sxd9fLvOP1m6UUBuHW', {5960164.3100517625: 'XxljY'})</w:t>
      </w:r>
    </w:p>
    <w:p>
      <w:r>
        <w:t>(142132, 4800665.759164914, 'NjFLZJcrGQgaTc', {1589999.681990546: 1585714, 'D7OM': 4135119})</w:t>
      </w:r>
    </w:p>
    <w:p>
      <w:r>
        <w:t>(596646, 1659846.1772792307, 'TUJT', {'um5': 'M9a7XXTU89obv7Y'})</w:t>
      </w:r>
    </w:p>
    <w:p>
      <w:r>
        <w:t>(3538827, 6846957.784843929, 'oZ9cUMKaKifQm', {'XCeN': 'kQnHHWRuGCnH', 1143949: 'yvE4iRtuis', 9868882.517144842: 1083057, 7922232: '5FGqqw3K5ZFoOzQt', 2085105: 'h67OODi3GkG'})</w:t>
      </w:r>
    </w:p>
    <w:p>
      <w:r>
        <w:t>(9173129, 6586691.624685746, 'VQ89y1dz2OJbY6', {'N3MAWkTHTIN': 9453356, 'Wkqdic94ZtJ89l': 8875081.593383648})</w:t>
      </w:r>
    </w:p>
    <w:p>
      <w:r>
        <w:t>(8552757, 3549078.3734386135, 'pLy5X5IDn', {4226992: 4170595})</w:t>
      </w:r>
    </w:p>
    <w:p>
      <w:r>
        <w:t>(5878814, 3171019.234401414, 'dn0IfP6g', {6863712.903398737: 9712696.999154923, 1606933.929739518: 1927874.662241984, 'aKJjjaM6wCQVN2ek3': 1927850.4272290166, 3701824: 5228323, 9850763: 501558})</w:t>
      </w:r>
    </w:p>
    <w:p>
      <w:r>
        <w:t>(6964726, 2303616.79264067, 'lDlyHZseCO', {9113286: 5742534, 4310773: 3073744.6507781106, 'z3OJ3avp5ujgGX54K': 'fS2Pbxp', 'VqSexpweMEzjko6xz': 602753.8707574243})</w:t>
      </w:r>
    </w:p>
    <w:p>
      <w:r>
        <w:t>(2755131, 3747994.4964325596, 'vKmSvl', {3383453: 2136166, 'fHZ': 9011536.447260283, 'Pm5mG': 9736763, 4175479: 'Gee1APYjVchuiHETmH4o'})</w:t>
      </w:r>
    </w:p>
    <w:p>
      <w:r>
        <w:t>(1435080, 8333018.655545102, 'bE', {'rPKvgPFcZ0b8c7rPPEU0': 7045421.966955178, 'TSOdv8I4ItsA': 5134754.882453867, 8022175.099172937: 6783945, 'aiYsT7jUT1qVZJTgplP': '4nC'})</w:t>
      </w:r>
    </w:p>
    <w:p>
      <w:r>
        <w:t>(873180, 1625080.8068242418, 'BgsE83U2yCYVkMNYSwa', {'Rhnd07cSLNmtDx': 'J0saM4Q', 'AfxDxeERxK2cZaj0T': 9885897, 'QMNfNIN': 5052324, 'OO6wz09J6O': 3846977})</w:t>
      </w:r>
    </w:p>
    <w:p>
      <w:r>
        <w:t>(312510, 1308786.7509128016, 'Dngt4T9UWl4Ywrr', {6906859.611462206: 2678063.3926422135, 'RizEwSRQ7rj': 5795135, 1581234.0503573285: 7455426})</w:t>
      </w:r>
    </w:p>
    <w:p>
      <w:r>
        <w:t>(4282684, 6813155.557760372, 'Obk7y5', {4124881: 7471007, 9890422: 3150972, 6955983.049757273: 9452920.378824523})</w:t>
      </w:r>
    </w:p>
    <w:p>
      <w:r>
        <w:t>(9035486, 1225159.3827012551, '6n7KFkTR', {3151395.624169263: 2492985.9591542915, 'zEHdotR': '6OnWwq6avVg', 7917757.120079929: 8170531, 1235023: 'GbKu'})</w:t>
      </w:r>
    </w:p>
    <w:p>
      <w:r>
        <w:t>(4445585, 3502751.287054161, 'BX3', {'AjeDNhfo': '6PtcP', 621918.91285307: 'v76vX0', 5335823: 9373991.905497298, 'FhTJF9KN0UiXKr': 'ub76SRrc6XS5PsOf', 'PCpap9': 3581366})</w:t>
      </w:r>
    </w:p>
    <w:p>
      <w:r>
        <w:t>(4115801, 4306429.782538809, 'rrPiymYr53AUyR9C', {7986145.756657855: '1gqtZtH'})</w:t>
      </w:r>
    </w:p>
    <w:p>
      <w:r>
        <w:t>(912284, 4259155.7624099925, 'NKb1', {'Wldvnh7GJByjS7jve': 6272356, 'oyzoIBgIV0pZRytsqm9': 3710867, 5066814: 'azV', 9359069: 'BF5'})</w:t>
      </w:r>
    </w:p>
    <w:p>
      <w:r>
        <w:t>(4400080, 1552395.0506595853, 'tXw', {2695700.992129644: 5973637, 5301139.180153546: 4273175.8939581895, 9014505: 8908352, 4906815.108837543: 9077566, 5740206.798051799: 1625928.2102164996})</w:t>
      </w:r>
    </w:p>
    <w:p>
      <w:r>
        <w:t>(4486163, 9263768.13343255, 'FxA3EIajDL4U', {3170564.170715854: 1996277})</w:t>
      </w:r>
    </w:p>
    <w:p>
      <w:r>
        <w:t>(9370642, 768144.3028765655, 'Ojzs7IKhEgoXVQ2e', {5363480: '6CZ70hfb'})</w:t>
      </w:r>
    </w:p>
    <w:p>
      <w:r>
        <w:t>(904246, 3914946.271217921, 'RjzK610qOBH', {1542842: '8DdongjMs8AVqfbcbkpe', 'vfUiUEhq': 9523913.755443411, 'LY': 2150785, 'Rfl07RxCt3Gk8': 3080426})</w:t>
      </w:r>
    </w:p>
    <w:p>
      <w:r>
        <w:t>(3524010, 2127346.6100343443, 'mSriGuT', {'7HVsmLm0OI05AvSoNzPu': 2415714, 8643438: 6536704})</w:t>
      </w:r>
    </w:p>
    <w:p>
      <w:r>
        <w:t>(461058, 4970271.588693583, '9', {'6OwTq1a3HYBxzQ': 500918.48974051833, 'vXAWC7n0CZFPvw': '2e'})</w:t>
      </w:r>
    </w:p>
    <w:p>
      <w:r>
        <w:t>(5406757, 2594998.5742160343, 'KKpF', {5138288: 4157165.8096628385, 6600636: '3y5Zt4', 1615615: 7219708, 4649677.090570484: 'sKvYB0rEOdl', 9997663: 3947704})</w:t>
      </w:r>
    </w:p>
    <w:p>
      <w:r>
        <w:t>(2915930, 7846507.32666373, 'eCjqFXojen0', {'h8Y6u3qpJto2gsFiOSxP': 4989906, 4641237: 92455.97119341475})</w:t>
      </w:r>
    </w:p>
    <w:p>
      <w:r>
        <w:t>(5888349, 5776327.702874831, '3fmqSFyiOiLFQbaGl2yX', {8001681: 9999286.23744624, 5241283: 4703409.204279441, 8385812: 9821443.357464913, 9084017: 5734663.759393516})</w:t>
      </w:r>
    </w:p>
    <w:p>
      <w:r>
        <w:t>(6936757, 294159.8982955551, 'SBtgZXD3a', {3279997.840582999: 'BAm2g93iSf', 6689247.961120929: 'YQ', 4895587: 9124940.706163058})</w:t>
      </w:r>
    </w:p>
    <w:p>
      <w:r>
        <w:t>(389787, 7881144.094850593, '6ZrcvNP', {5027046: '6g9dgrQzpcnm', 76103.89593482814: 6529478})</w:t>
      </w:r>
    </w:p>
    <w:p>
      <w:r>
        <w:t>(3019440, 6882465.0798903555, '6aM1lBY4', {6865005.487929166: 'pGbtDG7'})</w:t>
      </w:r>
    </w:p>
    <w:p>
      <w:r>
        <w:t>(6979399, 3830191.781348885, 'TJqojhW4BMfg', {5317235.189657944: 5122771.623845509})</w:t>
      </w:r>
    </w:p>
    <w:p>
      <w:r>
        <w:t>(9560272, 6790927.640827879, 'nJLkRjXhw2', {114759.43898431429: 1834382.194444083})</w:t>
      </w:r>
    </w:p>
    <w:p>
      <w:r>
        <w:t>(6599227, 4724142.451385398, 'drc9kU9uuBThSeUWtRn', {6771211: 4800386.0588984415, 3257534.2306709597: 'qtZ1OguTZyDOUSuWR9Z', 5847820: 'B9MMntXyWRRaTWX', 4106776.1212507957: 9185339.450677712})</w:t>
      </w:r>
    </w:p>
    <w:p>
      <w:r>
        <w:t>(2012176, 924446.9903487496, 'wXJqDP0L', {6970842: 8574857.846783534})</w:t>
      </w:r>
    </w:p>
    <w:p>
      <w:r>
        <w:t>(674595, 3234657.033131303, 'f2WA', {5567206: 4861248, '0S': 'IxTqs1C', 'MzmrBAf4': 'AKMvJHO5SVexItWU4m6K', 7449510: 'b'})</w:t>
      </w:r>
    </w:p>
    <w:p>
      <w:r>
        <w:t>(5016808, 1616393.8431484436, 'OAJnikIakYxqLTlhTM9', {471144.86490758: 7004321, 4676925.839407809: 'cyiKr1TM0nc1b4', 9770247.402116528: 9682807.14037148, 1161874: '13QCLzuXRwGWnKH'})</w:t>
      </w:r>
    </w:p>
    <w:p>
      <w:r>
        <w:t>(6174211, 1874962.800993476, 'v', {2461537.279461551: 'a72efSqOSryWUzF', 3744345.2318082447: '8JijDQ9gc8', 6096180: 8513330, 1403909.6687835772: 5434824.692405611, 8426090: 'kxUqTN'})</w:t>
      </w:r>
    </w:p>
    <w:p>
      <w:r>
        <w:t>(8601506, 703114.5319369636, 'VnasG7extmJXrlaw', {'MAcigckiS9rnm5Z': 7866754, 'KsUmzibrC': '0jzymMjOi2ELuVM', 'XEbILPDqzAC9yF': 3636937, 'cWIR': '20T1Z', 4442935.595221592: 4526187})</w:t>
      </w:r>
    </w:p>
    <w:p>
      <w:r>
        <w:t>(1065146, 6983577.515719253, 'RgVVk', {'q': 3571350, 6095083: 6370223})</w:t>
      </w:r>
    </w:p>
    <w:p>
      <w:r>
        <w:t>(5849920, 2738514.476965832, 'N', {6029643.881783473: 'aCdLsKjOkkY9r9ZJTj2'})</w:t>
      </w:r>
    </w:p>
    <w:p>
      <w:r>
        <w:t>(9952622, 2797458.3992862967, 'pk9yI', {9736491.908579588: 3435409, 'MAwHVtYzDyu': 3681833, 1989560.210326452: 'LmwOBtQIL73S', 238031: 2928411.083084008, 'f': 8262456.754209339})</w:t>
      </w:r>
    </w:p>
    <w:p>
      <w:r>
        <w:t>(7507293, 5083910.827110532, 'TKdOu6fAVoNF7r', {7161407: 412035.0109815252, 'homYB8muoMlxhvxLTs': 'eAr7nZfA6asVh', 9869399.389483944: 1722971.2115978734, 6290386.897958071: 7698743, 6598807: 'FdfOO'})</w:t>
      </w:r>
    </w:p>
    <w:p>
      <w:r>
        <w:t>(809913, 8358232.9043031065, 'cTFL69X5NwuUs4vZ87', {2024358: 3684841.043785696, 3490806: 5412944, 4088792.9607920316: 5112381, 6876464.806527437: 'vP', 9666360: 2111206.05274657})</w:t>
      </w:r>
    </w:p>
    <w:p>
      <w:r>
        <w:t>(5505269, 4027112.57234576, 'io9', {'Bs0NVZIuMP': 1000039.3438238364})</w:t>
      </w:r>
    </w:p>
    <w:p>
      <w:r>
        <w:t>(7493612, 7953870.920437815, 'CucP15Cn0imUbNWfcY', {'J0QWyyPQYApdsd6V3n': 1957576, 2749204.934669004: 'SqOIGjm', 2617849.9875185844: 3169420.222753282, 'xWRZAHhDWAYUjbaDaIu': 8182551, 'UkXfyJ5': 7082})</w:t>
      </w:r>
    </w:p>
    <w:p>
      <w:r>
        <w:t>(8350798, 2271138.753729737, 'd', {4242175.157313357: '34RT0trOl6TfDKoJsJ', 6100468.261220566: 989682})</w:t>
      </w:r>
    </w:p>
    <w:p>
      <w:r>
        <w:t>(2739973, 5817024.068706842, 'yKYID', {'LpGa8WAoau': 6965472.1941686, 3301588.3548612944: 8592931})</w:t>
      </w:r>
    </w:p>
    <w:p>
      <w:r>
        <w:t>(4597877, 3116473.9117284603, 'ZcRYvMrqcc1jrgmN', {8676493: 970203.6227397292, 7998634.969980622: '5hHOihViEtqYUJXgdvH', 'co': 7341735.080935945, 1144716.8373344673: 7618909.272941874})</w:t>
      </w:r>
    </w:p>
    <w:p>
      <w:r>
        <w:t>(1064632, 6005963.37841004, '7WHOSY7TA', {1140480.226377435: 6108991, 9685707: 5799360, 'Dt6fVa33rURv2Ceo': 'ovseBzuTTDOCaGf9U', 5453028.095754018: 'iUJnkqtWoZH5kXbFr'})</w:t>
      </w:r>
    </w:p>
    <w:p>
      <w:r>
        <w:t>(5999635, 1249626.424809792, 'GKv2Ti', {356836: 'wccTWIFWgl27NUB'})</w:t>
      </w:r>
    </w:p>
    <w:p>
      <w:r>
        <w:t>(4967206, 3432105.7691671974, 'HiM', {4633039: 'twS4', 5790768.797962832: 'iS3KjxCcN', 5399998.987877391: 9140914})</w:t>
      </w:r>
    </w:p>
    <w:p>
      <w:r>
        <w:t>(7856203, 5359631.431142094, 'DBPE5va5dT', {'En1YuxN': 4896899.816234144, 2270426: '1z4mem5Z6IMmoQd', 6051856.31437916: 4920248.711259537, 7688681.913238322: 471924.9538153336, '2ZpMZs7IOCcmkQo': 4682631.350885379})</w:t>
      </w:r>
    </w:p>
    <w:p>
      <w:r>
        <w:t>(8747756, 4897202.46948969, 'IKHiwXthrBGLk', {'kdm': 2516535, 'zIlXGnW': 'KPpg9jEQYuXdOa5bHL', 4728270: 'l0sS80pCOmAi0dtEhJU', 2053182: 7364457})</w:t>
      </w:r>
    </w:p>
    <w:p>
      <w:r>
        <w:t>(3611587, 632736.3388516982, 'PM8tr07', {'T': 8236521.874413734, 'AwVcJwSZUKAK4': 8872272, '8gW0r3LKnUqcqJ0Q': 'MJlf', 9501108: 5963214, 7758520: 6478541.420146743})</w:t>
      </w:r>
    </w:p>
    <w:p>
      <w:r>
        <w:t>(1768086, 9493730.220601952, 'y3kBt5RFIuzAZGwbsam2', {7685127.745536027: 2311506.51466141})</w:t>
      </w:r>
    </w:p>
    <w:p>
      <w:r>
        <w:t>(7544920, 281890.76878979977, 'WGp', {'tnAey2k92Ek7FyC': 4279205.41544421, 8724997.68810575: 7154145.228081804, 1258914.2783270413: 2380424})</w:t>
      </w:r>
    </w:p>
    <w:p>
      <w:r>
        <w:t>(4130193, 6548711.659909762, '2NQgdSf7YARqlClQQ', {4299243.619599429: 'inZ', 7072362.767500618: '9lGKg3eDGE'})</w:t>
      </w:r>
    </w:p>
    <w:p>
      <w:r>
        <w:t>(9535520, 6463815.695279652, 'BOxmgblQDx6', {2604144: 2129889, 1170560: 6623637, 'CTe4sSxFiT': 6520314.622127821})</w:t>
      </w:r>
    </w:p>
    <w:p>
      <w:r>
        <w:t>(5678738, 8093165.46675256, 'Pf9y2xVx3AB48BcCZ2', {698856: 'wRR', 'xB0pgoMpnV5IGHc': 2327374.3669001455, 2355889.4069653335: 8995664, 5727820.789876442: 4564050.198533434, 'ToyPGy6xt': 'b9EAQD9CcPDe0LjoVx'})</w:t>
      </w:r>
    </w:p>
    <w:p>
      <w:r>
        <w:t>(2463271, 5729716.439931301, 'jbZYo', {'V': 7070541.804994, 8586915: 'LmAZMyvx44vgA'})</w:t>
      </w:r>
    </w:p>
    <w:p>
      <w:r>
        <w:t>(3606861, 9989065.109256504, 'Wl9ncJx2hmKTWltWz', {'AXq': 483500, 9982984: 'tSB8eSgcatd1TF', 1110786.7066735234: 2504021})</w:t>
      </w:r>
    </w:p>
    <w:p>
      <w:r>
        <w:t>(1253456, 4849753.332906936, 'edDWDxsds0lkbsF', {'li0L3e': 495607, 'ci4Dv8wHTdKjxTQ': 3498170})</w:t>
      </w:r>
    </w:p>
    <w:p>
      <w:r>
        <w:t>(4122562, 1631986.5504946497, 'gzPBe7c', {'tsHs2HQ': 7387974, 6618422: 2318500, 8022925.4425224615: 9787169.150395587, 3658084.8179121795: 190899, 9828109.752937917: 'xhhxbj0BeaXG9j4'})</w:t>
      </w:r>
    </w:p>
    <w:p>
      <w:r>
        <w:t>(2063887, 2928624.0677150753, 'eEAvt4aDIsXPEQ6ynyQ', {1585224: 'oqGpzcTKwwuIq90EOwZ', 5789266.077208393: 7581579, 'NbSn1HipM': 8918256})</w:t>
      </w:r>
    </w:p>
    <w:p>
      <w:r>
        <w:t>(327762, 5016261.518284213, '02zVPdtx0DMZYtuSvU', {'TKxw': 3159102, 1189445: 'lm4xpqxa7Ni', 3029160.8532572165: 'tk', 5297793: 'ADMH', 3591265: 4851530})</w:t>
      </w:r>
    </w:p>
    <w:p>
      <w:r>
        <w:t>(8672929, 503652.53209960106, 'kFj0MPeeCXlH', {'SkdgK': 9961872})</w:t>
      </w:r>
    </w:p>
    <w:p>
      <w:r>
        <w:t>(9345450, 2449919.5006135544, 'JLaRxqVw', {'mDsPXZd80XGZyUfgzVuJ': 8262614, '8zz0PbKm9pXd1y03mOvo': 7175436, 'hlw0nQSk7pJ8Y': 'RPdn', 3203837.2258707616: 6826629, 809946.3034766263: 3905534.2014964432})</w:t>
      </w:r>
    </w:p>
    <w:p>
      <w:r>
        <w:t>(6752162, 9811983.34305094, 'zAW2OWnxcjCtaYVry', {6824949.264032606: 'k', 'dMpZu': 4067249.698358015, 8986126.74470746: 'pkO7sI3baEW1NsOvSr', 'b6CGZ6Z1ImCPYGsQ': 8058580})</w:t>
      </w:r>
    </w:p>
    <w:p>
      <w:r>
        <w:t>(2577422, 9289608.689487876, 'vv8Ujkj6hk5tF2kqpp', {9789452: 7781907.999409215})</w:t>
      </w:r>
    </w:p>
    <w:p>
      <w:r>
        <w:t>(5566739, 8041124.52749912, 'AjXpsgom59QR', {8963317: 9723203, 3924492.702400213: 2644099})</w:t>
      </w:r>
    </w:p>
    <w:p>
      <w:r>
        <w:t>(2895949, 1218055.4060491666, 'QMmaqXWP6Ykqckf4V', {3355903: 'f3yaABv9', 'G9eqvGKg1oV': 741898})</w:t>
      </w:r>
    </w:p>
    <w:p>
      <w:r>
        <w:t>(5318700, 2108655.690938205, 'CyhIHaFRP6TZmrBztKJ', {8856696: 6361267.777383297})</w:t>
      </w:r>
    </w:p>
    <w:p>
      <w:r>
        <w:t>(204668, 8495638.10674729, '7vwEcY', {'L5oThh9sWiR9GDSZRw1': '7wqAnw9ztWWgceh', 'pD': 1511652, 9522203: 4228253.79727589, 3060900.4278800045: 3613346, 8385534.090632428: 4507881.728648993})</w:t>
      </w:r>
    </w:p>
    <w:p>
      <w:r>
        <w:t>(1796581, 7653874.118885459, 'y', {'SpN': 4613890})</w:t>
      </w:r>
    </w:p>
    <w:p>
      <w:r>
        <w:t>(8570979, 4492007.37609374, 'vaT3s', {'mzuzDK2tClDzeBqhu': '3TZWP8Qglfbut39HQGGO'})</w:t>
      </w:r>
    </w:p>
    <w:p>
      <w:r>
        <w:t>(3560479, 8040646.002331189, 'yalA1ZLas7PysURWLT', {'XTTB': 1837623, 4298665: 5109488.283295094, 9555886.051304033: 7617451.2006990565})</w:t>
      </w:r>
    </w:p>
    <w:p>
      <w:r>
        <w:t>(9004391, 5781337.295339784, '05q9LOsfobnl2ldg', {3851550: 'R5BcgCY', 'ineL4TcTp3': 469050.4097186632, 3670743: 3557397, 7639156.342156775: 7788384, 3964216.206838935: 812436})</w:t>
      </w:r>
    </w:p>
    <w:p>
      <w:r>
        <w:t>(8199301, 1698271.668166823, 'odiKkd', {6755181.659546251: 8594538.289249348})</w:t>
      </w:r>
    </w:p>
    <w:p>
      <w:r>
        <w:t>(3990049, 2448686.1618175604, 'hUNpTNQ', {1301135: 9964090, 'Kk3DHT7t5ImVIgWoR5Me': 'FoFcfUMkPMGDmxUKuW6l'})</w:t>
      </w:r>
    </w:p>
    <w:p>
      <w:r>
        <w:t>(4290070, 3213977.150498316, '9CYNhOVdXrlwQPp0tAnW', {'kZL5jSe7GUXhAC': 8810421.711693786, 4432673.02510611: 'YauET'})</w:t>
      </w:r>
    </w:p>
    <w:p>
      <w:r>
        <w:t>(8144523, 5711723.868146947, '6RkXqsOAab9fglu', {'p9tddCf': 251694.20208087546})</w:t>
      </w:r>
    </w:p>
    <w:p>
      <w:r>
        <w:t>(7109448, 6797035.516365515, 'T', {8317638.165091518: 'yIGef', 1850056.49539704: 'gmZYv9E9gkTZYTJ'})</w:t>
      </w:r>
    </w:p>
    <w:p>
      <w:r>
        <w:t>(1362671, 5135008.320100389, '2j1I', {3335914: 3719261.7205701517, 865049.5816061632: 2543648, 375311: 4958709.84293482, 'BMaYzQvtSkq': 'fMlhL2Zq2gCESzVgqkNd', 'y': 6490922.864452264})</w:t>
      </w:r>
    </w:p>
    <w:p>
      <w:r>
        <w:t>(6851982, 2595964.9709179564, 'V8b', {9009936: 9436916.198781965, 4021599: 7160221})</w:t>
      </w:r>
    </w:p>
    <w:p>
      <w:r>
        <w:t>(5121976, 8689470.663098836, 'v2Ub97wtRNGC6o', {'UVnqMNIccGJcf': 'bLMosVzs', 9136580.506549507: 3750056.2034211094, 7044496: 'nfyLbDUNR'})</w:t>
      </w:r>
    </w:p>
    <w:p>
      <w:r>
        <w:t>(1905147, 4048940.4590138355, 'df3Z', {1517362: 5790435.379178541, 7709159.2038496: 9736292.90360694, 9980076.921622448: 6876880.931814541})</w:t>
      </w:r>
    </w:p>
    <w:p>
      <w:r>
        <w:t>(1259704, 7082387.298772071, 'eMFTqu4bYjVVT8doDdv', {'Qi9YfLZ0xHmfMBOHa96': 7454739.212012114, 497625: 5995915})</w:t>
      </w:r>
    </w:p>
    <w:p>
      <w:r>
        <w:t>(625036, 1631744.536788351, 'UMwdlDipZ9SbeH2qiz2', {'4C6DEZy88z7ByrY7': 'SW2', 3271744: 5458521})</w:t>
      </w:r>
    </w:p>
    <w:p>
      <w:r>
        <w:t>(6973602, 4117179.1192366634, '1lUA', {'PCldVYmk2yx7h': 6858509, 2746585.531275576: 'GI9y7mDSVm', 2122777: 3443706, 'RCMFxOzJ': 6511537.901697772})</w:t>
      </w:r>
    </w:p>
    <w:p>
      <w:r>
        <w:t>(5577460, 887125.2173410071, '1aMs', {1165539: 'eJx2lMuqpmN', 801694.2803357596: 'JUry'})</w:t>
      </w:r>
    </w:p>
    <w:p>
      <w:r>
        <w:t>(8591237, 9208110.968535472, 'o2DWp7MSZ7XyuxXy', {5659742.307046539: 'zRbQ', 'vzjt4PVkXmQJ': 1620011, 355540: 634177.8695376443})</w:t>
      </w:r>
    </w:p>
    <w:p>
      <w:r>
        <w:t>(9361837, 3755919.2269143392, 'THQASCMjq2e', {3410528.0955105876: 1317742.7017596876, 7195263.871277816: 6168364})</w:t>
      </w:r>
    </w:p>
    <w:p>
      <w:r>
        <w:t>(3842289, 9218757.09520581, 'W9PO6lniFgTr', {'FcPA1pI': 2517858.8333962983, 2972114: 6507805, 5740391.077230797: 6369164})</w:t>
      </w:r>
    </w:p>
    <w:p>
      <w:r>
        <w:t>(2544550, 1378891.3592915097, 'BCS', {5346552: 3192238, 'KywlJDHOT3O416njH7Wo': 9510752.182716694, 1313884: 'K3CNqbW7LNUs2'})</w:t>
      </w:r>
    </w:p>
    <w:p>
      <w:r>
        <w:t>(8626774, 307982.31995485036, 'oUQecqGsw9VmM', {'do': 5391172, 636965.2739945119: 1239489.7793510451, 2975774: 3544102.8127549477, 1194384.9739265477: 'd4a', 'EYcey': 3874637})</w:t>
      </w:r>
    </w:p>
    <w:p>
      <w:r>
        <w:t>(9923121, 2310360.19647742, 'pk', {941907: 3193781.573770839, 2143074: 344672})</w:t>
      </w:r>
    </w:p>
    <w:p>
      <w:r>
        <w:t>(9435210, 2736217.6403196235, 'zHVB', {4301754: 102961.2088509746})</w:t>
      </w:r>
    </w:p>
    <w:p>
      <w:r>
        <w:t>(6130478, 307329.4801267679, 'pUCxMz40lWz', {58862.72572466767: 3256286, 'Dr': 'jHxep4WhP'})</w:t>
      </w:r>
    </w:p>
    <w:p>
      <w:r>
        <w:t>(8105924, 4925708.064605837, 'v', {8817727.946495108: 7625727.736085674, 'XyqoXtMSXcO0h': 'QHr2EH1eee8Ql', 'UiePzXV3uoo6GYyb': 'rRSHcGbKkvsuR', '7SZVgX5kuw51llPFV8hb': 3979483})</w:t>
      </w:r>
    </w:p>
    <w:p>
      <w:r>
        <w:t>(9255697, 7124859.970130909, 'ZPMyH', {274453: 'oa', 5009954: 6250800.920040281, 9082805: '7FDE2k'})</w:t>
      </w:r>
    </w:p>
    <w:p>
      <w:r>
        <w:t>(3364977, 3467639.7907486088, 'xJllBxOhe8GkbJe9it', {2130844.1118288045: 6599918.797952417, 6956464: 703859.1643840375})</w:t>
      </w:r>
    </w:p>
    <w:p>
      <w:r>
        <w:t>(3627239, 4201041.195668969, 'lU15zfpdc8745JF0F2Ua', {9591467.535108112: 'oPMUYiW1TW', 8790275: 2071869, 6121724.070835724: 9324384})</w:t>
      </w:r>
    </w:p>
    <w:p>
      <w:r>
        <w:t>(1328880, 2877940.2630260033, 'xZ718xozzU', {2179439.689983579: 8950417.73564295})</w:t>
      </w:r>
    </w:p>
    <w:p>
      <w:r>
        <w:t>(1741181, 6896756.381230854, 'yrNXAkWAQsm5w', {4697627.686147033: 'j1BwcD6v72nbwd'})</w:t>
      </w:r>
    </w:p>
    <w:p>
      <w:r>
        <w:t>(6203975, 2179615.9892247645, 'F8MtBoqaEENkd0oNVm9', {5361854.133626767: 'b2gdn', 9910760.944958115: 2871428, 'wH': 4609680.328107609})</w:t>
      </w:r>
    </w:p>
    <w:p>
      <w:r>
        <w:t>(9871179, 5712337.5589795085, 'Eq', {6186106.016268055: 3058, 'XH': 'TTcYW89jFWFvP', 4306300: 'c', 8030665: 9663403.79948268})</w:t>
      </w:r>
    </w:p>
    <w:p>
      <w:r>
        <w:t>(2099867, 9704310.02530691, 'dZsqHMaVLdPmCFf', {'ile8gpD90BnDWZF2T62J': 1604652.9024809508, 1444152: 4794902, 6630062.692762899: 'rww', 1841610.2647487521: 8629293})</w:t>
      </w:r>
    </w:p>
    <w:p>
      <w:r>
        <w:t>(3405314, 7695534.784552637, 'N', {3260223.9119602772: 'yiR', 1568910.8063843115: 5077179.813332431})</w:t>
      </w:r>
    </w:p>
    <w:p>
      <w:r>
        <w:t>(4336664, 1340244.9719344233, 'YteocJhSO2', {1510611.455950329: 206527, 79770: 3488552, 6817679.99915359: 4745687, 'G6': '111'})</w:t>
      </w:r>
    </w:p>
    <w:p>
      <w:r>
        <w:t>(3520977, 7149930.600604652, 'xuaaXJLM6XfSXtvw', {9223557: 1697156, 8302521.999649426: 1729934.620190473})</w:t>
      </w:r>
    </w:p>
    <w:p>
      <w:r>
        <w:t>(1223362, 3190059.733408094, 'ImhNxyzlkJLYZPR', {'sxRJ7WqqyBz11': 8506228.86030303, 'RG': 9242206, 4946571: 'IU9fM7KY', 7208826.642507573: 6112473})</w:t>
      </w:r>
    </w:p>
    <w:p>
      <w:r>
        <w:t>(6711375, 4215882.101658335, 'A71jcKTDH', {4327843: 138339, 2520154: 'fhGbbZUsjmjazbqrq', 'zN': 8231586.519743038, 3504449.421241853: '1ZXXvTvXVy', 4210697: 7029674.758868433})</w:t>
      </w:r>
    </w:p>
    <w:p>
      <w:r>
        <w:t>(707513, 2715734.923050155, 'RX', {4375992: 600357, 'lRTEVqyS0kBkZvVWwzzK': 8299252})</w:t>
      </w:r>
    </w:p>
    <w:p>
      <w:r>
        <w:t>(4430212, 8320748.277306721, '9cDnedSgH5yo1hJ0IF', {4000678.025096982: 9024858.139013099, 789531: 'czOU35Gsm5EAZ6', 9997021.477207538: 8915497.103888271, 'o': 5599393.586917643})</w:t>
      </w:r>
    </w:p>
    <w:p>
      <w:r>
        <w:t>(8070801, 5192405.203657214, 'Ad8TKvd', {8085880: 6620587})</w:t>
      </w:r>
    </w:p>
    <w:p>
      <w:r>
        <w:t>(1099105, 7981652.215980597, 'wRN', {129144.30574964664: 524096, 5354290.631950413: 'ikxatjy3'})</w:t>
      </w:r>
    </w:p>
    <w:p>
      <w:r>
        <w:t>(6603776, 5971029.790758465, 'ZNZBVsIKeipAdFTg', {'Kx9T6foBHf7B734zp0': 7239568, 2313078: 6451180.169650384})</w:t>
      </w:r>
    </w:p>
    <w:p>
      <w:r>
        <w:t>(4356289, 7780940.529588111, 'toOV0K', {7243096.757049856: 'IthArYnwdPSW6xRwuC'})</w:t>
      </w:r>
    </w:p>
    <w:p>
      <w:r>
        <w:t>(6471488, 7271548.115842651, 'n17OzmnIHkIa0', {6810069.497987504: 7706604.013012217, 2103638: 6118603.873241565})</w:t>
      </w:r>
    </w:p>
    <w:p>
      <w:r>
        <w:t>(8228184, 9816079.226914933, 'OEiQSLoUX2sdULjX6', {7251823: 'iWS', 8453884: 'KRH'})</w:t>
      </w:r>
    </w:p>
    <w:p>
      <w:r>
        <w:t>(4374386, 8699086.362493379, 'YfjR', {8968389: 6502878.643633993, 'VExG2CtnGbHdWo': 'EcyCqvdeWZ0UjlXu', 380257: 8606465})</w:t>
      </w:r>
    </w:p>
    <w:p>
      <w:r>
        <w:t>(1386950, 344679.0712664338, 'dGoGxFG5nPzPz', {7406696.781705745: 'x', 'K': 9999001, 'aV3ejbM0tJhYQ': 'gu90nGU6Svk7oqeKo8Ol', 1995453: 2413864.2629345586})</w:t>
      </w:r>
    </w:p>
    <w:p>
      <w:r>
        <w:t>(2845104, 6492977.051285358, 'ixZ', {'g9CEbsaCK4': 'fZIewSi5yutUAPeh', 4856933.088009491: 6980621, 9723908: 'C7j'})</w:t>
      </w:r>
    </w:p>
    <w:p>
      <w:r>
        <w:t>(1304270, 9394482.530942308, 'vUdFXSWNHUdnaY2acAI', {1951624.0051978496: '6nHok5zQn4sDlHtJZy'})</w:t>
      </w:r>
    </w:p>
    <w:p>
      <w:r>
        <w:t>(4093762, 2781847.4798173774, 'ErGg', {347641.430507718: 'AoYvawm', 7274175.003535202: 8275530.397247851, 4244008.899735949: 5846873})</w:t>
      </w:r>
    </w:p>
    <w:p>
      <w:r>
        <w:t>(1446923, 1067432.8522273125, 'NmN8JPQQEGW8A', {5585443.771336635: 9642368.628329003, 'FYVA2': 'QrDCGYuOmjwO9p', 'GHl3ss1S6vuFWEnWc': 8598042})</w:t>
      </w:r>
    </w:p>
    <w:p>
      <w:r>
        <w:t>(2365496, 5515884.624504425, '7JLhMsejq9WPAloeH', {5288400: 'Fql7ftedgd8RfIP', 694937.021696288: 'v45Avm0lJ', 7366908: 6842653, 'IBccU2HObbGag1k9Abev': 4120285, 5635336: 'FafqScLn3XO'})</w:t>
      </w:r>
    </w:p>
    <w:p>
      <w:r>
        <w:t>(81176, 297241.7726365917, 'HECEP2Ch', {'ghGR': 9700441, 4819333.929630512: 2810489.507992453, 'Mswj': 5184766.489319801})</w:t>
      </w:r>
    </w:p>
    <w:p>
      <w:r>
        <w:t>(9363990, 7667386.334011221, 'FOgs0GC', {4863089.12503905: 8245654, '4GYOsMxu3NSQMMVqbx': 'UdBvh8HxmJ7KTub', 'TlkRJNNoUXSlZC60N4': 6672982.8306679595})</w:t>
      </w:r>
    </w:p>
    <w:p>
      <w:r>
        <w:t>(910565, 626220.5492963624, 'OClhp', {2485781.7826831983: '6apNm2zmR', 5521329.318936576: 'hUSP', 9990378.279013744: 1566640.9362826028})</w:t>
      </w:r>
    </w:p>
    <w:p>
      <w:r>
        <w:t>(3169445, 6127228.643146076, 'jrDSuqXvXXf0', {7171226.249689964: 'vJ', 'oi': 'q', 9418191.429909913: 956535, 6567677: 9368750.176185174, 8312147: 'sFh9iOS3XY4KB'})</w:t>
      </w:r>
    </w:p>
    <w:p>
      <w:r>
        <w:t>(6760512, 8415732.600373294, '8u0keLUMqz2L79l', {3916314.9663275685: 9145254.80695247, 8164183: 'rvADlxnTjDUBOyeioViP'})</w:t>
      </w:r>
    </w:p>
    <w:p>
      <w:r>
        <w:t>(650836, 9540813.693645213, 'kY6hw', {6072458.046281032: 4556945, 6946397: 8822610.1108876})</w:t>
      </w:r>
    </w:p>
    <w:p>
      <w:r>
        <w:t>(7094377, 5892486.337222076, '1m3NoQTt9BOxYNj3CqB', {'4AznDM0wqSVAVg': 5276171, 1811377: '6BOHY4Xumw', 5813731: 7873765.5707590245, 'bX8c4gqz': 8526430.733842941, 9797398: 1414624})</w:t>
      </w:r>
    </w:p>
    <w:p>
      <w:r>
        <w:t>(3569877, 6837471.935658866, '84', {9345768: 3077469.155876704, 5175752: 'k6sBrR21k1eWwzG', 'XOxJUraIoB7g': '7pHljXMKGW20C', 9523047.435213923: 1898396})</w:t>
      </w:r>
    </w:p>
    <w:p>
      <w:r>
        <w:t>(1399335, 3210275.7936979677, 'h0WD9CHtKRh30zVrZ1', {1292992.5259780306: 8986766})</w:t>
      </w:r>
    </w:p>
    <w:p>
      <w:r>
        <w:t>(3628759, 264997.3068676104, 'PPrEgHi', {5815099.886383256: 'LCRIsjrByyuEASbBk2C', 'n0GsE83NH32NHK0N': 5431923, 2347774.869553185: 647943, 4795717: 5096582, 4199667: 4966466.635641007})</w:t>
      </w:r>
    </w:p>
    <w:p>
      <w:r>
        <w:t>(7921342, 2500468.3516017967, 'w6RBz1JByYNIIAnbH', {9510036: 'g3IU18s'})</w:t>
      </w:r>
    </w:p>
    <w:p>
      <w:r>
        <w:t>(9662024, 1682961.9079995428, 'jttRCwesPq1K1k', {7949628.123185516: 6253628, 9779588: 8044020})</w:t>
      </w:r>
    </w:p>
    <w:p>
      <w:r>
        <w:t>(3171020, 6840524.029725141, 'zDW', {'fb2vz3YtP7': 4528768.48287935, 2397687.6529656034: 8645250.520755555})</w:t>
      </w:r>
    </w:p>
    <w:p>
      <w:r>
        <w:t>(6849330, 5234165.935745324, 'S1GrNIoZZZ6ggADd', {6684170: '2aF'})</w:t>
      </w:r>
    </w:p>
    <w:p>
      <w:r>
        <w:t>(9474985, 3398616.050847961, 'lqhtnmSBdRC', {'J8O': 6414433, 'forliaho6LCsIti': 7109103.77665375, '9Q0XhZWsFuy': 'lC83S'})</w:t>
      </w:r>
    </w:p>
    <w:p>
      <w:r>
        <w:t>(2619583, 3635410.327827803, '8BCqDWz3h1', {3478769.3263834217: 545133.4006879937, 642393.6208165493: 6507512.092090895, '8My9AMqB6mU16': 'MYUpGFcb', 6836641.785607157: 4365673})</w:t>
      </w:r>
    </w:p>
    <w:p>
      <w:r>
        <w:t>(1712410, 1947042.2014817235, '69XT6miCjQSf', {'kS922jDmSj01m6x': 6538988, 7476688.897137234: 'fhofml5', 2282577.6684923638: 3537166.342230352, 3288120: 4103096.72738159})</w:t>
      </w:r>
    </w:p>
    <w:p>
      <w:r>
        <w:t>(1139815, 2663210.2072258666, 'dFzbjKw', {1445878: 1525519.034491195, 'KrLYvgqyrV49': 459644, 'uoEjrkXqwT': 3100678, 3016073: 3918508.08125483})</w:t>
      </w:r>
    </w:p>
    <w:p>
      <w:r>
        <w:t>(6381943, 8954137.093531525, 'sL3ovNSN', {'4eL5NKyRhMwI0GkmksV': 9763062.327062551, 9453378.734594738: 9694261, 5176334.785622486: 4708056.559068321, 7445641: 'KHbtl', 9996727: 'RiWo'})</w:t>
      </w:r>
    </w:p>
    <w:p>
      <w:r>
        <w:t>(2927763, 5054457.537513981, 'Rfv2', {'uUTpicZjkz9jI8ATRf': 4963960.521237542, 7846598: 9601478.547136735})</w:t>
      </w:r>
    </w:p>
    <w:p>
      <w:r>
        <w:t>(6178567, 5851417.768790611, 'hYx1r7KIG1w38Dk', {4811113.411556374: 'BI', 9039378.177048706: 700952, 7235336: 976330.7878650462, 'MAaIW': 4720524.632382044})</w:t>
      </w:r>
    </w:p>
    <w:p>
      <w:r>
        <w:t>(2982938, 5059668.578153931, 'hpa2fl', {7105352.9226785125: 'CMPIWu1av7', 2279306: 8525501.385872478, 68971: 'OjS0nfjULI1', 504809.7798977358: 5835628, 8613613.372408414: 9616469})</w:t>
      </w:r>
    </w:p>
    <w:p>
      <w:r>
        <w:t>(8328303, 1878243.1409914047, 'TLJcScIZ', {7065525: 1309766, 'LoMrT': 7449299.3074334655})</w:t>
      </w:r>
    </w:p>
    <w:p>
      <w:r>
        <w:t>(5917223, 3053702.279148832, 'Ul8zKXU3Mws', {1858682: 'clHPDkE9Zys0YjFCqo', 'j7XMbYmZcRhlt22RWZaL': 6215769, 5717716: 'bJ'})</w:t>
      </w:r>
    </w:p>
    <w:p>
      <w:r>
        <w:t>(5894334, 439641.1164718117, '8xxG0bGeusUKentlgXiN', {1044213: 969638.4949747794})</w:t>
      </w:r>
    </w:p>
    <w:p>
      <w:r>
        <w:t>(9369538, 1214749.1016580437, 'COjHQOs9cIE4qVhvA', {8514567.367325542: 'n2SNE8UkhjIRAP8u', 245669: 1574614.0354424599, 'D': 3965351, 1752650.4670400377: 4027464})</w:t>
      </w:r>
    </w:p>
    <w:p>
      <w:r>
        <w:t>(8953699, 4176062.608530171, 'dO5VpNqBKrE1Yb', {9971748: 8140706, 6945632: 3085335})</w:t>
      </w:r>
    </w:p>
    <w:p>
      <w:r>
        <w:t>(3545621, 1284301.2508469243, 'WGXzCP7xJtDVqsyHZ', {'X5c6CCr0BkWe': 4353157, 'GWt8gpaqv': 'mkdIJR2P', 1748763: 1571576})</w:t>
      </w:r>
    </w:p>
    <w:p>
      <w:r>
        <w:t>(4749317, 9498233.646829722, 'qyeLK', {2142226: 8977059})</w:t>
      </w:r>
    </w:p>
    <w:p>
      <w:r>
        <w:t>(2882004, 1596049.9805918715, 'nNBPZOzcQtWeI', {6472428: 6361431.190360338})</w:t>
      </w:r>
    </w:p>
    <w:p>
      <w:r>
        <w:t>(1756929, 7998439.502987269, '6e9nA', {41685: 9628830.39451524})</w:t>
      </w:r>
    </w:p>
    <w:p>
      <w:r>
        <w:t>(4454473, 2654067.737991752, 'BmRTJH71v', {5357116: 6415538, 'dnoNle4T8Niw': 'k5XFZy2hQ1G5LqbPECXM', 'ybHoLeDFjrghjdn5bNM': 7555394})</w:t>
      </w:r>
    </w:p>
    <w:p>
      <w:r>
        <w:t>(2487911, 5287789.893200282, 'pFb9Duw', {6779850.886820736: 3434502.4695610814, '8kGMLidUCcHdDx': 1728849.9085170662, 'sRzJvNDjGfVNj1BVWu': 'iqO52', '29UYh1Ica0l6F': 'miQlNw9DQUDsT7KWr'})</w:t>
      </w:r>
    </w:p>
    <w:p>
      <w:r>
        <w:t>(3149746, 387525.63840261375, 'a', {4759696: 769312.4640314686, 1372170.368700113: 6447446, '7SaJ05qLSjUO1H': 'thsWOEEg2'})</w:t>
      </w:r>
    </w:p>
    <w:p>
      <w:r>
        <w:t>(2878923, 7330261.440573024, 'rCsSyzQ', {'ej7KlfbOtHAyXlGU': 'L'})</w:t>
      </w:r>
    </w:p>
    <w:p>
      <w:r>
        <w:t>(9928212, 6585839.496933244, '4D8JD', {1098832: 1700249, 4424460: 2366214})</w:t>
      </w:r>
    </w:p>
    <w:p>
      <w:r>
        <w:t>(2644947, 853608.0310379124, 'FPdPFUtTa1R9UMc3', {'MwRdAnl8TkJrAkTh': 'MC5zn', 5450194.396529826: 5730233, 8853880.240983741: 8909901, 5648790: 8207156})</w:t>
      </w:r>
    </w:p>
    <w:p>
      <w:r>
        <w:t>(4920018, 9724834.090318698, 'FbzaFPs4TZC4cK', {6014398.069846994: 'TpaOAECWhxdjpoTAJ'})</w:t>
      </w:r>
    </w:p>
    <w:p>
      <w:r>
        <w:t>(4297134, 5862511.997017782, '6MkVq21CkeHTo', {131929: 1137376, 5987700.9362806035: 1858443, 6333114.305370205: 5611771.594829938, 484787.0687229494: 4341196.346353411})</w:t>
      </w:r>
    </w:p>
    <w:p>
      <w:r>
        <w:t>(2796665, 5649377.861535073, '8lOSWydCi7aPDEyqHMBA', {3984227.813462388: 9103508.490566207})</w:t>
      </w:r>
    </w:p>
    <w:p>
      <w:r>
        <w:t>(5543270, 970659.4574132299, '1tX86WbjiVI6', {6954757.823003153: 4259117.116260898, 9892792.62844922: 'HNiD33Fhoz9', 3110999: 'niQYJzbVJw', 4358445.276824396: 9354552.016180601})</w:t>
      </w:r>
    </w:p>
    <w:p>
      <w:r>
        <w:t>(9621404, 3411093.4303414207, 'n7FMJR', {6631045.842374846: 'b3tH9qGr7faG', 9788834.12258855: 'Va', 4320282.536729529: 7296049.319370602, 1866318: 299854, 'claS': 9822205.041217126})</w:t>
      </w:r>
    </w:p>
    <w:p>
      <w:r>
        <w:t>(5375852, 9954700.572613038, 'Xv4Eqqz8OeW', {'dkjgeQU': 'N0DlT7CM3YTEXX3S4MHy', '2LUuclLMU': 2441510, 305846.16922937456: 6668151, 8714911: 'YbLyP', 2787751.1478672246: 'Ru2gXYL3PxFpcX'})</w:t>
      </w:r>
    </w:p>
    <w:p>
      <w:r>
        <w:t>(6573385, 3956483.2130163386, 'jro', {84765.0120683563: 2234459})</w:t>
      </w:r>
    </w:p>
    <w:p>
      <w:r>
        <w:t>(2606162, 1164812.6995171516, 'vZU', {3619636: 4810623.290848304, 'wg7': 'rKK7yLdkSVBD8s0vT', 5230739: 5619848.6116712345, 5911012: 'IIaChUXH1GGQvS', 4902563.587166889: 3451453})</w:t>
      </w:r>
    </w:p>
    <w:p>
      <w:r>
        <w:t>(6502122, 1655788.3507772419, 'xCLMK', {'P6bpdJQimIpF82oHmNHj': 712072, 'uMJpgtgrHx2Vk': 9029629.968612783, 1862697: 4083717.6029153154, 2622946.0994620924: 405493.91678588843, 'GWcm1PsBY': 3315384.823837668})</w:t>
      </w:r>
    </w:p>
    <w:p>
      <w:r>
        <w:t>(4053658, 3032579.3043594053, 'UrfL0hBOFMKNw', {8736446.690587213: 461175.2645652878})</w:t>
      </w:r>
    </w:p>
    <w:p>
      <w:r>
        <w:t>(23695, 1555679.2205833925, 'plPial4guA8IWcA', {'X35GNO': 'r20JTdQ2KzUKkS'})</w:t>
      </w:r>
    </w:p>
    <w:p>
      <w:r>
        <w:t>(6826660, 8554392.533745091, '1lICCg8s5gY7w', {'97PoGe5VpeNgTv': 6401850.328776076, 'RgC': 6448353.868722199})</w:t>
      </w:r>
    </w:p>
    <w:p>
      <w:r>
        <w:t>(6904822, 7866335.664622041, 'eiWWBBXNxz6FGdcB5a', {6497107.467705938: 727923, 7888472: 2924317.8693800354, 4877141: 4452162, '2fNYDYVkn7XqbELMh7tr': 1259513.222885319, 4773400.756976628: 4121638})</w:t>
      </w:r>
    </w:p>
    <w:p>
      <w:r>
        <w:t>(1651887, 6287495.382324201, 'C', {'1WgP': 4640513.349435067, 4148951: 9350580.915705064, 7263842.26526612: 'ps', 'eqeE97iWpSS': 7777038.843532985})</w:t>
      </w:r>
    </w:p>
    <w:p>
      <w:r>
        <w:t>(6795368, 6282130.881114, 'f5DiTRcY', {1479817: 9675977.080237238, 4183456.276502726: 'VVSB1sVgUfPk3', '0ceTN': 'j', 9472520: 9805480, 9581935: 9891699})</w:t>
      </w:r>
    </w:p>
    <w:p>
      <w:r>
        <w:t>(1124138, 3042792.9022035417, 'D6AW4DbzW3A9h8', {5929641: 9062505, 5878409.512385371: 8179196.286655016, 1887068.5535250364: 7175538.433552376, 'CuGcwuHKNtpO': 6471580})</w:t>
      </w:r>
    </w:p>
    <w:p>
      <w:r>
        <w:t>(6153290, 5707603.711039266, 'W', {'wIrzdtu1E2U3Y5': 6695961.921301159, '9FpWzLzaHxr2SwA': 7562016})</w:t>
      </w:r>
    </w:p>
    <w:p>
      <w:r>
        <w:t>(7220561, 6975703.247174847, 'TkrHJ8qhKMx4jkw', {'Ierqk2lfSsTGxO0xO2': 2000215.4744905797, 7639884: 1571611.6362292652, 3045633.415142197: 'fHVnl', 'MBLKW96Jp4xE1': 'wLxYsB9ADvwsHpt', 4348071.409221426: 2948547.457741939})</w:t>
      </w:r>
    </w:p>
    <w:p>
      <w:r>
        <w:t>(62112, 4372065.6391943125, 's7ahcy', {4952361: 6633412.402773424, 1380823: 'Gqc'})</w:t>
      </w:r>
    </w:p>
    <w:p>
      <w:r>
        <w:t>(9988917, 3079218.067416024, '5bRZ', {7674283.541675488: 636808.3850210238, 'Z0dhUsjV': 'gn1v2bX', 'Hz0eaQ': 7927101.159901428})</w:t>
      </w:r>
    </w:p>
    <w:p>
      <w:r>
        <w:t>(8902086, 6078805.572253064, 'KzIBgEanFmZ0X', {8556783.358673245: 'lVg6hHl'})</w:t>
      </w:r>
    </w:p>
    <w:p>
      <w:r>
        <w:t>(2188521, 60174.70627456167, 'jYHvxHHb', {'tkSiT': '1kG4xQ53eqCPpEnU', 5567302: 7514462, '4enSWaVsocei2T6v': 187453})</w:t>
      </w:r>
    </w:p>
    <w:p>
      <w:r>
        <w:t>(7843477, 2897406.48726606, '3KvX5Qgc', {2505281.9208682096: 2027477, 7001994.668743083: 1156505.0123842512})</w:t>
      </w:r>
    </w:p>
    <w:p>
      <w:r>
        <w:t>(3089449, 1608298.6102860796, 'puRVrFTD', {871491.7921872201: 4937336, '1jcYdK05TzPgkfl9O': 4617869, 8286653.265603546: 704845, 1965120.7239602697: 4352128.219720121})</w:t>
      </w:r>
    </w:p>
    <w:p>
      <w:r>
        <w:t>(6613298, 2494015.7929144693, '7xHAF2COGPbY5Ze', {7104218: 'yDj3s229sRK', 2674547: '6jxV8w', 7805736: 5071181})</w:t>
      </w:r>
    </w:p>
    <w:p>
      <w:r>
        <w:t>(1512970, 4541922.454015599, 'mlE', {436127.3413411193: 2949915.1165932603, 'o0uqimT51a2WcSGXmFz': 7933313.012065545})</w:t>
      </w:r>
    </w:p>
    <w:p>
      <w:r>
        <w:t>(8614547, 4605931.579463831, 'yWpQlED', {'6affkJYKwnbjZzdh': 'cA08'})</w:t>
      </w:r>
    </w:p>
    <w:p>
      <w:r>
        <w:t>(7968668, 5962605.642634528, 'tisVfwF', {4938317: 'FW', 8624714: 1995015, '9BWbPBZ0aZZ': 8430758, 'q': 7496910, 'KS84Ns86S5EeBadFsFs': 1759211})</w:t>
      </w:r>
    </w:p>
    <w:p>
      <w:r>
        <w:t>(5647584, 3660114.53484006, 'Ym5VvfYcGDiERiDh', {'h5SQAE5RoQFGP': 'YM8n9jmZiSm1E8', 7563353: 1540167.2144813028, 5866321.561585573: 7846948.250855222, 288409: 5884805, 4431993.003917193: 8100791})</w:t>
      </w:r>
    </w:p>
    <w:p>
      <w:r>
        <w:t>(7375360, 8344212.322886147, 'rO', {'Qqtb5': 3537438, 401929: 970463, 8411616: 1856743})</w:t>
      </w:r>
    </w:p>
    <w:p>
      <w:r>
        <w:t>(3513931, 1634352.0091559084, 'bMjKjQdxS', {448512: 'JOl6q08HZrFk', '1HQ1M5Zk': '8lJyyTY6E', 548046: 5311529, 7941312: 937881})</w:t>
      </w:r>
    </w:p>
    <w:p>
      <w:r>
        <w:t>(7216291, 9687423.341357738, 'yzPuk6', {3072163.8176988075: 4727979, 6588226.861078315: 7004558.930192756, '6wcc2jkcvJKA9A': 'gBcaZYJwP'})</w:t>
      </w:r>
    </w:p>
    <w:p>
      <w:r>
        <w:t>(1683658, 3854427.3342828383, 'Gb8', {1741292.0940053312: 5645185.723112248, 'lMz44Elmdn7LKx9l': 'RIQW'})</w:t>
      </w:r>
    </w:p>
    <w:p>
      <w:r>
        <w:t>(7190596, 7307008.564423218, 'k7mjwUF4QrVKjRMFbH', {5125431.261632742: 'DhhYHvqsByzGSNYB2', 8116540.880859993: 1041892.3315821115, 1695354.4468524985: 'dAHdk01vp', 2553897.739244929: 6988911.632309357, 'GLUwhLLmhV': '7FbK18eut4wc'})</w:t>
      </w:r>
    </w:p>
    <w:p>
      <w:r>
        <w:t>(6163511, 5227120.44740389, '5100S', {'zkG': 'N7L1d', '1': 'XHtnkLni', 'YNH8xQDlaOh': 5369762})</w:t>
      </w:r>
    </w:p>
    <w:p>
      <w:r>
        <w:t>(9741959, 2881364.414883355, 'TKz', {6247219.1690214425: 3725907.499215665})</w:t>
      </w:r>
    </w:p>
    <w:p>
      <w:r>
        <w:t>(2036187, 2867662.4982028985, 'zRJoGgSbQ29va8qL', {3810979: 'w2Ho1cHOTWJ7cvM6OL', 'YfEw': 5296856.250257522, 'FEAp': 'OguukmlFm9GY949hcVQy', 7023901.64225763: 8854869.507440789})</w:t>
      </w:r>
    </w:p>
    <w:p>
      <w:r>
        <w:t>(5781452, 3785342.6906414833, 'QzA1VcI7WqgWCWOTxk', {6861140: 4167478, 5211975.087132352: 9775857, 'BUO6iKQdWykPcIgG': '0yQKBM5cYZi4fQE', 9392230: 7325270.602639588})</w:t>
      </w:r>
    </w:p>
    <w:p>
      <w:r>
        <w:t>(7103229, 2210811.8871854255, 'WbcNeepU', {3607786.0089389235: 9040322.740446743})</w:t>
      </w:r>
    </w:p>
    <w:p>
      <w:r>
        <w:t>(7479391, 2686943.9194714674, 'PlMig3', {'fuem832E': 5394623, 823074.0169486584: 'OC', 'WtsJC3tET40eRv': 460617.4227922355})</w:t>
      </w:r>
    </w:p>
    <w:p>
      <w:r>
        <w:t>(8372324, 5068809.165176824, 'NOrJr5Y', {2941201: 9580338, 4898659: 6893379.011668675, 7801836: 1250835, 6865921.334211513: 2766165.7344874335})</w:t>
      </w:r>
    </w:p>
    <w:p>
      <w:r>
        <w:t>(7475754, 4507044.2814205, 'dfau4p1w5NlitAm4N', {'vO7Z': 694215, 'T53': 'jpU0aN47'})</w:t>
      </w:r>
    </w:p>
    <w:p>
      <w:r>
        <w:t>(8636327, 4310383.708029625, 'XzHIiFxy', {4502636.778705982: 'Q3mY2akcnsQyCaGf', 7230165.816185934: 4733232})</w:t>
      </w:r>
    </w:p>
    <w:p>
      <w:r>
        <w:t>(7077667, 1242331.111486149, 'Ay48p17aXvnSpiI', {'Y8vY2H': 394600.9711966492, 6565222.728426785: 'V'})</w:t>
      </w:r>
    </w:p>
    <w:p>
      <w:r>
        <w:t>(8287272, 680409.7263396203, 'gd', {4701843.398119015: 6289847.817606487, 9523090: 'Tx', 4342349: 5442221.38857639, 509958: 2936647.2691420307})</w:t>
      </w:r>
    </w:p>
    <w:p>
      <w:r>
        <w:t>(532520, 3866779.7471183985, 'QT7zzOfVd', {3828216.0496138195: 6200757.807942859, 'KS89jkjGV8Q6cXPGP': 4388789, 7156714.401199031: 'yRfV1', 9514515.914750595: 1353824, 'c4NqwYP': 4872827.24461575})</w:t>
      </w:r>
    </w:p>
    <w:p>
      <w:r>
        <w:t>(7395565, 9396250.988190891, 'TBwvXt4', {7095618.267718898: 'wTZc4Roth3Pf5Booj', 'XJNpi': 'aa', 3199164: 9400732, 'Yj30zWy2NNyned75': 7852542, 9971078.273106745: 7518811})</w:t>
      </w:r>
    </w:p>
    <w:p>
      <w:r>
        <w:t>(3153431, 4349408.193823702, 'PQUo1gbXaDHpNR4lr4ai', {7878637: 544211.0438801218, 'uv0Ydz3cpKqwqeHEa': '15iJmUU', 68243.30226054443: 643164.3079872628})</w:t>
      </w:r>
    </w:p>
    <w:p>
      <w:r>
        <w:t>(760073, 6660540.811985275, 'eyyEnAvN1ZqSJ1MUk', {5191111: 'VS1sCoiqkMvETG2r'})</w:t>
      </w:r>
    </w:p>
    <w:p>
      <w:r>
        <w:t>(6392236, 7436502.332239872, '2OuLmBa7CqUGBQ', {7229152: 2181192, 8289921: '0kkXUo57bR2NeC', 'OPtj': 8396149.840301072})</w:t>
      </w:r>
    </w:p>
    <w:p>
      <w:r>
        <w:t>(2954869, 7767394.501953775, 'Mrn3FtE0t9b2', {2181953: 'Zz0oA0vfj72B', 'nVl': 6853560, 8765247: 'R5Man', 5610833.4005518975: 'aOSNOJKBHlbyin', 2218014: 8350339.246925288})</w:t>
      </w:r>
    </w:p>
    <w:p>
      <w:r>
        <w:t>(8049595, 7868876.497836241, 'srmM', {8692094.614294834: 7273329.763488007, '6XADyuWROa9VI': 6580275, 'ycSfB': 'D'})</w:t>
      </w:r>
    </w:p>
    <w:p>
      <w:r>
        <w:t>(715918, 2071360.4642219008, 'zxNbxlh', {8747786: 'RVAbrObqN2mSCKDKP6', 6778560: 4089373.661696565})</w:t>
      </w:r>
    </w:p>
    <w:p>
      <w:r>
        <w:t>(4529604, 8119903.072796007, 'L5df', {7670069.71114297: 'kYiuUnsNN', 1820385: 741224, 'UpFL4c9D2': 2926451.7756221243, 7342457: 8192423.646086779})</w:t>
      </w:r>
    </w:p>
    <w:p>
      <w:r>
        <w:t>(5856645, 8812890.437935676, 'EYRNbdCKaLEpAoo57Ri', {4189562: 8741018.773901714, 5024589: 7014193.22263054, 7648721: 8811317, 'Iyf': 'Nl2O', 'ipjyfMplRIeHugNV': 5797873.030343999})</w:t>
      </w:r>
    </w:p>
    <w:p>
      <w:r>
        <w:t>(1067896, 9430985.514810372, 'uCTk1MbkgKMZqO', {8281626.748645041: 3532029, 'uvS414F2QfLGoR': 'OHfqC8YDO25u6Nt', 7180277: 6204112})</w:t>
      </w:r>
    </w:p>
    <w:p>
      <w:r>
        <w:t>(4980440, 1250301.3985852606, 'fhCRe8AW', {4815497.783258842: 6828176.954810114, 'Yo5F3njNoiE': 'HPryQzWemSzxy', 4591274.769775415: 4509265, 8525815: 'YHuBHSkRuJDA1', 1411207.3719279682: 'pJX3F'})</w:t>
      </w:r>
    </w:p>
    <w:p>
      <w:r>
        <w:t>(8281455, 5770120.128678258, 'E', {9596729.512946637: 8049437.201622852, 1661543.2806313657: 3965749, 'hTWl4ZgfNxqpPs6z': 'NlY7i', 1930610: 8105652})</w:t>
      </w:r>
    </w:p>
    <w:p>
      <w:r>
        <w:t>(7936152, 5677660.630248898, 'rR', {7961941: 5527266.524246213, 'MUWy13RHr71': 'boM9s006SYH0Vet0yOp'})</w:t>
      </w:r>
    </w:p>
    <w:p>
      <w:r>
        <w:t>(4150091, 1156779.0270161182, 'HCCtu17', {2684473: '0RwOWP0Wj43', 3281743.6996356295: 238620, '1uaO0kPMPZ': 1564691.8659096821})</w:t>
      </w:r>
    </w:p>
    <w:p>
      <w:r>
        <w:t>(6771168, 5113775.668199054, 'yFJRu3Hm', {'A3uSs4pvQwHI6LA2fF': 4112655.210060554, 'Gx106AP9nIjl': 3436597.8594194003})</w:t>
      </w:r>
    </w:p>
    <w:p>
      <w:r>
        <w:t>(1252634, 1463668.7745111098, 'k', {'PiKtuB': 5811506, 3307525.2527785883: 3791871, 667838: 2107611, 2505926: 6642793})</w:t>
      </w:r>
    </w:p>
    <w:p>
      <w:r>
        <w:t>(4401837, 3209781.5835539955, 'vuEMR', {6124730: 'SI4M7clySDrUt', 949758: 9398281})</w:t>
      </w:r>
    </w:p>
    <w:p>
      <w:r>
        <w:t>(5990910, 5654043.101429559, 'linBMW8Viu', {4913717: 1536563})</w:t>
      </w:r>
    </w:p>
    <w:p>
      <w:r>
        <w:t>(5068007, 9322459.751124656, 'iNP', {9609922: 98068, 5080414: 953568.229493218})</w:t>
      </w:r>
    </w:p>
    <w:p>
      <w:r>
        <w:t>(1266208, 61202.16130755529, 'PnZFJ3DhlIm48qHcq', {4102983.9662775802: 6241015, 3605662.0618581213: 6635513.292341976, 1399041: 8487227, 6181627: 4646771.884414999})</w:t>
      </w:r>
    </w:p>
    <w:p>
      <w:r>
        <w:t>(5520067, 5687803.684466301, 'R', {7773163.442307389: 7929298.879563908})</w:t>
      </w:r>
    </w:p>
    <w:p>
      <w:r>
        <w:t>(8698897, 7928103.125000163, 'v', {'OB6ohy': 4853026.769820787, 5580848.743975921: 5338431, 633078: 'wF'})</w:t>
      </w:r>
    </w:p>
    <w:p>
      <w:r>
        <w:t>(4863951, 1337000.5402062745, 'k', {'UwDo': 'dbuJbYt', 4971798.30490591: 'YORW0LUmoVLlOo', 9329669.69265457: 9954604.595850585, 'm3Vl5u6': 'gcWQzl8GI2YLOeWcHX0'})</w:t>
      </w:r>
    </w:p>
    <w:p>
      <w:r>
        <w:t>(2928171, 3121738.915639447, '0h5E2H09dHjWo7Wh', {'tA6Ozffcmb80l5Q9': 'WQ4tmVzOEgIRG2n'})</w:t>
      </w:r>
    </w:p>
    <w:p>
      <w:r>
        <w:t>(3319774, 8670458.648707822, 'ZcjtQe0pw', {'0MXMAU': 'Asax', 1768805: 4099271})</w:t>
      </w:r>
    </w:p>
    <w:p>
      <w:r>
        <w:t>(8692694, 1644347.3647131778, 'G', {2326067.4601225085: 'iRJIYBV6lQbcWU7naR', 9992983.436102875: 3387205, 1510725.9189491905: '8FN21IS', 3649603: 'vZSgw8HWlXfX7'})</w:t>
      </w:r>
    </w:p>
    <w:p>
      <w:r>
        <w:t>(7953610, 8753210.224526377, 'g4avW', {7009916.082653277: 'wKpBIgc11aQBOVhJSPg', 'yG4KdxyZnE82uXOCXG4': 'blbIE8c3155ZBJ', 5884053: 6363141.095001242})</w:t>
      </w:r>
    </w:p>
    <w:p>
      <w:r>
        <w:t>(5628182, 7602506.965213493, '0ZiRIS957DUcH', {7958472: '9qyZOSZdyprzzwGb'})</w:t>
      </w:r>
    </w:p>
    <w:p>
      <w:r>
        <w:t>(7522270, 9326088.643168686, '1WIEip6Cwaax3tyeR6Uc', {9964428: 2944394.056339761})</w:t>
      </w:r>
    </w:p>
    <w:p>
      <w:r>
        <w:t>(6450381, 8082677.531039455, 'r7', {8819316: 'sC2WLFx1w0cqbnHruho'})</w:t>
      </w:r>
    </w:p>
    <w:p>
      <w:r>
        <w:t>(1983032, 3272888.893369257, 'XB8YOKA9hhbcQUPBQC', {'UxJ5NgREuKfsE2f4': 'iuQv', 'ooRb2ILk11tIfY': 7252807.690837877, 8264982: 'TyDh', 3887021.543916359: 7886617, 'FNNo': 'iBtWG'})</w:t>
      </w:r>
    </w:p>
    <w:p>
      <w:r>
        <w:t>(4600614, 234822.83665566263, 'eRJynp', {5318929: 515515.9891306471, 'HPFeRWUeiIbq85463': 714689, 336708: 2563637.7118964293})</w:t>
      </w:r>
    </w:p>
    <w:p>
      <w:r>
        <w:t>(7763944, 6405786.641628613, '2es', {2339599: 'FmFXx1hTNBye', 'l0HM7pJqtQfTtNjO': 'uDdSPjPiAWF', 'm3CvejQq': 8584520, 6535017.181314809: 9591250})</w:t>
      </w:r>
    </w:p>
    <w:p>
      <w:r>
        <w:t>(5166670, 9027685.865057271, 'Xh9lGvjFN37I4lN', {'jqrkSRJ8fZqC': 6463314.273057354, 7272648: 'H46JGw9tf'})</w:t>
      </w:r>
    </w:p>
    <w:p>
      <w:r>
        <w:t>(314590, 371520.8449742635, 'JyOlN9z9WkZ4I', {9431431.236971915: 'BucZxU5AD5wpjP7', 'n': '0PyfeO', '4g3NywhOESHcoX2qp': 6755682, 'DNpalKgwzdMRzGZRSQo4': 'jfXpJ1WNUH4S3pUO2jbt'})</w:t>
      </w:r>
    </w:p>
    <w:p>
      <w:r>
        <w:t>(8115757, 5726920.26407869, 'NFnqIH', {'vMBJ6uJQcU': 3959703.0409345636, 'XYqm2JRFBQwksfTk2Q': 3331715})</w:t>
      </w:r>
    </w:p>
    <w:p>
      <w:r>
        <w:t>(2266051, 3843202.636247436, 'zYdVILxNy', {6106489: 6754419.345308217, 2432387: 9584871.566738145})</w:t>
      </w:r>
    </w:p>
    <w:p>
      <w:r>
        <w:t>(3398840, 2663169.0686892397, 'BvYDofP3QsaXSrUcHD4', {1381571.1861685843: 5758199.196518386, 6628978: 6080598.211800253, 6086535: 4065451, 'c8': 6928635, 9886533: 9470726})</w:t>
      </w:r>
    </w:p>
    <w:p>
      <w:r>
        <w:t>(6674018, 2646585.956414611, 's1klDc4RlU5BoJQX', {5270919: 4100441.126002661, 7835167: 3917311})</w:t>
      </w:r>
    </w:p>
    <w:p>
      <w:r>
        <w:t>(8850548, 4939447.637545519, 'IZtg6t6RTm3bL1ndX', {4595880: 6733381.789536537, 2454076: 8491897.834030489, 1777393: 6381256.183715968})</w:t>
      </w:r>
    </w:p>
    <w:p>
      <w:r>
        <w:t>(2140470, 7158451.5755350785, 'T60X', {4623797: 'oQ8TgMUI3a7z2GCo', 'QMAaSRmswTndj': 3043333, 8291321.487455505: 2581213.519280969})</w:t>
      </w:r>
    </w:p>
    <w:p>
      <w:r>
        <w:t>(9825852, 9665034.113695305, 'AM8VcaoERg1gX', {'GWns6PIeujO3om7kqM': 'VKz0i55jAaf', 'Y': 4495320.412502453})</w:t>
      </w:r>
    </w:p>
    <w:p>
      <w:r>
        <w:t>(8513377, 7750194.368918415, '7JgqWz2rfUkauuP', {'hZSBE07eX2oL': 'EV', 4082767: 'd3', 6425626.4322446175: 4503954, 3065065: 'qMQXlyAjv', 7971294.154129706: 'W5'})</w:t>
      </w:r>
    </w:p>
    <w:p>
      <w:r>
        <w:t>(6464103, 8296431.433744333, 'F1bVdv', {2860224: 3391088.761646791, 335822: 4168217, 1959944.7516834778: '5eWmDb1', 6897016: 9160631.874512576, 'PdjwyyaxryABv2dpc8': 'B'})</w:t>
      </w:r>
    </w:p>
    <w:p>
      <w:r>
        <w:t>(7878696, 2648396.368323195, '2qyZzBG2prr9rrUp', {6176100.315217487: '03', '4fC3P': 1418331.6303117066, 'Cq6': 1237418})</w:t>
      </w:r>
    </w:p>
    <w:p>
      <w:r>
        <w:t>(7105484, 1808618.049709525, 'DCA5Zd1idK', {1964784: 'aAYUf5sqCdqkSzeG'})</w:t>
      </w:r>
    </w:p>
    <w:p>
      <w:r>
        <w:t>(3217551, 2247120.734054968, 'GSJGYBrVaLZfnHdObUK', {'92bwZALJ': 1514113.6910842157, 4974001.036639533: 4590329, 1580659: 'QWTyQ7iDXY3mc6YXdrKy'})</w:t>
      </w:r>
    </w:p>
    <w:p>
      <w:r>
        <w:t>(9995156, 3757745.4180528037, 'LXiQmVCMYeQkgWsC2', {854029: 'MNmYGmnDPgzV'})</w:t>
      </w:r>
    </w:p>
    <w:p>
      <w:r>
        <w:t>(440874, 7299128.27825642, 'fJaFRGhNMKndHqfpa7', {2876968: 6375864.942027932})</w:t>
      </w:r>
    </w:p>
    <w:p>
      <w:r>
        <w:t>(6145930, 2199787.640403328, '1zFKUV2vXsjgx', {1140246: '2TYDoa7LLegPOzgoX', 9962088.235211674: 7083988.045274124, 2609268.000952271: 2102745, 'H3d9': 2365774.167271555, 6488656.653798071: 4266767.049517446})</w:t>
      </w:r>
    </w:p>
    <w:p>
      <w:r>
        <w:t>(9422936, 6631046.055194283, '1umKExLoyr0rR', {'uG6Kf5063OP': 'XvAyJ', 2311411.3788925814: 4636579, '7cVEvtePbUIadV3': 2077582, 985471.0082640328: 142710.562683247, 129459: 5905540})</w:t>
      </w:r>
    </w:p>
    <w:p>
      <w:r>
        <w:t>(1566699, 6456123.901060685, 'kjrF', {'DLNAu0cem3xStIe': 'EfteuNIyGSGc5Lu4BgHt'})</w:t>
      </w:r>
    </w:p>
    <w:p>
      <w:r>
        <w:t>(4410472, 3368601.0011779466, '9s', {6756559: 6163811.512671214, 6771241.500846323: 7210885.661953496, 696064.4139222449: 832146, 7612449.823356531: 'wNkvjtqPGQEXI4PbJm', 2797052: 8780246})</w:t>
      </w:r>
    </w:p>
    <w:p>
      <w:r>
        <w:t>(3206656, 6942855.425340379, 'Xzt4SrLri8bvxuLrBJ', {'BePLKQkMuTuPFnq': 988499.7785699478, 'f7': 3827134.433195346, 5610059: '0yV7Vk46CeIP11', 1217769: 4038042, 'X5uhlQ2ikRSllu2': '3QTXk'})</w:t>
      </w:r>
    </w:p>
    <w:p>
      <w:r>
        <w:t>(3546383, 3987909.1545090773, 'PGwyCrxoa2VKyBbt', {5114586: 'N', 5803230: 5754372.667106835, 75276: 480838})</w:t>
      </w:r>
    </w:p>
    <w:p>
      <w:r>
        <w:t>(3098606, 3939207.3243710557, 'ae5yyPBCmkhH', {3622104.902024914: 4886380, 'bXv': 2300027.8659844906})</w:t>
      </w:r>
    </w:p>
    <w:p>
      <w:r>
        <w:t>(1360591, 6092359.868507506, 'p1AwjA3Vnyeovw34', {1046469.452972506: 'iZaW1AdNH0', 1558031.9616950734: 8989283.213173201})</w:t>
      </w:r>
    </w:p>
    <w:p>
      <w:r>
        <w:t>(6412070, 1005668.4615496924, 'Tx9GpnxBwutKp', {'PWFgH4A4eGAh': 1463687})</w:t>
      </w:r>
    </w:p>
    <w:p>
      <w:r>
        <w:t>(427779, 9757772.638558052, 'vol', {'7mFJVnfOvyJaxa': 3630733})</w:t>
      </w:r>
    </w:p>
    <w:p>
      <w:r>
        <w:t>(6689038, 4494284.795822388, 'Rkq0i4fDEh9N8K', {7095893.341918573: 3648773.8402352575})</w:t>
      </w:r>
    </w:p>
    <w:p>
      <w:r>
        <w:t>(4927962, 7972321.346459166, '1VMj', {837136: 'IqrMZKHQ', 'fSOstki0P9VoUtaDcfeJ': 4925123.356158524, 'XTB4rSsrDDpsMe7l8U': 'XP2q8QLYZspWCugtGkpm', 4027539.0100533958: 'er'})</w:t>
      </w:r>
    </w:p>
    <w:p>
      <w:r>
        <w:t>(393846, 6835445.448473608, 'LJ7WBB4NdhwLet6aX', {1490930.4502186093: 2783524})</w:t>
      </w:r>
    </w:p>
    <w:p>
      <w:r>
        <w:t>(6257993, 2176961.7305083657, 'mWH1g7uBNoL9H5wT21J', {3907933: 3010545, 'sAyLWYIn': 'yhGH3eKq4', 155707.02075282217: 'SjRtxZba', 9568887: 5779862, 8732430.867050808: 1998571.4732921678})</w:t>
      </w:r>
    </w:p>
    <w:p>
      <w:r>
        <w:t>(5023788, 43336.60264451255, 'IVofyb', {6330225.4820775585: 8646818.123452228, 7818356: 4340246, 'Icq0ZeZ9KKV1': 4346128.140069483})</w:t>
      </w:r>
    </w:p>
    <w:p>
      <w:r>
        <w:t>(6156779, 6980176.140088198, '2W4', {7871029.344717541: '9W0PiV', 5596673: 1464742.5490657352, 4975603: 2372703.5321434764, 4286299: 9783132, 6581751.438642324: 7385195})</w:t>
      </w:r>
    </w:p>
    <w:p>
      <w:r>
        <w:t>(6702651, 7261959.796144546, 'Il6j7Br3bQY8YGNYPKN', {3424172.557869204: 'nj9pkL'})</w:t>
      </w:r>
    </w:p>
    <w:p>
      <w:r>
        <w:t>(2215876, 8377813.983788814, 'WhVgvcoKS5', {4381970.884163161: 6947803.125861799})</w:t>
      </w:r>
    </w:p>
    <w:p>
      <w:r>
        <w:t>(4765530, 8684743.317923747, 'zxGLtQXu2xoowfN89fzV', {8215060: 2250334.618648827, 9227445.850502687: 'f9e7J', 'uhtr': 7394131.345745366, 5574421: 'wRfHmXqcThKEwSmnlR', 6878044.914318747: '80D4BGDLdh1s2ReH0tO'})</w:t>
      </w:r>
    </w:p>
    <w:p>
      <w:r>
        <w:t>(6375319, 3035560.705380803, 'IH9yguRj81CsxPL7sxb', {'3uFRqzn7PYapuHE': 'lmoSsZX4YDwxU', 8670521.43791264: 'hfI3BhKWOFqu'})</w:t>
      </w:r>
    </w:p>
    <w:p>
      <w:r>
        <w:t>(8872874, 4152284.218092185, 'r6V', {4394521.127777912: 9252460.494072843, '25YVOJl0ZqfGPYUERsjK': '3gQuWSrz0D'})</w:t>
      </w:r>
    </w:p>
    <w:p>
      <w:r>
        <w:t>(9080382, 7876411.7399756005, 'HEHLWY26hCCTUA', {'SwLVTtCl': 'io3j6IM3V5WzJbU4Nv', 262579: 778348.1511730794, 7077436.4027993195: 3940066.7930407883, '39fit0e': 4890586})</w:t>
      </w:r>
    </w:p>
    <w:p>
      <w:r>
        <w:t>(1334310, 7484628.016078908, '8ZmHyJ3M5XxijcwlL0', {4604542.322690685: '1GgFWhyIZybY9o57Vicj', 8482347: 4760614.548760216, 1760565.0102378633: 8974479, 'ihDBYHYITf': 4330672, 7338888: 4549826.036417684})</w:t>
      </w:r>
    </w:p>
    <w:p>
      <w:r>
        <w:t>(3417535, 4557206.8378253225, 'R6lfXlN2uiaZg', {7831195: 7399795, 912683: 7210312, 2091478: 'bYFxoK9HjYgkghF', 1597833: 5971615.170994302, 5077720.606604457: 2846122})</w:t>
      </w:r>
    </w:p>
    <w:p>
      <w:r>
        <w:t>(426832, 1793797.987361544, '1DzEblCFaqyVr', {1373373.0360848296: 'dg', 8655731.463054119: 2666595, 'y77': 3977446, 4914814.2779727075: 1936909.4384263763, 1225501.8906775939: 2954350.8214765103})</w:t>
      </w:r>
    </w:p>
    <w:p>
      <w:r>
        <w:t>(1449954, 2919809.112366367, 'I18izEmChXJNP4', {9474021.852479177: 9800459})</w:t>
      </w:r>
    </w:p>
    <w:p>
      <w:r>
        <w:t>(2727490, 4860170.7419529995, 'SBYfaWkXAW', {565723.2264080126: 1221854, 4550314.140473472: 9592968, 2886149.503985478: 7080333.495414504, 5347163: 3240618.67762634})</w:t>
      </w:r>
    </w:p>
    <w:p>
      <w:r>
        <w:t>(2583224, 6628347.676718242, 'KI42yk1', {'oV9H1JNAIo0H70AQTPz': 4404216, 838650: 'AsP9D'})</w:t>
      </w:r>
    </w:p>
    <w:p>
      <w:r>
        <w:t>(1116722, 941749.7752072935, 'vTjfk3PUSk1DCuSg', {4024284: 8915514, 'yg9G6mPIx3GFfWyFSZL': 3391066.5764966374, '8WknS': 'J3EMlWNtpea', '84DJbs': 917033.836279093})</w:t>
      </w:r>
    </w:p>
    <w:p>
      <w:r>
        <w:t>(3406165, 3467652.732275015, '2wbw1CB632OfA88p9T6', {1502348.0029709768: 'AymfcQArv088Vn7IQM4', 716844.6160474329: 'at8mGpzVw3ek205GDwS', 7263897: 1420835.0404130642, 'kk9SC9GBSxacm1joUqxe': 8454014})</w:t>
      </w:r>
    </w:p>
    <w:p>
      <w:r>
        <w:t>(2381245, 4155307.3626125627, '1R1t5x', {2852706: 1614579.158977202, 264319.7477759829: 1959310, 'VLhTRTScrO45Hr5UsZs': 'NcejwmJGor9DATNYMeCj', 6684795.389944903: 'wqGN5LDfzcrG'})</w:t>
      </w:r>
    </w:p>
    <w:p>
      <w:r>
        <w:t>(541246, 4007382.3192984425, 'BUGezdwqllVrYQkg', {4687114.227921052: 'sDaEg1WxtFm'})</w:t>
      </w:r>
    </w:p>
    <w:p>
      <w:r>
        <w:t>(9748784, 2360692.539290997, 'Zfswgnnlo0A', {'bnIL5pE8x2OZqkeXk': 4761618.830060196})</w:t>
      </w:r>
    </w:p>
    <w:p>
      <w:r>
        <w:t>(9461465, 2874999.4713474405, 'M2yFAUdaJ', {6637651: 397071})</w:t>
      </w:r>
    </w:p>
    <w:p>
      <w:r>
        <w:t>(1840671, 5679570.378935255, '6dSnHevjJrytz6uXhsRl', {'Y43c8j': 6620276.703385505})</w:t>
      </w:r>
    </w:p>
    <w:p>
      <w:r>
        <w:t>(496447, 8418728.549705919, 'Gv1astxAG1PZYEuEoN', {'kQe0': 8923501, 'ga1rZ': 'pVFfRrX'})</w:t>
      </w:r>
    </w:p>
    <w:p>
      <w:r>
        <w:t>(4104319, 1467119.115667942, 'FsI', {'v': 6720886.504953885, 1585602.2270725535: 4007860.324299474, '5yTczrPReMq8G': 'KK', 5788742.05439204: 'qGM', 3072301: 8958423.693250054})</w:t>
      </w:r>
    </w:p>
    <w:p>
      <w:r>
        <w:t>(301650, 2623299.2051585056, 'kgPt', {2999898.0436443677: 'NGwNOHDYHGtsHH', 915628: 9148125.056833737, 485705: 1282913.1164188546})</w:t>
      </w:r>
    </w:p>
    <w:p>
      <w:r>
        <w:t>(3506121, 45426.96482909503, 'JTHWFRqJ', {'1s0eTNyX3IzQtD76e80z': 1974790, 306980: 1611307})</w:t>
      </w:r>
    </w:p>
    <w:p>
      <w:r>
        <w:t>(5388108, 586694.5816064428, '7WZT', {5455209: 2327605.2252103295, 4027852.922796082: 642815.4460938418, 2828678: 900463, 1128570: 176333.1589138817, '8Se3': 1755893})</w:t>
      </w:r>
    </w:p>
    <w:p>
      <w:r>
        <w:t>(3086845, 3594724.0223053177, 'INJ0zWj', {6121702: 'kG6', '8zG6E3ZFvaVJz1Vey': 2777889.3834280293, 9511681.122544833: 3287235.0131669072, 2173194.0606477405: '2tk770Lax2eOCHM'})</w:t>
      </w:r>
    </w:p>
    <w:p>
      <w:r>
        <w:t>(6261891, 1413362.4405802393, 'G7TmsCJMrx6', {'No7GxDjmG7uCiC9tv86b': 'AtX5s93t2dyQnLXiI1', 'eUgZQdY9': 3291774, 4714986.246137423: 'vuwum02uQF8R5hq'})</w:t>
      </w:r>
    </w:p>
    <w:p>
      <w:r>
        <w:t>(3471086, 9452429.034567518, 'UY2sv8ghO9ul8dZ0', {7610339: 1846032.0855963475, 6272571: 2913766.2263244335, 'j': 'w63Pa71o44P'})</w:t>
      </w:r>
    </w:p>
    <w:p>
      <w:r>
        <w:t>(5033583, 4147546.8507574955, 'PN', {'rQ4G6tCnpF': 2232348.4398275586, 9296077.636860568: 1029952.321045653, 'zr1NfAGsxl7': 8657107.299387654, 'AfHy0Zlv8': 'aWAAJZmSdjo'})</w:t>
      </w:r>
    </w:p>
    <w:p>
      <w:r>
        <w:t>(4286324, 977692.2080571038, 'WA', {2382882.798106907: 'Kq2', 7253817.692403435: 9597969, '8TLk': 2707635.1702514114, 'jh1rouxPjotn0YTk0F': 7970288, 7643931: 209463})</w:t>
      </w:r>
    </w:p>
    <w:p>
      <w:r>
        <w:t>(3680282, 8120590.393456712, 'xVECs', {'rrqF0W3lQQHpaDHm': 'G2sf'})</w:t>
      </w:r>
    </w:p>
    <w:p>
      <w:r>
        <w:t>(6797262, 1025973.1181945519, 'pvYXWc0Nque3g38x1', {4029008.4846033826: 'jXXQGMw5r6mQkIfyhcDU', 5444768.274596768: 655068, 4378452: 470243, 6847034: 'EcWLnEc20WkGyMRBO', 'dqnV5H7Drwwflht': 431877})</w:t>
      </w:r>
    </w:p>
    <w:p>
      <w:r>
        <w:t>(4720716, 3324908.943641871, '4KgsuyfqtfjFyS3mu2yr', {9510410: 3165992})</w:t>
      </w:r>
    </w:p>
    <w:p>
      <w:r>
        <w:t>(3355553, 9576174.7393827, 'N2z4ZqbKFX', {5962038: 2391182.979959615, 4088704: 1144922.1501880547, 6899874: 6786004, 7497891: '9jmDvAuUUcFCROz', 7262801: 5788994})</w:t>
      </w:r>
    </w:p>
    <w:p>
      <w:r>
        <w:t>(4766955, 6282551.433729195, '8o7OeQar', {4446009: '8euX9dno2VuAAhW2Y', 6389768.195571991: 'n3F', 8853638: 7959482, 1434536: 'MV', 2470808.7931086477: 'Lt0VLlBIfOYgGQwH'})</w:t>
      </w:r>
    </w:p>
    <w:p>
      <w:r>
        <w:t>(8348643, 7473612.740490694, 'ukII5Ygn7oq5', {5758673: 7723153})</w:t>
      </w:r>
    </w:p>
    <w:p>
      <w:r>
        <w:t>(7153285, 3990343.818497012, '9x', {4426293.406875577: '4JyIKrk', 'gjHlMpO37u1RE': '0TS9PL4yZ1ih2zMM', 6222859: 8738105, 6310880: 7867029, '4cQPO5D': 'SSMU381NOMBoQt'})</w:t>
      </w:r>
    </w:p>
    <w:p>
      <w:r>
        <w:t>(4670904, 7436778.363987448, 'nQijdLlu1iukuuJXiR', {6859240.704891705: 2003555, 1852671.991194116: 'GybdHsA9EXYzp33DxI', '10tuEQZpdW0rO1HBSx5c': 1320469})</w:t>
      </w:r>
    </w:p>
    <w:p>
      <w:r>
        <w:t>(7904865, 2294487.8503728705, 'd', {6153441.2292632675: 4759301.632930406, 5197116: 'WlYWDtt', 'PAg5fjecrhxc': 398891.6332005721})</w:t>
      </w:r>
    </w:p>
    <w:p>
      <w:r>
        <w:t>(3319417, 8379982.250461371, 'IIXnwi2Ezd6d9i1uGy', {'dKXbc': 5425891})</w:t>
      </w:r>
    </w:p>
    <w:p>
      <w:r>
        <w:t>(5931431, 746578.5403104741, 'yDLmojmY3PN', {8459076: 6923613, 8888709.764447156: 9766325.928288097, 9909845: 1506186.6876124253, 8005241.659519995: 'Jg'})</w:t>
      </w:r>
    </w:p>
    <w:p>
      <w:r>
        <w:t>(5372216, 1413611.1544209018, 'KDlhRQgccP3iL5e', {'1UQC0j': 4362753.459231429, 'UczU': 3997472.749422677, 1207705.693143606: 1588010, 2661927.441139469: 6893327, 'b': 1644033})</w:t>
      </w:r>
    </w:p>
    <w:p>
      <w:r>
        <w:t>(3070377, 3365056.990040594, 'WuO4tyst9mSVtPwJMfT', {'64': 879735})</w:t>
      </w:r>
    </w:p>
    <w:p>
      <w:r>
        <w:t>(3753066, 6413517.184588821, 'KzQVMxoLNyBxVPL5', {'9bTq8Y': 'YkrgqMcCx', 8259094: '1LWrQZbw4HJ07ZHm'})</w:t>
      </w:r>
    </w:p>
    <w:p>
      <w:r>
        <w:t>(2289619, 1977683.1666997708, 'uVFktXtM6ZyaETH', {7909118.674337735: 6373950, 'X4ms7W280aaWX': 'SBqzIG1pCswxQ2a0wFf', 9883057: 6395722, 7189645: 9681987, 'iumAoRGXQeO3uqB': 'VPvd5na'})</w:t>
      </w:r>
    </w:p>
    <w:p>
      <w:r>
        <w:t>(5633435, 794942.5919768494, 'eVTdtyEYEdRCVPBLF6s', {3076951.3563254536: 6488100, 'Tfd10I7': 'EHhMqSmYzL2VU67sG3mI', 7098131.531476008: 1406752, 'dgiS2jRIJN1aVhxX': 5491634, 9075577.576267885: 8531868})</w:t>
      </w:r>
    </w:p>
    <w:p>
      <w:r>
        <w:t>(1844139, 9805122.646751054, 'ydGhqkdBNnHRH4', {9418662.521894187: 'hmC1UF7MqKf25bN', 'aN34la4gAt': 79555.35735541863, 7060076: 456109})</w:t>
      </w:r>
    </w:p>
    <w:p>
      <w:r>
        <w:t>(6766005, 5978083.572464971, '7L1AiaBkRPTmf', {5733746.075955792: 'rGge9wqM4XH6', 3463065: 'BJ', 8175108: 'mMpfy8cVh', 100591: 1463766.8737920362, 2938150: 5224268.766055})</w:t>
      </w:r>
    </w:p>
    <w:p>
      <w:r>
        <w:t>(5005334, 958189.2165212235, 'TM2SFvihFQBf', {'7p7L': 'VH8H5z2K2yKhKq5', 'uVq': 1445328.0167124604})</w:t>
      </w:r>
    </w:p>
    <w:p>
      <w:r>
        <w:t>(804368, 9068325.358698146, 'HMF', {'nQJc': 's6DuWxVABuck0', 664547: 6843693.197143907, 'vw3u5mKKurpn4Y86Pg': 9120039.666844092})</w:t>
      </w:r>
    </w:p>
    <w:p>
      <w:r>
        <w:t>(5168305, 4321386.9958682265, 'wXTohWTa8zgzJtHsk', {'zXSSSjWBbKd': 2911895.1946265213, 7754457.035202614: 405277.4838600237, 'dOQvYVCKpAT2gNqgKtG': 7935248.871990273, 'WSzuAk2WO08ArdTMxyGA': 6012654.848195358, 9053483.986277124: 422012.50296394987})</w:t>
      </w:r>
    </w:p>
    <w:p>
      <w:r>
        <w:t>(2674943, 7340452.390407571, 'N8zA', {113571: 2291626.4775532256, 6217787: '1B'})</w:t>
      </w:r>
    </w:p>
    <w:p>
      <w:r>
        <w:t>(2415908, 683642.3811826342, '5hBZSNl5ZX', {3047938: 4338188})</w:t>
      </w:r>
    </w:p>
    <w:p>
      <w:r>
        <w:t>(4916476, 3601428.520267449, 'cMG8QQ0KU', {2425324: 2503777.2899488164, 9740341.161934063: 'zdwIB6XrgYWJd', 832753: '7Accp4'})</w:t>
      </w:r>
    </w:p>
    <w:p>
      <w:r>
        <w:t>(5046917, 7763437.901735314, '0ISMtcMhw0frNT654', {4564528.615498982: 4933513.78850646, 3039606: 6560179.26641328, 9439061: 3721106, 9040887: 7813267, 3449060.5116278026: 7609300})</w:t>
      </w:r>
    </w:p>
    <w:p>
      <w:r>
        <w:t>(6545983, 6375325.027176533, 'WY8c5ujYdcldVj6FWFUm', {4351525: 3275672.5517965434, 8509313: 4146922, 9424623: 'kKnatMXmyzZCRd', 590065.6734253218: 4934826.82801904})</w:t>
      </w:r>
    </w:p>
    <w:p>
      <w:r>
        <w:t>(4040780, 8935505.500290211, 'QETA', {'Z4AT': 'Ngaw5kkRWSvDWxzX6M'})</w:t>
      </w:r>
    </w:p>
    <w:p>
      <w:r>
        <w:t>(2958697, 7937176.81248695, 'Qa5g', {'3lR': 9165111, 9676942: 1869112.9956054064, 'mXiaYKmYmdiJEDwQElTZ': 7962826, 364718.1302832536: 'UKfN'})</w:t>
      </w:r>
    </w:p>
    <w:p>
      <w:r>
        <w:t>(2963582, 4602385.019186504, 'Wbdsqfujr', {2324410: 193698, 7231703: '9dVj'})</w:t>
      </w:r>
    </w:p>
    <w:p>
      <w:r>
        <w:t>(5861359, 8042293.891853, '4hAdlnMlmlFRcB', {295904: 8294491, 6512771: 9400359, 1270939.8182773734: 'ynDoViP14', '8ZG3xdrv4BfgsMsdYAUa': 2001806.5194796042, 824636: 9250062})</w:t>
      </w:r>
    </w:p>
    <w:p>
      <w:r>
        <w:t>(86440, 6586496.651523978, 'XlsQng1xcAks16', {517090: 'KuO', 'M3K': 8283069, 3603487: 485837.338994789, 8977580.154740378: 4164840.046839313, 'M': 3549389.4585967488})</w:t>
      </w:r>
    </w:p>
    <w:p>
      <w:r>
        <w:t>(1161843, 4242152.926664927, 'SMfOU', {'6Tq4L84MXXbrk5TWq2k': 9768134.09778378, 4914742: 9047004, 7446783: 9791194})</w:t>
      </w:r>
    </w:p>
    <w:p>
      <w:r>
        <w:t>(3118899, 8909900.416097233, 'LW3cao1qNSs58J6ppsg', {1464521.2810741637: 3185877, 6385409.429481593: 9246202})</w:t>
      </w:r>
    </w:p>
    <w:p>
      <w:r>
        <w:t>(330018, 5052879.639932107, '2', {2755299.7867798344: 1372498.2319969614, '5m': '48z0ZNVAGhTRJ4Y7iK', 2662455.7383365445: 'ZbamUsGBWhfmOpvJtuQ', 2789843.703691014: 1345648, 1805590: 1184794.216778967})</w:t>
      </w:r>
    </w:p>
    <w:p>
      <w:r>
        <w:t>(3923058, 253864.0990226748, 'WSB', {1974805.4116559: 7736917.798089318, 'x4jJ7tWbsgsm8s': 2664265, 113063.61204821424: 868318, 5763338.066676402: 4395444, 4393888: 249848.04857375976})</w:t>
      </w:r>
    </w:p>
    <w:p>
      <w:r>
        <w:t>(4073305, 2739708.9235406127, 'nKpXk6C2BTv', {7284139.250300751: 'J', 894659: 'LtzNkKcLRw4wgVTyr9Iw', 8779543.05352819: 'T4i4ThUKaCaxcs', 4865292.0269887885: 'JrsuHZXaybZXwa', 'Rvp9i9z1i': 7851055.924092025})</w:t>
      </w:r>
    </w:p>
    <w:p>
      <w:r>
        <w:t>(4442808, 705468.7345638055, 'RxSwa1', {1267813.0604892913: 1050296, 7314178.4429811975: 'BIvRl0IqULEb32k', 8237725.513957715: 3367132, 5595084.909115297: 9740146.154270086, 'PYYjX0oo0Y': 'xK7Zph'})</w:t>
      </w:r>
    </w:p>
    <w:p>
      <w:r>
        <w:t>(1102085, 592493.1456959171, 'J1K', {3043369.9261242766: 4004478.979981906, 4610242: 1815036, 9156469.509263953: '3rRMcwahhFV5s2', 6679155: 2256986.284377608, 'ieYIOwg5': 29648.55905934649})</w:t>
      </w:r>
    </w:p>
    <w:p>
      <w:r>
        <w:t>(938019, 7588428.957992557, 'X9AeF6EW', {'9pB2s': 3104445.224626194})</w:t>
      </w:r>
    </w:p>
    <w:p>
      <w:r>
        <w:t>(651999, 2995802.3777747955, 'f7Uz9N2zmzoZEr', {6133244: 947043, 'M0jn0Igc4': 810206, '3wymiiDT': 6678005})</w:t>
      </w:r>
    </w:p>
    <w:p>
      <w:r>
        <w:t>(6806256, 861570.8017386469, 'kX5lfdf0U79e', {'eV4yvqgnZXv3You': 3233092.5896067773, 8127674: 1761403.4635155397, 'ok4V5xR7YUuYQe': 'OQZpXC', 'xicUES9vVF': 1153841})</w:t>
      </w:r>
    </w:p>
    <w:p>
      <w:r>
        <w:t>(1399628, 2687310.3592085047, 'JN3TmtSZL0e8zub', {9426490.390831891: 1926088.2055950868, 1160378.236759031: 1230991.1444530496, 1080699.4700288575: '2', 3208733: 'QZgdZWOUH5EnJ2Dfhy7'})</w:t>
      </w:r>
    </w:p>
    <w:p>
      <w:r>
        <w:t>(4949561, 4746403.773660156, 'rDZQtJPTSpoosF', {'gHWew8GYL': 'QMsITcpFZIQ0kuA', 'yZeGLrV': '20a28SzASz', '9GhUv0Up': 1534983})</w:t>
      </w:r>
    </w:p>
    <w:p>
      <w:r>
        <w:t>(6851321, 8529781.157570736, 'bHfLN3CkhsRNFoKh', {6155407: 6251375, 3308707.9927069875: 6859211, 1443890: '9HBf', 3638598: 7362884, 6104202: 'sQX'})</w:t>
      </w:r>
    </w:p>
    <w:p>
      <w:r>
        <w:t>(9393476, 6306882.065994392, 'G5k', {7758466.948438639: 7067741})</w:t>
      </w:r>
    </w:p>
    <w:p>
      <w:r>
        <w:t>(4668411, 9150235.923738915, 'dncIfPLUloTO', {7875784.149491624: 791507, 3551051: 9809383, 8539000: 2680904.1615669415, 's5qtE0616': 'NpjxWhrPGU'})</w:t>
      </w:r>
    </w:p>
    <w:p>
      <w:r>
        <w:t>(6879158, 2980410.572389496, 'FQxt', {'TIFf4': 'W', '9yj5AM5oRQTqxGFDCufq': 'y', 4301246: '1gFHhxznCuLC50J8D', 1225967: 'TT21cZU3'})</w:t>
      </w:r>
    </w:p>
    <w:p>
      <w:r>
        <w:t>(921460, 7726516.776157475, 'ultn5YXOFKOpLFS0', {2022023.3771827023: 'VRz', 8934918: 5516342.204314088, 5657495: 4025838.0887176637})</w:t>
      </w:r>
    </w:p>
    <w:p>
      <w:r>
        <w:t>(8455208, 2886795.9374176688, '9Ut8ex1RDbv', {'BWYKvyh7': 7445211, 'Gs0EIrG': 'gl2dvoUrEk', 9390723: 'Kjg6RTQaqrS'})</w:t>
      </w:r>
    </w:p>
    <w:p>
      <w:r>
        <w:t>(3648225, 9709225.099485882, 'w2iyg7x7cSAysXOOi39', {'8x7sTNRzJvtiKoKpFGI': 9643912.257788181, 9018547.445563355: 'tfixE9Imfuk', 'cAbDTYMxWyMp9': 8805572.164296353, 3623550: 4817599, 691982.4231411831: 176719.5052866488})</w:t>
      </w:r>
    </w:p>
    <w:p>
      <w:r>
        <w:t>(6543837, 5659158.359471506, 'xbClswu6iMbptGA', {'KaqrtIo8DW': 'zfSAuxN4AFIdo4z', 1532966.5764672318: 314604, 7389789.498199364: 9950729.476241447, 9785548.683136027: 5338204})</w:t>
      </w:r>
    </w:p>
    <w:p>
      <w:r>
        <w:t>(4690572, 6540301.177582531, 'IFS2te3WOB', {9631835: 3239959.667902272})</w:t>
      </w:r>
    </w:p>
    <w:p>
      <w:r>
        <w:t>(8458113, 4907066.780957898, 'k3RtT9XVzkDUa', {'iuz': 2508096, 'nEQKl': 'VFCXmZ7ceZ3', 402935.01727768354: 5856141, 'Zgxd7AU': 6572941, 6631230: 6042439.322203278})</w:t>
      </w:r>
    </w:p>
    <w:p>
      <w:r>
        <w:t>(4754605, 419684.44521193084, 'SXkIO7V5u8W', {9964921.38168333: 4632355.318930057, 3423624.285847436: 6896919, 2101545.445322824: 5706968.670187232})</w:t>
      </w:r>
    </w:p>
    <w:p>
      <w:r>
        <w:t>(8826812, 8537625.398685323, 'i', {8916066.586187497: 3256072, '0WB3RhYNmQgCCbKv6yVX': 'IZ1b', 5821993: 'cnr8NxRH', 8514032: 'dXnh7Sf', 3017373.564874284: 9746216.235467056})</w:t>
      </w:r>
    </w:p>
    <w:p>
      <w:r>
        <w:t>(4532349, 2040980.3178204943, 'V3qCqvZDs1efdu2bfj', {'FFSGMMAzt1X6iow4S8yJ': 4008405.8849411584, 7751368.6189652365: 2358768})</w:t>
      </w:r>
    </w:p>
    <w:p>
      <w:r>
        <w:t>(3019683, 4787196.510328933, 'Luau4VdZIO', {'TKoccr': 3561425.7252857275})</w:t>
      </w:r>
    </w:p>
    <w:p>
      <w:r>
        <w:t>(7363301, 1310387.0510262982, 'o6Bfos2LjoZM', {1963343.4996718091: 6437872, 9187228.569112416: 'Tj72rQMHlJhgL34z'})</w:t>
      </w:r>
    </w:p>
    <w:p>
      <w:r>
        <w:t>(8151425, 9823573.58529041, 'lr74Tf1lo0Dr', {2632722.361012957: 3689594, 2891538.8908873107: 'zTXsvNKvy'})</w:t>
      </w:r>
    </w:p>
    <w:p>
      <w:r>
        <w:t>(3329144, 7256542.824523504, 'SQtaSpbcdumGpg', {626540.4493133164: 'WDbzUk4O', 5691329.771503268: 7088644.578734561, 5657529.9013167145: 1512787.9649282638, 8790098.542990226: 73907})</w:t>
      </w:r>
    </w:p>
    <w:p>
      <w:r>
        <w:t>(7870599, 6211088.013933726, 'MMdrodnWSJFdmf9lha', {1786998.9198188009: 'tl77wCzgB', 2152049: 1909228.3284607537, 'cML': 'qq2cD1', 5957560.402743429: 'P2ie', 'PdN1sWcqmu4F8': 8695630.888040451})</w:t>
      </w:r>
    </w:p>
    <w:p>
      <w:r>
        <w:t>(6407023, 834357.1848163345, 'OUCpaM', {9120827.325575097: 8392703.43146804, 8720268: 'CRno', 'nCS19P3xP': '1E1Xh7dh', 'qMm8tEnFkhGjRXmmoq': 1695836})</w:t>
      </w:r>
    </w:p>
    <w:p>
      <w:r>
        <w:t>(4236786, 9549996.938139435, 'ZLgOUNosyi', {'Oa': '7btR', 9081804: 5407290.698641983, 5733984.102646944: 'ZyGA6fKoqQeZbaedv', 'jK': 8551398})</w:t>
      </w:r>
    </w:p>
    <w:p>
      <w:r>
        <w:t>(5583295, 7541577.810691906, 'OQI', {4896727: 5961963.701079909, 7982506.018115972: 8490565, 105209: 270358, 'jxgn6N1b': 9110378.086508099, 'ItognTTdTCh': 'LpJbi7QUFuqBflcvDYHF'})</w:t>
      </w:r>
    </w:p>
    <w:p>
      <w:r>
        <w:t>(2076997, 5491260.508124179, '2DhP2s5OaVlAslCRXO', {'BZodE6PvHb0': 5173644.176110215, 6549032: 4262617.378146128, 8799295.991891673: 7670539, 9851279.08794844: 1504278, 'aui36KH': 5202367})</w:t>
      </w:r>
    </w:p>
    <w:p>
      <w:r>
        <w:t>(9548737, 4065283.495721892, 'i1V', {6601926: 302724, 6126268: 4614390, 2178244: 6113553, 8318550: 'Ka5V', 1234087: 8837228})</w:t>
      </w:r>
    </w:p>
    <w:p>
      <w:r>
        <w:t>(7149180, 1489559.2430604054, 'Xd0LNrLN9', {4268973.222312729: 8811064, 6643868.323523095: '7YXbceMCW', 4189451.9929100503: 738067, 1428774: 3148598})</w:t>
      </w:r>
    </w:p>
    <w:p>
      <w:r>
        <w:t>(9208921, 5676462.918725262, '7ghY7T3xQZ', {185253.5825507795: 7324788})</w:t>
      </w:r>
    </w:p>
    <w:p>
      <w:r>
        <w:t>(8171687, 9613525.863497043, 'jGkQJL', {'NOjs1gWCwqb': 'z0xrPm4Wqx', 1893433.3520922519: '7Fl', 'R7CTZ4IQA35pxG2X': 8713179.70596663})</w:t>
      </w:r>
    </w:p>
    <w:p>
      <w:r>
        <w:t>(2271268, 5241647.466833367, 'lzJwPEv7OPYAbmlEH8Y1', {142051.71884367985: 8624280, 3744556: 3139624.4312337907})</w:t>
      </w:r>
    </w:p>
    <w:p>
      <w:r>
        <w:t>(6234213, 5301486.314888618, 'p', {5278040.376595993: 8791113, 6980911.613608918: 7894268, 6865080: 7046981.063545329, 6207120: 'X', 'BZt': 9873190})</w:t>
      </w:r>
    </w:p>
    <w:p>
      <w:r>
        <w:t>(4686218, 5738251.544492517, 'dAyG7RAm37LiOwxbchs', {4924239: 5775266, 5189464.552341112: 'CNXAG', 1656848.1465219487: 4909056.949814251})</w:t>
      </w:r>
    </w:p>
    <w:p>
      <w:r>
        <w:t>(9646744, 3243751.8056469206, 'bDK4P', {'qtLYVUcE3mX2fnpri': 'CQhzKXEpB4VXyDfsXaMd', 7594760.801283303: 285279, 'KI2wi6JrUtK4': 216615})</w:t>
      </w:r>
    </w:p>
    <w:p>
      <w:r>
        <w:t>(2530658, 5908420.743312254, 'RHpSyTIrt', {8289276: 3014772.6407203944, 207437: 'CM2zDH'})</w:t>
      </w:r>
    </w:p>
    <w:p>
      <w:r>
        <w:t>(863962, 6682989.497805681, 'OW1xyG49qB', {9773504.196600022: 2528220})</w:t>
      </w:r>
    </w:p>
    <w:p>
      <w:r>
        <w:t>(8832438, 2191351.6932765576, 'z1gmYpshmlsn', {363045.7787605046: 8810019})</w:t>
      </w:r>
    </w:p>
    <w:p>
      <w:r>
        <w:t>(4996951, 5530160.55651845, 'qW4jqFbZfp9wgyCXuwf', {3241255: 3400388.1413616766, '0A1': 7476523.014794311})</w:t>
      </w:r>
    </w:p>
    <w:p>
      <w:r>
        <w:t>(5951233, 1986394.6798178644, 'zpDE3I8Iaz3', {6871151.454129321: 6579489, 7273587: 9016363.279190872, 1471029: '1RMLRWPYHE34', 6978492.890542902: 314827})</w:t>
      </w:r>
    </w:p>
    <w:p>
      <w:r>
        <w:t>(1979805, 9583488.979611633, 'QJHuREPuyKqI19yS1kY', {9407189: '9incWVECew8IpuG', 7705944.128340164: 'erhwk5EEMrx9iuqJgzD', 8541366: 1042916.3227517158, 'LJvK4SGwrMRELfjx': 1654.2439425382138, 7420315: 9960777})</w:t>
      </w:r>
    </w:p>
    <w:p>
      <w:r>
        <w:t>(2527385, 5895770.975108013, 'zW9uztNc1hK', {4742120.34808345: 6610144, 6994629.50411713: 8628731.650974171})</w:t>
      </w:r>
    </w:p>
    <w:p>
      <w:r>
        <w:t>(1922176, 7411604.126521169, '8BRmy5VrX1ja4RjWGID', {6414391: 'magtJPeKuJjJGhTyWK99', '5wb9DJjXhJwBOr': 'jGc', '4qVUX77s9cqZqn0V': 7691127.958467128})</w:t>
      </w:r>
    </w:p>
    <w:p>
      <w:r>
        <w:t>(6782740, 249604.27449111867, 'g0E', {7416104: 4025741})</w:t>
      </w:r>
    </w:p>
    <w:p>
      <w:r>
        <w:t>(4394039, 1600950.813173221, 'ERMHhTgZFfYcBttS', {'MzmX3WvFo': 'tQn4LN60QempvcXDzLst'})</w:t>
      </w:r>
    </w:p>
    <w:p>
      <w:r>
        <w:t>(4978172, 4195316.821087304, '51Fto4Ge', {5874000: 3551503})</w:t>
      </w:r>
    </w:p>
    <w:p>
      <w:r>
        <w:t>(5587705, 8397198.2659156, '5FNYNQViwVP1', {7408860.772111453: 4378327, 9115457: 3001626})</w:t>
      </w:r>
    </w:p>
    <w:p>
      <w:r>
        <w:t>(6422290, 4883276.838590418, 'EXeQJvoYgej', {4919558.089584928: 'j9XYHDmg', 4310792.947701666: 1369175.5938532902, 3339554.324701649: 1441041})</w:t>
      </w:r>
    </w:p>
    <w:p>
      <w:r>
        <w:t>(7937823, 3447632.903376445, 'ITnUfm', {'Q': 'AbYbfSxeMNfIOWT7hTf', 9573303: 'QIuM'})</w:t>
      </w:r>
    </w:p>
    <w:p>
      <w:r>
        <w:t>(5730282, 1204382.6682058268, '5lt6ZXJaTFZEZyu', {3436942.2719934327: 'BAOOyp', 'HMnLUn57q': 'JHpX'})</w:t>
      </w:r>
    </w:p>
    <w:p>
      <w:r>
        <w:t>(1685542, 1980807.231148529, 'ZfEEh', {454323: 304015, '6T5Fmid': 6691209, 4470759.641989657: 2263545, 9574519.75797556: 8446293.683121774, 4457085: 'Mt'})</w:t>
      </w:r>
    </w:p>
    <w:p>
      <w:r>
        <w:t>(5059808, 4108233.423887466, '2oc', {1952729.3706963644: '805fG4QRpLqT5sZdB', '4HLnRTeYis6': 4850399, 'Ejo': 5974232.132652003, 'I1rI6nn46tHb': 8209911.879332012, 3789825.6907166494: 'Pk9oGWbGVJ7v3tsJ'})</w:t>
      </w:r>
    </w:p>
    <w:p>
      <w:r>
        <w:t>(2114495, 5288061.552701262, 'Bksp9D', {6635755: 5821048.572190266, 'j': 48354, 1515070: 9897154.185644014, 6432640: 'Wcjamlw7iOdCKMXad7D', 2578666.4633905063: 'xtywpwPdMkEri1uy3sG'})</w:t>
      </w:r>
    </w:p>
    <w:p>
      <w:r>
        <w:t>(96019, 6636901.214699029, 'l0qo', {'8PAE': 5326423, 4273650.331299515: 'SktQqzJU4NLW4w', 1344038: 'lixpRQx4LYYFh0rTK'})</w:t>
      </w:r>
    </w:p>
    <w:p>
      <w:r>
        <w:t>(6412438, 9368502.376536436, 'VLO3up', {'k5StIgA': 2389061.4494329663, 537175.9176228453: 173892, 568429.825830069: 'h98KfKEzWO'})</w:t>
      </w:r>
    </w:p>
    <w:p>
      <w:r>
        <w:t>(5404380, 3502334.7122090487, '0NrbFoQ6PpWfiIJi', {4305202.356961442: 7393643.797546204, 8961783: 4021091.4953239886, 6510176: 8645148.634358637, 7994655.519204769: 142078.86540500537})</w:t>
      </w:r>
    </w:p>
    <w:p>
      <w:r>
        <w:t>(7072194, 3898014.0297952536, '5lyc', {7037257.378448145: 7946590.987553495, 5774621.025398236: 8317877.312075081, 6250938.03544582: 3306412.64803045, 5243718.218574533: 3757483.3302736077, 1701163: 493072.96976884076})</w:t>
      </w:r>
    </w:p>
    <w:p>
      <w:r>
        <w:t>(7422758, 5202384.095046697, '3l', {'l0eRTF5Zg2': 6866241.881688361, '7tUga41k1SlD': 9230037.04338487, 4221114.005037957: 4554978.257683464, 7727829.538997778: 3844674, 2520653.8350125174: '9vIein'})</w:t>
      </w:r>
    </w:p>
    <w:p>
      <w:r>
        <w:t>(6234164, 9443201.434471106, 'le', {'XWcr7yzPSBz9ju': 373625.06398775143, 'JrFzGDK1h': 8235981, 4648414: 6369873})</w:t>
      </w:r>
    </w:p>
    <w:p>
      <w:r>
        <w:t>(2088804, 7612811.424698694, 'tXPjcVKklhSe', {81941.35253805302: 'V', 9932067: 'kA3LHmDUhcUT5E3'})</w:t>
      </w:r>
    </w:p>
    <w:p>
      <w:r>
        <w:t>(4921132, 2880019.010709973, 't6YzF5', {9934449: 6986100, 6227574: 6435736, 8674871.412361698: 3377590.72627569})</w:t>
      </w:r>
    </w:p>
    <w:p>
      <w:r>
        <w:t>(2306844, 7749182.455636847, 'oT1dVZ2', {9332387.382067323: 496030.0736268519, 7973528: 8111258.515930516})</w:t>
      </w:r>
    </w:p>
    <w:p>
      <w:r>
        <w:t>(9063159, 7151790.782841808, 'MzaaC6HqZ', {889207.9208760795: 5813300, 'bzO49I': 'MqUXuPJYTVli'})</w:t>
      </w:r>
    </w:p>
    <w:p>
      <w:r>
        <w:t>(9710471, 6629163.084285983, 'VR1kJc0sdeQTEOGQO', {9474226.753632428: 4209961, 1952317: 6581753, 7206656.555073834: 6581940.248096092, 2496229: 'cJKme', '3qnf': 240329})</w:t>
      </w:r>
    </w:p>
    <w:p>
      <w:r>
        <w:t>(1743254, 1868118.5219858186, 'JvUsWJ', {8972634.05941499: 'xuhplCPKD0Wa', 8131587: 6012967, 7626213.063357239: 1712978.7336672563})</w:t>
      </w:r>
    </w:p>
    <w:p>
      <w:r>
        <w:t>(1741882, 2053412.76368484, 'kiP8', {4582449: 'OI7G8vc9RS5', 'nZ0oTzj247g7dLgfsUUz': 'GguCDirlsMYaoImTGx'})</w:t>
      </w:r>
    </w:p>
    <w:p>
      <w:r>
        <w:t>(7035001, 1859555.1739339621, 'vTAz', {3344136: 7479770, 'nUffPNGhSd24KyvSEeM': 3478414, 4396856: 9419133, 'H5OD1zxn': 'NPu6Xash'})</w:t>
      </w:r>
    </w:p>
    <w:p>
      <w:r>
        <w:t>(1668588, 2434454.17725903, 'IVrSccGNhL0dutVVzMg', {8548067.113805179: 'szOuYv', 1067480: 'G3NSsO', 6395514.675239867: 867194, 4284449.731950568: 'XvyPpn5Skpkh', 9722854: 8334812})</w:t>
      </w:r>
    </w:p>
    <w:p>
      <w:r>
        <w:t>(5922807, 810440.1356541113, 'qWM7x', {6084139: 'I', 'Zy4ZvNxnSq': 'sVshGIo38AyT5DD', 'j4Y14pqU3Q5L12TsICQB': 1340304, 6414346.247072911: 1870369})</w:t>
      </w:r>
    </w:p>
    <w:p>
      <w:r>
        <w:t>(6912145, 4191359.245337406, 'dtqJObVpVNZ', {4973774.816674784: 5031654.46557418})</w:t>
      </w:r>
    </w:p>
    <w:p>
      <w:r>
        <w:t>(7138615, 1196481.0801799253, 'F1St26k', {2905532.278008999: 1278620, 188934.2861808774: 2209943.038459876, 8426515: 7742010.4207499325, 7518672.267883394: 9227588.935248375, 6495276.770292111: 7109511.992341921})</w:t>
      </w:r>
    </w:p>
    <w:p>
      <w:r>
        <w:t>(1645513, 6987859.788980738, 'EnC', {'pyEH': 'oUuCca4ZqTxWVyy', 9453893.819798524: 5432164})</w:t>
      </w:r>
    </w:p>
    <w:p>
      <w:r>
        <w:t>(7547967, 2773101.2555674384, 'kjEjpuzmhftk9y', {'Z1dSBPO2CN3': 'k3M', 869332.3539674857: 7817171, 'THj38fQwtPwTowfuqrIC': 'WoAFV92LaSA9qF'})</w:t>
      </w:r>
    </w:p>
    <w:p>
      <w:r>
        <w:t>(3996090, 7718692.089811463, 'A', {8561462: 'ud171gkKJEs'})</w:t>
      </w:r>
    </w:p>
    <w:p>
      <w:r>
        <w:t>(3872047, 4374016.867908826, 'V', {'oBqzrMe80D4GYyU': 'x4Hb1h', 'JHjh': 909453, 7166806: 9975714, 'EI': 7573018.420870538})</w:t>
      </w:r>
    </w:p>
    <w:p>
      <w:r>
        <w:t>(9479024, 1686093.5200273409, '2npbf7eQrmTWMvLxI', {'b4tHQyptq': '2tMYUe3KvcGCl', 'ZtkVx8xfYLkNzBNbP': 7900185.812720002, 'Bg3RXoICi': 7642104, 'DsY0oMLnJ4Cwa5Z': 16129})</w:t>
      </w:r>
    </w:p>
    <w:p>
      <w:r>
        <w:t>(3684286, 2072359.6124564325, 'FBgsvwV3932OmXmQZVj', {4559296: 8673100.110060537, '2nXh': 5755300, 24436: 'FIJ6M3frzWjf2ASZ1pzg', 5995945.501492953: 6270515, 964622.4808373371: 7309081.175023757})</w:t>
      </w:r>
    </w:p>
    <w:p>
      <w:r>
        <w:t>(8664567, 4951709.555325477, 'cb1OtA34YhUmw8', {4741958: 2139841})</w:t>
      </w:r>
    </w:p>
    <w:p>
      <w:r>
        <w:t>(2505592, 9054262.433838401, 'diNJQKP2IZ', {8873063: 4960369.973143339})</w:t>
      </w:r>
    </w:p>
    <w:p>
      <w:r>
        <w:t>(5380207, 4281484.589714225, 'zzGvNPgGmWB', {'tVn8ygzvQ1': 4745322})</w:t>
      </w:r>
    </w:p>
    <w:p>
      <w:r>
        <w:t>(8010993, 6995683.770464328, 'iFM7b7wHCieYQXcSnN', {3149957: '9B', 'vxu9uxnAenx': 'WPi0JdBkXJPli2C7wLh', 5400838.121733483: 7628793.854241911, 'HRVpSXWQPi': 6889903, 1002395.6130365009: 2551293.903113795})</w:t>
      </w:r>
    </w:p>
    <w:p>
      <w:r>
        <w:t>(4379349, 8656653.459549299, 'p54Y', {3388510: 'kFOs2PEeb', 1451901: 3486161, 1693576: 8860534.583740829, 3853693.7460433827: 9541946.51189155, 'XcVLat7yyI1': 6074403})</w:t>
      </w:r>
    </w:p>
    <w:p>
      <w:r>
        <w:t>(5821779, 2306979.4236773476, 'FqToCJgQCXm8X3njT', {1460534: 'cgYTiy70OrHIAc', 8287008.69801285: 1162060, 'ROxQFmSxT97z7ImW': 7175999, 'cGkJxS81QYlH': 2598280.5368174487, 'i': 'Ui87V4lCLw7VZXf'})</w:t>
      </w:r>
    </w:p>
    <w:p>
      <w:r>
        <w:t>(1015922, 5459503.794370747, 'Z', {5077933.958839006: 6706213, 8774016: 3308737.5429907353, 'I6E9rB8mf6d7d': 'rFcuUYaKSMzuqJUdiqoh', 8214229.04608676: 1524907.5216281826})</w:t>
      </w:r>
    </w:p>
    <w:p>
      <w:r>
        <w:t>(5731567, 3591728.6543681403, 'Vmocu3d', {9417477: 'pzuUP8FXw7CUwpDx2', 7919702.4430917585: 'IhASvJz9kBC7ekQd', 'k9yWDRDk90kOQx53b': 8865035, 3924496.2138892915: 'c0t8', 9918110: 'tKscRA3VYbek'})</w:t>
      </w:r>
    </w:p>
    <w:p>
      <w:r>
        <w:t>(8038815, 2908570.80071801, 'zwCXzrzu8iLeNfS7JgoG', {433416: 'Y3jT', 7698251.549342594: 'e', 'tojN6H07xt': 3969124})</w:t>
      </w:r>
    </w:p>
    <w:p>
      <w:r>
        <w:t>(4756030, 1087349.948018126, 'GmgVwk', {1960403: 1335994})</w:t>
      </w:r>
    </w:p>
    <w:p>
      <w:r>
        <w:t>(9529576, 6945934.261221563, 'LGg3gDt1zERqRiBIR5j', {4136697: 7741280, 4365474: 'pYVj3WKBp5SBukB'})</w:t>
      </w:r>
    </w:p>
    <w:p>
      <w:r>
        <w:t>(6469446, 6200833.1795279, 'wNu9nN5SL', {2708398.9964613407: 6261301.034642533})</w:t>
      </w:r>
    </w:p>
    <w:p>
      <w:r>
        <w:t>(5953018, 8052827.467981191, 'Vt0HsOqMghY', {'gp': 5077971.328913992, 6318591: 2285235})</w:t>
      </w:r>
    </w:p>
    <w:p>
      <w:r>
        <w:t>(8376521, 6754651.441795599, 'rVogoy', {678173: 4101808, 1978106: 2506695.4938853714})</w:t>
      </w:r>
    </w:p>
    <w:p>
      <w:r>
        <w:t>(531873, 1590093.7508445657, 'X1D', {6545601: 'kSrsXZd1kvLZmh', 2680326: 'l9EjBzJ2FLDzPFteO'})</w:t>
      </w:r>
    </w:p>
    <w:p>
      <w:r>
        <w:t>(2594304, 5643434.447819115, 'MWhuJb7Yt96D', {3685148.6698074285: 7374498, 'yxIxFdmbHc': 'AxKKb9taGV', 'L79DmvfYbNIjMdxC': 7454070})</w:t>
      </w:r>
    </w:p>
    <w:p>
      <w:r>
        <w:t>(8040747, 6921025.813365275, 'dUfl7u18k', {4037789.3908225284: 'U', 773845.66042776: 3634858.7998842564, 'uPn8YnfZFQUkYWQT': 5577095, 8995343.250450796: 'U9RrMKBi4qlanWrN'})</w:t>
      </w:r>
    </w:p>
    <w:p>
      <w:r>
        <w:t>(3446206, 9948330.379272759, 'QnNDPNHlNBoVYhmWiW', {6158709: 6812975.696043751, 1659092: 1200245, 4963391: 2982307.4465530952, 4486251: 'jc24E6bq5dHuxx', 2134440.0998459477: 'Ri8UJOm1F'})</w:t>
      </w:r>
    </w:p>
    <w:p>
      <w:r>
        <w:t>(8729079, 9481008.787734581, 'X8ha6eTZD', {1518977.9232669654: 7243731.590248201, 1263397.228636719: 802480, 'yctd': 7883295, 558017: 6498862, 'KB6TEnZiFhV9MbwNUfY': 'EaRCh4sjxmPkLbbJ'})</w:t>
      </w:r>
    </w:p>
    <w:p>
      <w:r>
        <w:t>(8797671, 621666.6017336381, 'B6ChvPZkxbvT7wKQEDY', {'EW73Ep5wZ25MWvUa7nJ1': 5576808, 3905359: 'B785RYSwYJ3'})</w:t>
      </w:r>
    </w:p>
    <w:p>
      <w:r>
        <w:t>(597317, 486887.20819056284, 'SMyrGiF', {7814774.445304194: 3075744.0401872336, 2676241.069390317: 554803.5878195401, 2412654: 's6349a9D1heFf', 3799818.5587714585: 7083127})</w:t>
      </w:r>
    </w:p>
    <w:p>
      <w:r>
        <w:t>(8268353, 9582638.840443002, 'Fi2SGCvLcXiXX', {'tPgpYEs': 4457690, 3272048: 6045088.6060339175, 4678555: 720319.8658372012})</w:t>
      </w:r>
    </w:p>
    <w:p>
      <w:r>
        <w:t>(3423825, 5348084.7494522575, 'zvKZ2zBM8', {8569527.577243708: 1447135, 'VJ43gbz5L': 'QrdjOdu9sZ1H7l4oau14', 2981056: 2034295.0490623813, 2731830: 2971757.694877277})</w:t>
      </w:r>
    </w:p>
    <w:p>
      <w:r>
        <w:t>(621593, 128127.75778809792, 'lK54BMhdqXUuD', {7358400.887686505: 17022.256149321624, 286900: 3599092, 2311978: 2412448.138207478, 4621100.348209132: 'Fq4K5bdqM5K'})</w:t>
      </w:r>
    </w:p>
    <w:p>
      <w:r>
        <w:t>(9286898, 6285370.395167252, 'LpY', {'7gJGgqlCQrlRY6': 'm', 7642303.648702711: 'MKKD9vv515'})</w:t>
      </w:r>
    </w:p>
    <w:p>
      <w:r>
        <w:t>(2411647, 5816919.534028134, 'NYlU8', {1873226.767945837: 'fLjeXsL4Oqwkbo', 1838339.4493594207: 9339320, 744110: 7294002, 4605246: 5330303})</w:t>
      </w:r>
    </w:p>
    <w:p>
      <w:r>
        <w:t>(2794589, 4156066.906273139, 'DOHHrTlNlyOFqC0d', {'4H1iDPcDFA': 6031195.687991252})</w:t>
      </w:r>
    </w:p>
    <w:p>
      <w:r>
        <w:t>(8677617, 9436030.343907168, 'NLKwCjlvcKjB', {192586: 4552008, 41148: 'YV2sSr3UK40qBlT', 'gNJO1uGeAbekIxZ': 'KQpSvhl'})</w:t>
      </w:r>
    </w:p>
    <w:p>
      <w:r>
        <w:t>(5961394, 2464922.8211928876, 'fiNkiaIF3lTuq', {6769439.565672107: 5997484.487157308, 7236976: 'DXegVcPrgl3zcs', 'p7GNcDVIDsF5rvv9Cso': 'og'})</w:t>
      </w:r>
    </w:p>
    <w:p>
      <w:r>
        <w:t>(759629, 4885721.705211032, 'bRlIUJVjr', {8351047: '150X5RnurP0BUYY5vDg', 2704033.344307709: 1383737.5937231844, 7999883.076286216: 3307181})</w:t>
      </w:r>
    </w:p>
    <w:p>
      <w:r>
        <w:t>(4823720, 379848.0986038233, '3qWqxqEL7', {5305338: 8849543.549045376, 6433288.800853092: 4866736.021852363, 5347414: 5500271.58443373, 'w7UUkb': 2134398, '0x6IGAD0CZOdC': 'R'})</w:t>
      </w:r>
    </w:p>
    <w:p>
      <w:r>
        <w:t>(4868129, 5300748.930372343, 'oXxQrKOyoaNwq3qFdPhc', {5475202.52856136: 9442633})</w:t>
      </w:r>
    </w:p>
    <w:p>
      <w:r>
        <w:t>(8275059, 787734.0140174127, '9cSXnk', {4542374.796210128: '6'})</w:t>
      </w:r>
    </w:p>
    <w:p>
      <w:r>
        <w:t>(5459968, 9625458.745778184, 'wQnrpCI3ly9P5ZGgIj6D', {9405768.48900062: 3353551, 2660640: 'DpaV6RMctS2MOGeHkIT', 9315532.235941002: 3986276.595981889, 3785484.119041198: 1967795, 9278979: 'xuipdjTcj52t32H'})</w:t>
      </w:r>
    </w:p>
    <w:p>
      <w:r>
        <w:t>(7550805, 1302557.5152237257, 'slWJEB', {'OXMr': 'boJZiCTujO2uVy', 9388802.111260314: 'nsj'})</w:t>
      </w:r>
    </w:p>
    <w:p>
      <w:r>
        <w:t>(9267139, 2722492.9668078423, '2HJpep3HF8aqbqYvfw', {'RuiH4pvax9': 216606})</w:t>
      </w:r>
    </w:p>
    <w:p>
      <w:r>
        <w:t>(6360422, 3621754.4882783825, '1Q2BEmzvwQOTILWtg', {'Cugzd': 4279425.0173416175, 4403553: 'fmKzfOfpziRxOO7gw', 1679037: 'tFo', 5341606.992530795: 4846297})</w:t>
      </w:r>
    </w:p>
    <w:p>
      <w:r>
        <w:t>(7056518, 7540581.035172168, '1Dy4FUg8j5S', {3484968.1218092265: 9295916.414158719, 'P': 3711766, 9025433: 3756249.1308942693, 2874510.997737153: 1384396.1956774488})</w:t>
      </w:r>
    </w:p>
    <w:p>
      <w:r>
        <w:t>(7162676, 7626109.560314214, 'RQXSbPvEzRhTEL', {6491805.179806655: 6277204, 1784872.089891858: 'r2iSGcEjxk', 7932846.787872205: 7100749, 4428974: 6890477, 8791371.995484537: 6127100.495383515})</w:t>
      </w:r>
    </w:p>
    <w:p>
      <w:r>
        <w:t>(7370087, 2461515.411802092, 'K8TUKEWQ7uJNICalt', {7249542.746702192: 8918591})</w:t>
      </w:r>
    </w:p>
    <w:p>
      <w:r>
        <w:t>(5960057, 2624874.76117492, '3ZJsmkYG8DGGxw40s9Ff', {'3X8e': 2338819.606926541, 9709806.949294569: 'p7DdSstZOFyTodWr', 449910.6118205709: 6453382})</w:t>
      </w:r>
    </w:p>
    <w:p>
      <w:r>
        <w:t>(1339821, 2064202.8575575077, 'N', {9435048: 'Qyzuw8ulFfH9SM', 2583196.911643736: 6266772.847283975})</w:t>
      </w:r>
    </w:p>
    <w:p>
      <w:r>
        <w:t>(615430, 9382326.78219436, 'DJhuLQVzgWCDfX', {4730261.122899088: 877507.4254210257, 7538179.222102278: 'gcBtug9Qu63sS', 5234772: 4300630.9110489385, 'oqsBGTYjz': 1010352.8309029597})</w:t>
      </w:r>
    </w:p>
    <w:p>
      <w:r>
        <w:t>(6085663, 2648556.991808905, 'fQngf7', {6991182.803247318: 1232898.0811914369, 8026922: 5450936.124067225})</w:t>
      </w:r>
    </w:p>
    <w:p>
      <w:r>
        <w:t>(1337377, 6055094.527547837, 'pzpy9ZTtZb', {784313.1630672805: 9987357.339035576, 2099996: 'jhW21'})</w:t>
      </w:r>
    </w:p>
    <w:p>
      <w:r>
        <w:t>(4924270, 543193.8034811701, 'N', {2475742.4015963124: 'AoOJtTMett', 4674464.71181724: 'LzczxDYZGAB6SgGIiY', 1705450.1120802746: 4117270, 'ZTdh5izNJf': 'l'})</w:t>
      </w:r>
    </w:p>
    <w:p>
      <w:r>
        <w:t>(3269495, 1746854.7130931355, 'W9q7lyS5Sq9', {'fhUaHzB2L': 4586505, 8842798.457930353: 'mFR13YGIH2dI8xq', 8951300: 929324, 'gV21IXatUl3CULa': 9837964})</w:t>
      </w:r>
    </w:p>
    <w:p>
      <w:r>
        <w:t>(8203752, 1423020.8785238352, 'KCo2OChAeQE9', {'cE5e3Fd32zhgh': 'rybfKEvp6WuY1k', 4076614.433197435: 'Tgeq5Oet2CGmyGFVxY1'})</w:t>
      </w:r>
    </w:p>
    <w:p>
      <w:r>
        <w:t>(2280542, 9009822.167007321, 'yw', {'u7j4N': 'rXl3ui8OEmpNjm', '11U': 8180040.535072065})</w:t>
      </w:r>
    </w:p>
    <w:p>
      <w:r>
        <w:t>(448605, 552901.0503397192, 'GRiYVS6XLx', {1049885: 2040897.8932980837, 'q27WKHwQYXFGI2j5': 'e2lWLvfb1MziUc80Ma', 2334071: '5yT77cfDn', 8819600.043804875: 9128523})</w:t>
      </w:r>
    </w:p>
    <w:p>
      <w:r>
        <w:t>(5709932, 3526878.735202299, '8FvIMelatHW2j', {8897468.48092856: 7408978.05437624, 8888942.824815514: 9776034.241571968, 'X': 6493594, 'ZFEYrKGUFBJM': 3662644})</w:t>
      </w:r>
    </w:p>
    <w:p>
      <w:r>
        <w:t>(4065717, 1721855.9004354284, 'rWTMYmh34QG8BTv81MKP', {1008096.780913933: 676456})</w:t>
      </w:r>
    </w:p>
    <w:p>
      <w:r>
        <w:t>(6850680, 2187523.1054330603, 'dXq3BOJxvTd5l', {7692768: 9726371, 587525: 7652049.612548806, 9813483.993844803: 2146689.7769580507})</w:t>
      </w:r>
    </w:p>
    <w:p>
      <w:r>
        <w:t>(5307388, 9202358.556137852, 'vJL', {7569097.320910251: 7807318, 857105: 'KXuX', 'nYcq': 9694800.39079202})</w:t>
      </w:r>
    </w:p>
    <w:p>
      <w:r>
        <w:t>(5624798, 6751931.583115112, 'I', {9117791.791763073: 'OA', 981473: 4079776.4596951515})</w:t>
      </w:r>
    </w:p>
    <w:p>
      <w:r>
        <w:t>(6225682, 4058953.3522271826, 'BMnq', {4128764: 2446187})</w:t>
      </w:r>
    </w:p>
    <w:p>
      <w:r>
        <w:t>(7758884, 586016.3994554968, 'meM8rjv', {2355484.5733601716: 'C', 'PJGapxYP8bTilV': 9838079.472058475, 7748983.41441946: 'mzEn5rFJQM2tiBdkF2'})</w:t>
      </w:r>
    </w:p>
    <w:p>
      <w:r>
        <w:t>(7394724, 9958482.982497824, 'MP', {1994018: 8503312, 3861713: 6497157, 'HCSscJ': 4905769})</w:t>
      </w:r>
    </w:p>
    <w:p>
      <w:r>
        <w:t>(7108407, 8044039.690879905, 'sVXSE', {1042859: 9462211, 1833955: 'Y4RTCjc3ctprkFSXKW'})</w:t>
      </w:r>
    </w:p>
    <w:p>
      <w:r>
        <w:t>(9838057, 8225115.35678277, 'eg4Ch2WolKUL', {4101276: 913324.488795103, 'W8Mpa': 'voWu1Q6t', 5629311: 'BVu3ayCrNFWrL', 4263075: 3080605.56833081, 4342139: 1238399.597423716})</w:t>
      </w:r>
    </w:p>
    <w:p>
      <w:r>
        <w:t>(3355024, 6560425.767086814, 'RIiRjlDjNEGskXUNoBu', {420890: 4962919, 6732685: 3927062.5456737163, 9075386: 8810138, 8014859.010839014: 6729939})</w:t>
      </w:r>
    </w:p>
    <w:p>
      <w:r>
        <w:t>(7019889, 6333369.905605599, 'Sp', {1672333.3815014763: 3127802.916666862})</w:t>
      </w:r>
    </w:p>
    <w:p>
      <w:r>
        <w:t>(775401, 5720446.127317668, 'RnjD9', {'qUvk': 'gVNaH', 5039443.264911754: 'KNO3N'})</w:t>
      </w:r>
    </w:p>
    <w:p>
      <w:r>
        <w:t>(2593083, 6117572.306644687, 'SbVnF2nZDYGvcP2Gs4', {'OaARbxLXE5D': 5392685.873439699, 8400835: 6999386.233065924, 1645543.4341189712: 7317923.583287979})</w:t>
      </w:r>
    </w:p>
    <w:p>
      <w:r>
        <w:t>(3490480, 1267700.9446830978, 'j3wlY7m0gSHewhWe4xa', {842946: 'bZyjJZuhmKSikB1HR', 'm3bg9ZwVnv5lsvnYHF': 1204724, 5515693.310506754: 532424, 'CCT3k7LhP07XtwN': 6488350, 'yQTkIcUFu3grhrQX': '1SEQdEpvuQHApH'})</w:t>
      </w:r>
    </w:p>
    <w:p>
      <w:r>
        <w:t>(4448537, 5990648.765327018, 'nuWk246GegeVM8teJuu', {'Je55MOu': 4609239, 9352092: 2432827, 3335434: 3682255.8166872566, 9206567: 1938636.3671906705, 7978621: 8276840})</w:t>
      </w:r>
    </w:p>
    <w:p>
      <w:r>
        <w:t>(1360230, 922121.7090414335, 'EAgoynlr77fcT34U9P', {3308639.40515692: 4076933.133275683, 2923021.4426963553: 4326441.744045344, 435675.0646483321: 8370546.008750303, '0M': 'PtpGuhJma', '0EowZxPbdVG': 2163988})</w:t>
      </w:r>
    </w:p>
    <w:p>
      <w:r>
        <w:t>(118228, 7297051.3239568025, 'KaeXYqJzBAc', {'L002It93hCkbVCa': '6gIlwxjHux', 1743315: 't0qnscys4oZHNXkmBkR', 'fAsSp8yXTbmlRh': '3tsWQ9sPjdW5BQOXP', 6518158: 5066209.206416778, 'aSl69Rr6061sb': 'xpQ5'})</w:t>
      </w:r>
    </w:p>
    <w:p>
      <w:r>
        <w:t>(9588758, 9836080.082198832, 'RW4afD4owoiqZk3lEY', {3061071.6096078684: 903699, 4723593.519147795: 4718041, 2425328: 4931957.584945818})</w:t>
      </w:r>
    </w:p>
    <w:p>
      <w:r>
        <w:t>(6709370, 3922735.4470483367, 'nNYf', {7124399.539113856: 2351247, 8986705: 1767274.5329206462, 26489: 9546349})</w:t>
      </w:r>
    </w:p>
    <w:p>
      <w:r>
        <w:t>(5225237, 2568494.757968749, 'mWaBfBiBd', {3266453.397403366: 7841048.285944636, 'L': 'gAcKPzr4vnn0PyRTyqSI', 360103: '5bxJvLHjrDayB83wkJE'})</w:t>
      </w:r>
    </w:p>
    <w:p>
      <w:r>
        <w:t>(3835588, 3947109.579833139, 'IPwfGmOx', {1276172.3990979258: '3i4n9S3yj4fNtm74GF', 'FqK4SIEFnv': 3097767.8198795766})</w:t>
      </w:r>
    </w:p>
    <w:p>
      <w:r>
        <w:t>(2312661, 6050771.059437765, 'KKm6ZZEqNnKnqeXnvA1', {1879741.5970079456: 2224768.153608584, 5179475.730375232: 5501126, 7672457: 2280294.3501780415, 3200236.0019578813: 5616132.121314666})</w:t>
      </w:r>
    </w:p>
    <w:p>
      <w:r>
        <w:t>(4012095, 6231237.729690453, '2CUiCSqGjCUiH', {2734090.7656427883: 8286673, 1743448: 4547362})</w:t>
      </w:r>
    </w:p>
    <w:p>
      <w:r>
        <w:t>(4598155, 3834132.5615991815, 'GvdYMWS3vcBwrRCc3iE9', {2368428: 8496134.849484209, 8968268.789881652: '1vZ63uNAkzfJLM7NdB', 4274695.883117109: 'wFt8w2dK3QRVIw', 3070770.686381341: 'M5QBdaff2Ve6htU', 9341466.66303063: 3940970})</w:t>
      </w:r>
    </w:p>
    <w:p>
      <w:r>
        <w:t>(8966466, 9882096.565359317, 'SdYLCp5Ao67Nv8', {'RwWvoRTeSq7DjjIO1': 338040.33540095424, 151102: 8171691, 7242784.915880639: 'WX0NapK', 4516478: '3'})</w:t>
      </w:r>
    </w:p>
    <w:p>
      <w:r>
        <w:t>(8830388, 5272565.358434179, 'Pa0khr90v8RlTL', {'daLvf': 5335540})</w:t>
      </w:r>
    </w:p>
    <w:p>
      <w:r>
        <w:t>(3864846, 6922867.21329129, 'GHkkW5rKojCaApnmsB', {'tmRTegPhhmpCYpwekgRF': 6399486, 2600993.318209849: 'nrXaQ9lFY', 'wO6RWCcf': 'wkzUne2o8Dtr'})</w:t>
      </w:r>
    </w:p>
    <w:p>
      <w:r>
        <w:t>(7512867, 3610941.16153282, 'H7DjvERntg0jZt5HT5e', {'XUxMJlKzz': 'h0WV3443qfq5', 'CaowA858VzLNcj': 'Y0eOdYSH6zmf', 6173371: 3438158.955808344})</w:t>
      </w:r>
    </w:p>
    <w:p>
      <w:r>
        <w:t>(7757376, 3917613.6239469848, 'tSJsyNRWu2uq', {3018964: 'FwjMdT5NJfAzMnVzX'})</w:t>
      </w:r>
    </w:p>
    <w:p>
      <w:r>
        <w:t>(387748, 1905792.0953184303, 'VMksA40j3SV7Mj', {271414.00933962443: 8817043.241867516})</w:t>
      </w:r>
    </w:p>
    <w:p>
      <w:r>
        <w:t>(1118977, 3640456.841284401, 'hvXjPd2jw5GF1Eo3Ay', {'cYNUM2': 'q5XLWhmTSldX', 9888683: 7231173.607851959, 9643029: 2840896, 'vKqnToEcaQt3jrRPHz7x': 7110436, 'zwBj3aFxNh8YLvoxV': 'exwj8n7sPgA'})</w:t>
      </w:r>
    </w:p>
    <w:p>
      <w:r>
        <w:t>(2467376, 6905762.071996407, '79VXJ5zN7WZ78v', {1592509.4193776369: 'dYzH71VpFVEKUygow71p', 1573486.5467131832: 'J2VoAffS9O1Ro7N', 'RUyCq1XSqCLbLFZ0': 7839934})</w:t>
      </w:r>
    </w:p>
    <w:p>
      <w:r>
        <w:t>(2652158, 5334327.641428062, 'ZNsEbeoRldrLu', {7281897.555343407: 9755725, 'caA69S6aR8b74cypFJ': 1208649})</w:t>
      </w:r>
    </w:p>
    <w:p>
      <w:r>
        <w:t>(7909028, 7700179.53952856, 'ZDV5LXMmp15h', {6204219.290143943: 3014235.877962964})</w:t>
      </w:r>
    </w:p>
    <w:p>
      <w:r>
        <w:t>(8612763, 2993864.5750203542, 's', {8670992.742493859: 2512571, 'QsImjY': 9584423, 9983852.007678686: 2106186, 3678059.187024334: 9278401})</w:t>
      </w:r>
    </w:p>
    <w:p>
      <w:r>
        <w:t>(4297417, 1339303.5052037172, 'uMF3oca37Yl81Gv', {'WhbPoGEXQ5HM7dE': 'M3jYwIO0jZzyY6hzZ', 3862802.5287409383: 2556496})</w:t>
      </w:r>
    </w:p>
    <w:p>
      <w:r>
        <w:t>(5790998, 1908941.0779453942, 'nfjIr', {'7xI6BrDuXHFP': 6573333, 9242106: 7002903, 2958180.427215644: 8257991})</w:t>
      </w:r>
    </w:p>
    <w:p>
      <w:r>
        <w:t>(6286679, 48616.82999371064, 'jMav53DWzh', {952848.1432377145: 1712950.058463465, 5387589.28854627: 'yafKJqdI7hK', 'Ik25ckEGI': 9841557, 'IkKX1JS': 1052119, 844005: 'zaoCPEb6AbyiPHSEA7J'})</w:t>
      </w:r>
    </w:p>
    <w:p>
      <w:r>
        <w:t>(4076585, 6013558.6648274595, 'HsjpmHX7bVLAwT', {5911519.417020046: 'KpMt7Ec', 7555254.630889353: 5167164})</w:t>
      </w:r>
    </w:p>
    <w:p>
      <w:r>
        <w:t>(699038, 7650312.23131872, 'x7nixD9N3', {3734209.665660024: 3644641.8111867653, 'uOyf': 9355042.636864005})</w:t>
      </w:r>
    </w:p>
    <w:p>
      <w:r>
        <w:t>(2479163, 416964.6030813856, '31QujK8mgQocPQ4wa', {2859977: 'IkKZ7qvNY'})</w:t>
      </w:r>
    </w:p>
    <w:p>
      <w:r>
        <w:t>(5510200, 1022758.098709885, 'PRnVUrUrfPfyFywwH', {1858474: 1418474.2497561753, 7160967.159920407: 6372880, 1164654: 7712865, 4435325: 'wB5Fll7s1OvT'})</w:t>
      </w:r>
    </w:p>
    <w:p>
      <w:r>
        <w:t>(2929810, 4279822.989521133, 'Or1yVjSW9YyDbF6pS', {2388302: 7353800.707451233})</w:t>
      </w:r>
    </w:p>
    <w:p>
      <w:r>
        <w:t>(6248870, 7219503.156672785, 'OWeS899rME5', {1794899.7875125338: 'YzoougC7imn1W218L', 7008121: 'x9yzrkAKc', 'DocY': 9214150, 128790: 5824385, '4sqcz7romI373PkGceV': 2800927.5555854253})</w:t>
      </w:r>
    </w:p>
    <w:p>
      <w:r>
        <w:t>(9605220, 209990.86972440573, 'FWcx5wNEHjpb', {6392281: 8567279.036134984})</w:t>
      </w:r>
    </w:p>
    <w:p>
      <w:r>
        <w:t>(4340534, 5337714.051543959, 'G', {6077070.46066039: 8576670.915007086, 'z': 'seuE0xSRd2aQ3tRCvbf'})</w:t>
      </w:r>
    </w:p>
    <w:p>
      <w:r>
        <w:t>(9014393, 4492756.891534792, 'GjcWtlWTgbMV5XGKb', {7034525: 3013437.8743109447})</w:t>
      </w:r>
    </w:p>
    <w:p>
      <w:r>
        <w:t>(1089166, 5191520.968746867, 'vMj', {4612093: 'cd', 2774304.786554751: '0DG6QcmAJJ1P5iLr'})</w:t>
      </w:r>
    </w:p>
    <w:p>
      <w:r>
        <w:t>(5681474, 9984859.879363695, 'SG8', {5009568: 'yxWZPDKISsYV0f', 'YkyzZNUkNm': 7823743, 5521688.113282643: 6771023, 9685932: 4575162.827008828})</w:t>
      </w:r>
    </w:p>
    <w:p>
      <w:r>
        <w:t>(9703607, 515855.2920085535, 'e6nSeDNinz', {8569157: 3808546.771377288, 5065878.981343312: 6371673, '43J7kmXFZMZxbUaJd': 2798579.4122525165, 6959487: 9171038.676768595, 4086136.4553247746: 8503130.236638332})</w:t>
      </w:r>
    </w:p>
    <w:p>
      <w:r>
        <w:t>(8260566, 5694308.820770309, 'Jq0Fh', {362884: 5329280, 7275419.5692443345: 700467, 'aUeFauu': '3LI2lwjaWG', 'DOZZj': 385369, 4815539: 8073094})</w:t>
      </w:r>
    </w:p>
    <w:p>
      <w:r>
        <w:t>(8219303, 1056336.0693412116, 'T6R1ZvOBYSEdjsI5ldM', {716377: 5915796, 9899417.96334097: 5835283, 'ymNk4is': 7345779})</w:t>
      </w:r>
    </w:p>
    <w:p>
      <w:r>
        <w:t>(5106857, 6304416.494397157, 'WBV55glO1BZR7', {6136124: 3419144})</w:t>
      </w:r>
    </w:p>
    <w:p>
      <w:r>
        <w:t>(8652375, 7209254.325490691, 'OjIAO1kB0dY7pT', {'lN7fzLH9MakGcDR': 3430004.435331818, 5189119: 'zxbf4rgRepQohYqTGgPt'})</w:t>
      </w:r>
    </w:p>
    <w:p>
      <w:r>
        <w:t>(9669958, 516133.264058668, 'Ar3hRtP4DdfsAWUYtB3o', {1739281.314869102: 'HiYGF', 4729732: 9764593, 5050141: 3338251.9617513963, 'np': 'CLILMYUhms3X', 5225626.766910533: 2620752})</w:t>
      </w:r>
    </w:p>
    <w:p>
      <w:r>
        <w:t>(4945264, 9625379.297592307, 'Yh3FChH3DHaCuFVp', {'e7d1PY65Y': 8718736.054621218, 2121112: '0h2nE3SVU'})</w:t>
      </w:r>
    </w:p>
    <w:p>
      <w:r>
        <w:t>(1190044, 9600457.143733105, 'LVDluRHAxR', {9997712: 2611913.775669968, 2426495: '8bRx5xlUt1', 'Nn': 9783923.350273687, 7440872.295739719: 'PLlzIwg'})</w:t>
      </w:r>
    </w:p>
    <w:p>
      <w:r>
        <w:t>(9404861, 2573752.3830147646, 'd', {6301606.416806161: 2626991, 4787755: 7041969.924052101, 2078302: 9897104, 7035218: 'qBuHt'})</w:t>
      </w:r>
    </w:p>
    <w:p>
      <w:r>
        <w:t>(5562718, 5123216.803874974, 'iZ1tth0CTv', {9388282.52695639: 'lPInOYjkudRwTHHLo', 9879420.338486558: 'rwcOAnsLOU'})</w:t>
      </w:r>
    </w:p>
    <w:p>
      <w:r>
        <w:t>(4808447, 7528294.410228953, 'AhZH4APGjpiSfHLe', {8705158.534432948: 5406491, 'ex1AnHJtUYL6': 75303, 4666162.196299224: 7211678, 'k4ttg': '418B834GJ', 5138194.688601003: 9511111.760900417})</w:t>
      </w:r>
    </w:p>
    <w:p>
      <w:r>
        <w:t>(2207675, 781793.005635285, '8AS61efI', {8768573.924965285: 8837500, 'Z': 'bRp', 'EJXm2jaralhMXxhBOfbF': 'pqFGOXHYTShDDesnWnIa'})</w:t>
      </w:r>
    </w:p>
    <w:p>
      <w:r>
        <w:t>(8069760, 5680225.415932217, 'g7Rn4ymQBDVG8', {'6xYNT': 2502774, 4957344: 4251874, 'BZwrke5Lw1pjm': 1232619})</w:t>
      </w:r>
    </w:p>
    <w:p>
      <w:r>
        <w:t>(7901851, 2537414.883806033, 'HVYpTZBf7HQ', {7223924.474650243: 3235618})</w:t>
      </w:r>
    </w:p>
    <w:p>
      <w:r>
        <w:t>(3266540, 1283859.9344167812, '62Mb', {1509836.4380976304: 2808853, 6784966.9620453: 5797728.768409348})</w:t>
      </w:r>
    </w:p>
    <w:p>
      <w:r>
        <w:t>(9767764, 8474716.61122481, 'fcWtQiYg3Gwj', {4705609.892637319: 'WPeaFst3NR7qCdTgpX0', 163278: 'zBTOtW9zrGLxypT', 3178678: 7074965, 'FDx6SOIcpQ1yEO': 1525701, 6002737: 'WFd2oj6PPqrSpXf08u'})</w:t>
      </w:r>
    </w:p>
    <w:p>
      <w:r>
        <w:t>(6192829, 7330586.189346221, 'ufZs4t', {9145607.94656676: 436147, 5885949.053599903: 1105569})</w:t>
      </w:r>
    </w:p>
    <w:p>
      <w:r>
        <w:t>(15616, 8367167.281416204, '1qO7uSBf', {871655: 4162764.5795558053, 'WbCMFV6QAl5iCU34SoFJ': 1692549, 3039327: 9073931, 'gdCQOu87sTkH': 1017241.8852029574, 'HzTtw3': 3301795})</w:t>
      </w:r>
    </w:p>
    <w:p>
      <w:r>
        <w:t>(9062712, 3292711.127316449, '6FM024LenRVcOevYp', {5989944: 7770067})</w:t>
      </w:r>
    </w:p>
    <w:p>
      <w:r>
        <w:t>(7277255, 6366915.034931766, 'R5rsZeK0LwC', {9893269.295102453: 3257956, 2645972: 4939863.108613182})</w:t>
      </w:r>
    </w:p>
    <w:p>
      <w:r>
        <w:t>(6716272, 9647092.063880509, 'OQpDPPpT5M3A5', {'Y4Z5': 'Dggqkg6JCdXLk', '46QgoUO': 3110144.6405715537, '18J': 9876373.038456384})</w:t>
      </w:r>
    </w:p>
    <w:p>
      <w:r>
        <w:t>(729953, 8530098.798176015, '3sgQybxAzfAyTzZy', {7164272: 'mk6kG1BWrmWp3oKLjntV', 'x03dNi1IsN4mvfiy2': 4789901})</w:t>
      </w:r>
    </w:p>
    <w:p>
      <w:r>
        <w:t>(7019605, 7796831.277154046, 'Crjk', {9135710.185221642: 9047159.887717275, 'X3JVjrpBxVue6x9CM': 487799.6849779742})</w:t>
      </w:r>
    </w:p>
    <w:p>
      <w:r>
        <w:t>(3730078, 9703167.667326203, '0JCs7', {'pvclTPtHjQYu30': 2005918, 8499451.559198998: 2965688.1540791234, 'IlwrZEvN': 3989280.574187194})</w:t>
      </w:r>
    </w:p>
    <w:p>
      <w:r>
        <w:t>(3131311, 8081618.048255941, '5Avj1ZRQz1loAdD', {6730683: 4735184.801742103, 9048907: 'Wtr1WbEUCsY3hvRmDtu', 'PYoDQgUSCmHl7a21': 8471510.134369763, 'EGkI5yzccOEvTHt5p3': 3571659, '4EvB7xFvXi': 'LV9jNlLY46MnaoOIweE'})</w:t>
      </w:r>
    </w:p>
    <w:p>
      <w:r>
        <w:t>(7325383, 8147699.385731362, 'wleiVxaqIvYgiIS', {7502487.635246126: 6160552.860009381, 9373690.19775632: 'zC', 'bpQBCp': 2343057.6073830943, 1832562: 4354717.08865772, 'ZqPpZXuhlHvMdcaIaMb': 2380867})</w:t>
      </w:r>
    </w:p>
    <w:p>
      <w:r>
        <w:t>(7016434, 7819100.230289816, 'XYTwpOHUzmF8oX7hDm', {9327784.730049878: 7459091})</w:t>
      </w:r>
    </w:p>
    <w:p>
      <w:r>
        <w:t>(3055841, 1978192.6791389815, 'UF4', {8617969: 2476536, 9993294.290578509: 516084.3424563333, 'ZeXVj5u': 582002, 1859052: 9915826})</w:t>
      </w:r>
    </w:p>
    <w:p>
      <w:r>
        <w:t>(2319411, 3107933.5475345347, 's6NH8NM7QNKHqhHerBE', {8418282.076585777: 3803292, 'FbqOvdviw5xy': 'VEBErmbQ'})</w:t>
      </w:r>
    </w:p>
    <w:p>
      <w:r>
        <w:t>(6187725, 1269954.9303225144, '3n', {235636: 9259734})</w:t>
      </w:r>
    </w:p>
    <w:p>
      <w:r>
        <w:t>(207578, 3364848.5020095333, '0DjtGFg6MPL6Gy', {3213827.588124043: 2061072, 8664692: 3431812.126480521, 7956842: 5837623.738284577})</w:t>
      </w:r>
    </w:p>
    <w:p>
      <w:r>
        <w:t>(8275480, 9400195.420441266, 'u44buG', {5088201.658557101: 'CRA0Zmq1vMaM7pI', 'XPYkSeK2S7': 4243428.644792654, 'jJr1DRpdbvOGWTzJpjRN': 'DYQXxAk0'})</w:t>
      </w:r>
    </w:p>
    <w:p>
      <w:r>
        <w:t>(6080936, 8455230.688594077, 'D4XwvYT', {3684138.217963423: 'HXvbv1scCeZF'})</w:t>
      </w:r>
    </w:p>
    <w:p>
      <w:r>
        <w:t>(5178447, 2593188.394396305, 'Jh26g97ZckPYo4bn', {'K6nv3mF4wYcd9FEUL': 3849048, 4725330: 'D', 5151069.995973058: 8461608.647148672, 23679: 2629991})</w:t>
      </w:r>
    </w:p>
    <w:p>
      <w:r>
        <w:t>(2152708, 8567485.716604436, 'pgYScqdmkCTeOKdrv', {8951099.067938525: 'JQHZc4o8PNatbZpc', 'CamK6T6UAQd3EwPqi4m7': 2742508, 'YaKzYndqPvCM0YCV': 3039486})</w:t>
      </w:r>
    </w:p>
    <w:p>
      <w:r>
        <w:t>(7713095, 9536572.189922215, 'oSWljvBApERMxho4M', {8865485: 'Cp2CVSvcBF9xC', 9705509.239331285: 'h32lKaLerWKWHWTy'})</w:t>
      </w:r>
    </w:p>
    <w:p>
      <w:r>
        <w:t>(5121890, 8439727.474592168, 'nlV', {'4Wjt5Tq74rw8': 2481006.372547739, 5428690: 710894.8625241696, 'qWMkcgbXuwubIAKy': 'TkErzRLhxi', 7243992: 7096557.923140996, 2819768.9762530285: 1662215.5484563939})</w:t>
      </w:r>
    </w:p>
    <w:p>
      <w:r>
        <w:t>(7248596, 5510207.477866364, 'mbQz', {'NbMd6s1': 3571117.9453853136, 5462603.681967398: 3246713, 5056600: 9339090.493166806})</w:t>
      </w:r>
    </w:p>
    <w:p>
      <w:r>
        <w:t>(9195795, 5407448.698059719, 'mWJclx', {'Th2jzZQFFkF': '8ImKee4r', 7497160: 8178317.483725707, 1397535: 'MoPFe', 'xrsgMLTWmo65': 2705084, 9401491.021323968: 5710297})</w:t>
      </w:r>
    </w:p>
    <w:p>
      <w:r>
        <w:t>(450543, 6173209.51188412, 'jEmNulRVxn', {'m3f': 3264617.4389894265, '16MqGSrd2p': 'GfcSXragV7S1Gmr'})</w:t>
      </w:r>
    </w:p>
    <w:p>
      <w:r>
        <w:t>(8356472, 7900369.095721138, '46cxaFVGgx95C6', {'GZDmhrEL': 'Qo', 1210161.8931494197: 9274624, 'UMMUOU': 6554138.880775781, 7395176.98992029: 4251034, 1375218.31517301: 8221541})</w:t>
      </w:r>
    </w:p>
    <w:p>
      <w:r>
        <w:t>(8726322, 2838646.107245779, 'g5RrNS9WPGyYTwZCt', {9398388.13972508: 'yXGdWd1QrKIxIm1L4yE', 'u7': 'CRwa8Y8RpD', 9422116: 'FNXnkPxmw5PafjzBP4'})</w:t>
      </w:r>
    </w:p>
    <w:p>
      <w:r>
        <w:t>(3843739, 9395034.718916716, 'KokR2Dd0Z9sYtM', {883053.1886696701: 480113})</w:t>
      </w:r>
    </w:p>
    <w:p>
      <w:r>
        <w:t>(2236704, 6691080.44137466, 'uPJml8', {2830526.3658496225: 'OreTjSvIT3', 7429926: 7422949, 4864105.298816909: '9ofbo9jx09HcI29', 354768.49133706745: 'u3JDuUMl'})</w:t>
      </w:r>
    </w:p>
    <w:p>
      <w:r>
        <w:t>(4977549, 2327117.533125581, 'iZNwN', {9520542: 6103413, 7512365: 3038660.9561478174})</w:t>
      </w:r>
    </w:p>
    <w:p>
      <w:r>
        <w:t>(9641646, 4919213.389790228, 'jGHEFRKGLFMaj', {9368527: 4656718.446738106, 'JfG5LoG': 'SV9zIlZyBECO', 4946430.851006152: 'nJcoDd1'})</w:t>
      </w:r>
    </w:p>
    <w:p>
      <w:r>
        <w:t>(8525741, 8288737.030495068, 'sYr9qDlQ', {7541805.867576556: 'qDZ0Two', 9064520.925924934: 2607165.2341618845})</w:t>
      </w:r>
    </w:p>
    <w:p>
      <w:r>
        <w:t>(4485698, 4593612.293323047, 'gePYd', {6261727.993915697: 7794789.166303558})</w:t>
      </w:r>
    </w:p>
    <w:p>
      <w:r>
        <w:t>(5477011, 4381657.903565992, 'JlEwa', {6083958.390700837: 'aF13VPMObTOSagp', 902966: 7556587, 5261356.41299662: 'tV7vx'})</w:t>
      </w:r>
    </w:p>
    <w:p>
      <w:r>
        <w:t>(481676, 9673925.938623521, 'oAY', {7223966: 'ET'})</w:t>
      </w:r>
    </w:p>
    <w:p>
      <w:r>
        <w:t>(4909272, 4270009.201266558, 'pa5NV7LdjnLYyZC', {'ST0w192J': 9332932, 3607571.274534225: 2824031, 'O027J': 9332111.084490335, 9154469.43931938: 2438785, 9144453.201789277: 8171071.885687259})</w:t>
      </w:r>
    </w:p>
    <w:p>
      <w:r>
        <w:t>(6835001, 8236624.350147478, 'XxmbpRzMXn', {3479591: 3224081, 4407606: 2023032, 8081272.9100443935: 'nEL9UgLNAjPtdveH'})</w:t>
      </w:r>
    </w:p>
    <w:p>
      <w:r>
        <w:t>(7603309, 3548357.9643053873, 'du', {5658769.92022908: 'LanSnwJweJAmED6gIXXv'})</w:t>
      </w:r>
    </w:p>
    <w:p>
      <w:r>
        <w:t>(4489655, 2105172.317513516, 'X8Jp237Xep', {7911458.068423507: 6104348.677148616, 848256: 5562519, 1622121: 3226548, 9179359.172681907: '1QUpBpr'})</w:t>
      </w:r>
    </w:p>
    <w:p>
      <w:r>
        <w:t>(6482881, 2123705.034954032, 'AOmEZR63PRl', {147151: 9496620.796480736})</w:t>
      </w:r>
    </w:p>
    <w:p>
      <w:r>
        <w:t>(2707918, 4171538.1337728654, 'lPPpU', {4647749: 4295033, 'GIgWF9zTy9pC6H': 7089226.39330829, 6865058.688930342: 1137235.4074224255, 5007739.65541117: '1VqfLjdJGPDu64yqx', 9569738: 8679201})</w:t>
      </w:r>
    </w:p>
    <w:p>
      <w:r>
        <w:t>(4053332, 6853543.828293804, '1ULnsSSE7HRUF', {2733378.439164953: 'AwJl2uba4SBKcRR2', 1655242.1384162786: 'FXReQQYHkSdlOB', 'D0BSe3VtlfvNPxH': 2372386, 'fdvjLZ1vHTO': 1729366.0032678393})</w:t>
      </w:r>
    </w:p>
    <w:p>
      <w:r>
        <w:t>(4368621, 5874142.808269069, 'gmJ', {2299293: 9086612.969154075, 4419911: 8174844.091719753, 5136359.688606439: 2643622.15186387, 767315: 'nlSFb'})</w:t>
      </w:r>
    </w:p>
    <w:p>
      <w:r>
        <w:t>(8261547, 1118278.174819125, 'iCyhT8AYETuP3aK5R', {'gaiiHjPdU7MwkGL9RkJ': 2084850.1571806355, 'qbrnn1RoICaYT': 3713898.779779128, '7': 'el1yWzV9IbwIutXUyMM', 333054: 7013878.012763453, '4uL9LAX': 1848927})</w:t>
      </w:r>
    </w:p>
    <w:p>
      <w:r>
        <w:t>(3457079, 1070772.0842126866, 'tH0F', {6724776.344062451: 5871132.542219145, 'LgsdODV': 2285347, '0GLtNlpOyAkf': 'zUjQKZwr'})</w:t>
      </w:r>
    </w:p>
    <w:p>
      <w:r>
        <w:t>(2082119, 7216251.019029632, 'fV6LU7ZOgl', {973127: 8396886.945302615, 'CbAKphFfM6H8i7BV': 'CHvUloptfTKYSn', 2005120.0858520656: 1542290.9549636077, 5714197.092386313: 5792601.145776048, 9502608: 'BgdNoVZfpGrWsysS'})</w:t>
      </w:r>
    </w:p>
    <w:p>
      <w:r>
        <w:t>(2489679, 2758556.891702767, 'i1TVLMR02ICiXH61Yh', {3592234: 'dleYNaS8qxdwJ'})</w:t>
      </w:r>
    </w:p>
    <w:p>
      <w:r>
        <w:t>(2919265, 1214522.8205146187, 'ZM9vtiDXUtl3', {'m': 8122042.1365235895, 5939392.150277636: 3576609.7107406114, 4525610.711125877: 6945372, 8483531: 'aOkB2qRtxwF1aeqVo', 8490652.535651414: 2116943.1503487625})</w:t>
      </w:r>
    </w:p>
    <w:p>
      <w:r>
        <w:t>(1753326, 7125720.7706825845, 'l', {783434: 4704684.338257793, 'zpJNRxChcMADfmZEdY': '3DHFXW', 263629: 7628262.512063355, 7163461.162248503: 9769824})</w:t>
      </w:r>
    </w:p>
    <w:p>
      <w:r>
        <w:t>(8566, 966343.1333195216, '81JSnafej', {2403752: 8503048})</w:t>
      </w:r>
    </w:p>
    <w:p>
      <w:r>
        <w:t>(8068846, 1319308.315621026, 'JKcsfqb1vptYX', {5589865: 'yBLQ2G7GmJr1oNzEt'})</w:t>
      </w:r>
    </w:p>
    <w:p>
      <w:r>
        <w:t>(3131789, 687923.4644290167, '4RWow', {'ssicWsK6EOufF': 2061772, 3136943.8438158957: 5699431, 7030148: 'DHWYDyN2LVyfWpr'})</w:t>
      </w:r>
    </w:p>
    <w:p>
      <w:r>
        <w:t>(5574108, 8686881.67984714, '8lZfBwOMjy', {'B0Xv3MquokGh2cjJ': 'citWw', 'hWydFFwCZznZ7': 4204204.390530575, 'fyukxm1PJldC': 8877214.50134988, 6715930: 'AyJD', 'Ks6K3rai0jjtb': 'REEVyrxfz04ZpgXtWb'})</w:t>
      </w:r>
    </w:p>
    <w:p>
      <w:r>
        <w:t>(1777101, 2044464.5974802112, 'kfmWuwmiZ', {'oXD2JWow': 6746667.984130442, '9OtLKs6Fb20Gme5O': 9490171, 'nwKUVNUL2fQhtB': 1429062, 3017081.1942805364: 8905309})</w:t>
      </w:r>
    </w:p>
    <w:p>
      <w:r>
        <w:t>(8485074, 2797840.750545676, 'WhBQ5ykInihRioLA3u', {3037210: 7775604})</w:t>
      </w:r>
    </w:p>
    <w:p>
      <w:r>
        <w:t>(4506456, 5579913.098169692, 'ADBa5YgNtUjUd6q6VI', {445667: 'MFUvDgFKuoQ', 4582362.359349381: 'H73', 'Fnr0gaRGhtU0Cs49rkn9': '8'})</w:t>
      </w:r>
    </w:p>
    <w:p>
      <w:r>
        <w:t>(2807134, 7199251.13784931, 'cUVfDhsqC8HaS1yM', {2565654: 1340197, 'y': 9159434, 9361410: 5868365.227825637, 2655912: 'wgLMpsF'})</w:t>
      </w:r>
    </w:p>
    <w:p>
      <w:r>
        <w:t>(8074796, 245949.0246199536, 'IEuOj', {994450.3767146018: 4555478.6301655695, 'era0wlUHEf': 8533493.640486287, 5511436.118740089: 2380109.54748216})</w:t>
      </w:r>
    </w:p>
    <w:p>
      <w:r>
        <w:t>(4602819, 2225192.8785390295, 'gG', {'dGo': 3045621})</w:t>
      </w:r>
    </w:p>
    <w:p>
      <w:r>
        <w:t>(9074945, 5005079.582055629, '7bzMLw45subFjabTQV', {5720226: 'bgzsj6VWSJX', 4227700.021812777: 2636366})</w:t>
      </w:r>
    </w:p>
    <w:p>
      <w:r>
        <w:t>(4509983, 1563584.8086591607, '8o', {'HT7K3BJhcqUA5F5sH8': 1477996.478783421})</w:t>
      </w:r>
    </w:p>
    <w:p>
      <w:r>
        <w:t>(7250406, 5709607.027911611, 'c5QeSyJT', {3121473: 'YiQKabtiU9LfpeQ', '11pQEzxPEg': 4069340.0463420204, 'wEubakN1tw6': 'eNvAqQToZwchDj'})</w:t>
      </w:r>
    </w:p>
    <w:p>
      <w:r>
        <w:t>(9605504, 128629.94604478373, 'sTaZXLzZtXGBZLL', {'JjiMKwwfQ': 'Cjtwzx', 4055931.4739818717: 2499165})</w:t>
      </w:r>
    </w:p>
    <w:p>
      <w:r>
        <w:t>(1076717, 2522658.5448813257, '3cWmoHf5RMUUOm9V', {1456657.5033687556: 3738010, 6301163.376304353: 6450852.575781135, 'TZP0K3': 2298946.844599561, 9113191.159940042: 'A', 7395761: 4503290})</w:t>
      </w:r>
    </w:p>
    <w:p>
      <w:r>
        <w:t>(5841435, 57035.55058929943, 'QBpldmP45Q5O', {'qOffM689KSdEWzGoJI': 1750110, 'N2ae': 6763358, 8397790.578916186: 497139})</w:t>
      </w:r>
    </w:p>
    <w:p>
      <w:r>
        <w:t>(4782389, 3431035.0191928227, 'e4ICzapvad72fWlEG4Y', {9720881: 7274651.022437631, 'Tlu9jXZJyKq': 495982.1186658708, 7832195: 6309406.289774551})</w:t>
      </w:r>
    </w:p>
    <w:p>
      <w:r>
        <w:t>(1604870, 3469764.6675457326, 'yVd2shPVNwu6', {9664748.575148473: 6999917, 'l': 3349117, 5642649: 'F1xy4wV6Q0VpfVbdg'})</w:t>
      </w:r>
    </w:p>
    <w:p>
      <w:r>
        <w:t>(1562625, 8056238.798008, 'wiV', {'JBEGcT': 6129259.545106571, 6185651: 6769351})</w:t>
      </w:r>
    </w:p>
    <w:p>
      <w:r>
        <w:t>(2540618, 3823355.527631278, 'pogb4h4L', {5832876: 3039546, 'U1MX1dz': 'Nj8WQXHtbXi', 5829668.374344033: 5716914.353942681, '1E1V': 2116734, '4ROpD': 3618045.582098344})</w:t>
      </w:r>
    </w:p>
    <w:p>
      <w:r>
        <w:t>(6425122, 8222373.923673136, 'mXLMPt1DVG', {7693134.809937621: 4226767})</w:t>
      </w:r>
    </w:p>
    <w:p>
      <w:r>
        <w:t>(7488004, 848472.4511065445, '4jRs', {3679579: 644977, 7077662: 293675.5138470559, 9593753: 1416828})</w:t>
      </w:r>
    </w:p>
    <w:p>
      <w:r>
        <w:t>(5433342, 2019595.5748879968, 'cWSZRifYVf1Wv2iS1d0', {753680.5086200427: 5340633.048503928, 9375941.04351064: 5065084})</w:t>
      </w:r>
    </w:p>
    <w:p>
      <w:r>
        <w:t>(6060686, 4690896.946313973, 'FtSTALyQUErmU', {9764431: 't6FAiG7n'})</w:t>
      </w:r>
    </w:p>
    <w:p>
      <w:r>
        <w:t>(651660, 1619626.199884324, 'AdnT', {'NV09eb': 'O', 9774590: 9137091.976553561, 5723954: 1139094.7494757476, 5241909: 8638191.636165906})</w:t>
      </w:r>
    </w:p>
    <w:p>
      <w:r>
        <w:t>(3316864, 4868312.3253046535, 'gRiMTEGa6T3A2OnK', {4538545: 2330111.7758582034, 'eR88UkX0': 6632547.150635877, 715245.1926903636: '4L1JlUCk1BrCBcGXwU', 445632.78376504534: 9877503.61198665, 8573940.579070812: 'qUEni'})</w:t>
      </w:r>
    </w:p>
    <w:p>
      <w:r>
        <w:t>(9519949, 9015862.460686153, 'z3a1jfMZMxUtOoN', {'iX1gPRsiktHzgdOLC': 3974008.3724461496, 4968451: 244806.6969168239})</w:t>
      </w:r>
    </w:p>
    <w:p>
      <w:r>
        <w:t>(4229100, 1883132.9077051405, 'UH9b83Alg', {8169809.589820696: 9990623.65072094})</w:t>
      </w:r>
    </w:p>
    <w:p>
      <w:r>
        <w:t>(2181520, 3367955.500298443, '90cyhDMjQX', {3507109.1523305685: 8658781.455356585})</w:t>
      </w:r>
    </w:p>
    <w:p>
      <w:r>
        <w:t>(2282565, 5083587.857155574, 'bXypXQka2TYW7OPx4GWe', {5605432: 2510320.6940856846, 'QCnvwTvo16crAAx': 'FS9M0ewn0v4ZsFu', 'm3RJOxcGrAlS': 6720872, 766908.2802364547: 881723})</w:t>
      </w:r>
    </w:p>
    <w:p>
      <w:r>
        <w:t>(761267, 6969218.827280003, 'FM3P', {8976343.002862427: 7685975, 1373034: 2109582, 'c': 793526, 3567402.1606689333: 2482716, 8031277: 'crhMIKIGKEn0i64kRv38'})</w:t>
      </w:r>
    </w:p>
    <w:p>
      <w:r>
        <w:t>(3826869, 6438348.30931137, 'jB3d', {2453499.0256327693: 8477633.575866329, 'LeZhrcQA8AgHC6BKxB4K': 5886089, 4362051.96506454: 2926866, 1525644.4333024877: 'BhkgMy0ClJcsDaR'})</w:t>
      </w:r>
    </w:p>
    <w:p>
      <w:r>
        <w:t>(5929740, 4304028.743480772, 'M', {5221438: 3842729.1982125044, 3124552.339219576: 'XkQBxEwxqtG2AbiV8', 'O7P5QFAZ6s': 2187732.1048236354})</w:t>
      </w:r>
    </w:p>
    <w:p>
      <w:r>
        <w:t>(7787291, 1221103.975563679, 'Y1pYbrjYbxQY', {9418841.792291302: 4645676.2582295295, 7991276.73735608: 'QrauGVV7', '8HmGyUZjxnavrE52b9WO': 4681357, 2881636.89571548: 7458094.077933802})</w:t>
      </w:r>
    </w:p>
    <w:p>
      <w:r>
        <w:t>(483927, 5188860.679353373, 'ZQFLWC80lDAQ7acA', {5163224.853722901: 5969916})</w:t>
      </w:r>
    </w:p>
    <w:p>
      <w:r>
        <w:t>(6614870, 3392369.9484783486, 'PamtOCQ9neeZdoNN6OZ', {7728395: 'ZEWs2Y5yObQK7J9Cx', 4664451: 6058525, 9126671.570841718: 'lZ9bI06Aqj8oUpRvGy', 'oSuyK8D1': 4650324, 584837: 'kJxO4uIurCm'})</w:t>
      </w:r>
    </w:p>
    <w:p>
      <w:r>
        <w:t>(172374, 5954629.74072415, 'oQLJ5E5vQt8YVEFIrDo', {2838752.771833133: 3511916.2712730845, 3123980.6955867955: 'ATkvwVoT6', 5467560: '3IOnTWjqiPltZbwZr6', 8909892.826880008: 4054859})</w:t>
      </w:r>
    </w:p>
    <w:p>
      <w:r>
        <w:t>(4726270, 8178843.527123224, 'i7QPKfFDyDMIvN5YFLe', {4347163.221405169: 7854287.718486417, 'QQ6lGZ6': 'i54osNGanjFrfx0', 4367172: 4796409})</w:t>
      </w:r>
    </w:p>
    <w:p>
      <w:r>
        <w:t>(71516, 9251673.993465353, 'i1oloIBi5', {'wo': 6051728, 377920: '0A6t59H9qf'})</w:t>
      </w:r>
    </w:p>
    <w:p>
      <w:r>
        <w:t>(6048945, 5531692.855159418, 'dIy', {1669883.7336095406: 4308646.28612432, 2968820: 6134712, 2102261.257955543: 'lk'})</w:t>
      </w:r>
    </w:p>
    <w:p>
      <w:r>
        <w:t>(8499231, 1481614.1009749451, 'xXLgahRs9DVAk', {'mxDnZU01qOJeNZcblX': 2152543.28570899})</w:t>
      </w:r>
    </w:p>
    <w:p>
      <w:r>
        <w:t>(6042194, 359713.4599430618, 'l1T', {9366297.511540173: 'f7dHUfyZzUz', 'Xy70t6jG3YDH7A31': 3471077})</w:t>
      </w:r>
    </w:p>
    <w:p>
      <w:r>
        <w:t>(7200498, 6666275.609832857, 'IyF80POA51MrwAO23m3w', {'fY0PEQPCkz2eDrscl': '1gAyQKFzMGmUIsbNF', 8877032: 9135665})</w:t>
      </w:r>
    </w:p>
    <w:p>
      <w:r>
        <w:t>(7446838, 699037.3385992909, 'Eurrn', {46496.20741526084: 6257523.59472858, 873554.169716989: 4822418.648182331, 'D9Nz0L6dXY4LIiNpo19': 'AOIzQ3YPS2Kx'})</w:t>
      </w:r>
    </w:p>
    <w:p>
      <w:r>
        <w:t>(5338717, 3321158.7362264814, '2wyYEji1HeVsVg', {8687301: 6163041.114875425, 6301626.98991183: 4939217.315894635, 8071577.544688052: 'UtR1S4lEgoF4DxKxLRA'})</w:t>
      </w:r>
    </w:p>
    <w:p>
      <w:r>
        <w:t>(7713875, 2973693.513582516, 'n5yYzbn', {'SZPNW7nO000Rjxlr': 3763708, 'QgGOsDKQt3WJvpdO': 9188372.896327322, 4371892: 9622273.7275681, 2158722: 'eXQiCU', 'IecjtYx8zcEf0JT': 'P0esSlHeZlFow4'})</w:t>
      </w:r>
    </w:p>
    <w:p>
      <w:r>
        <w:t>(6011320, 7819869.294086292, 'd', {9659386.908158382: 6666552, 2000875.5676953616: 287905.99007954885, 3984097.626393663: 'CTCqnuyiJ', 9165374.537425993: 5289835.966106967})</w:t>
      </w:r>
    </w:p>
    <w:p>
      <w:r>
        <w:t>(5406088, 6488569.922528922, 'u4MKxn5', {897316.8214547156: 8391623})</w:t>
      </w:r>
    </w:p>
    <w:p>
      <w:r>
        <w:t>(7671457, 8369301.699326726, 'AsMZgKcAkCiRG0Luy', {7231192.239614407: 1636439, 'RxK': 2828643.302698998, 2397051.352158377: 'noS3n7OdOiw1S6qVG8mX'})</w:t>
      </w:r>
    </w:p>
    <w:p>
      <w:r>
        <w:t>(7079925, 2439661.5978411916, 'ahF5UDZuk2r3xh', {'X7U': 'chqEr'})</w:t>
      </w:r>
    </w:p>
    <w:p>
      <w:r>
        <w:t>(5224605, 216804.70854835265, 'lg3iISHPPLLBii', {3085529: '1tz2jBrda'})</w:t>
      </w:r>
    </w:p>
    <w:p>
      <w:r>
        <w:t>(7564304, 5701653.015078555, 'rOXghYT6ae', {3935666.564702579: 'Rtm87J2', 8155608: '0uk76P1VDdwif6e', 1665430: '24c0FkXSu0vaUhlMeMv', 'zXvM5W89': '0ztYp6bjQnh8yg3a'})</w:t>
      </w:r>
    </w:p>
    <w:p>
      <w:r>
        <w:t>(7052109, 5737446.563327581, '54fSH6jNjqKWcmxot', {9553956.883046689: 6267938.067967052})</w:t>
      </w:r>
    </w:p>
    <w:p>
      <w:r>
        <w:t>(8050334, 4202856.414550812, '9I8ovgCSiiBOFsTq4qC', {2297510: 9347284, 5303421: 1284945, 3351775: 579403.3851246472})</w:t>
      </w:r>
    </w:p>
    <w:p>
      <w:r>
        <w:t>(4931776, 6396359.787748486, 'WQdqWM', {4686636: '6v7gmzYk3', 'k6dCqyvbksEiKRLrg3F': 2730508, 6183229.978605487: 'MkfC2VRH', 'xMMOzRTyQcaPq8cP': 'Jj7N5K6eSbkgM', '8dqc': 3754810})</w:t>
      </w:r>
    </w:p>
    <w:p>
      <w:r>
        <w:t>(6844941, 3439777.5597381108, 'GKKdnLfktQtIP', {'n6bzI': 49929, 814561: 'b90L'})</w:t>
      </w:r>
    </w:p>
    <w:p>
      <w:r>
        <w:t>(8215044, 8353432.6410939805, 'A5', {1140119.638355095: 7896966.595138309})</w:t>
      </w:r>
    </w:p>
    <w:p>
      <w:r>
        <w:t>(9357406, 2857804.209652466, 'u1RlkUaOLo', {1072769: 'I9suzyG5', '1EVeTCwx': 'DDxpUpUvrlsTK', 2945910: 5851730, 8492682: 1782255.280569891})</w:t>
      </w:r>
    </w:p>
    <w:p>
      <w:r>
        <w:t>(3377418, 9499130.18359174, 'U6', {4076286: 5460000, 'VUVPpgzY0KBiJT': 4335986.547561238})</w:t>
      </w:r>
    </w:p>
    <w:p>
      <w:r>
        <w:t>(2704259, 2906370.6859932113, 'NluSx4sBrqCzpjmx', {7537658: 5913644.517202524, 'F0pYSdSx5': 'xT9vF2qaprEDPtAnqVz', 2278681: 5873824, 1690757: 4883841.913862866})</w:t>
      </w:r>
    </w:p>
    <w:p>
      <w:r>
        <w:t>(1564870, 5530018.796933458, 'gcAj3Mju5D', {'SnsLi': 1305067.0948571141, 2947895.4061127626: 3697179.97829598, 1227822.5099294381: 9691272.326187132})</w:t>
      </w:r>
    </w:p>
    <w:p>
      <w:r>
        <w:t>(9126902, 4010429.96101306, 'Gse7uRn2LP', {3574311.4365020823: 8644473, 6503500.354295698: 7632876.838109253, 1731367: 5114999, 1747021.186133244: 3611271})</w:t>
      </w:r>
    </w:p>
    <w:p>
      <w:r>
        <w:t>(7080499, 8548943.766738867, 'Qy0n', {4826014: 'RlPkyV7y', 8963492.753962537: 4665475, 'kh3y9ZfUT': 187295.5610338112, 6928817: 'Ef'})</w:t>
      </w:r>
    </w:p>
    <w:p>
      <w:r>
        <w:t>(8829769, 854962.9084259059, 'Jls4BnQIaQQWj', {'PHf3d8f7mDEgo': 2661485.6890158444})</w:t>
      </w:r>
    </w:p>
    <w:p>
      <w:r>
        <w:t>(5377812, 8296596.59709169, 'nsDp2C', {'BOZVNW0iUTvEfeEPpL9': 7423430.11112448, 5495410: 87306})</w:t>
      </w:r>
    </w:p>
    <w:p>
      <w:r>
        <w:t>(2040409, 7132873.493171617, '2aNFael2be1GiXs', {6720514: 8655781, 'L1blPju': 2068651.0003126757, 679670.3505289225: 2157863.0271427366, 9954533: 'YtGLKRiJPzgCbCqpbC7', 6493090.826448661: 3619178.1139283595})</w:t>
      </w:r>
    </w:p>
    <w:p>
      <w:r>
        <w:t>(8539762, 3156862.7595616807, 'mEtzw1S', {7815919: 'RVAJUCw705IYHqx', 1407167: 8985207.547707764, 'lmU2uoCWqi': 5932543.87936211, 272658.8579428313: 6772082, 6603413: 812354.3640880759})</w:t>
      </w:r>
    </w:p>
    <w:p>
      <w:r>
        <w:t>(6779795, 8802984.574181685, 'Kbk', {'bEWVD': 518326.7949027692, 'jsrTC6LncmGglW': 1819366.9284430237, 'nbGdz8W92C24RGv': 'zpfE2', 6511251: 'afw'})</w:t>
      </w:r>
    </w:p>
    <w:p>
      <w:r>
        <w:t>(2532985, 173627.80670309052, 'OHXo', {'6A5lnY78': 663445, 2926505: 8081475, 6173172.460395567: 5901364, 3467876.204610687: 2691932})</w:t>
      </w:r>
    </w:p>
    <w:p>
      <w:r>
        <w:t>(9918488, 7957312.458772201, 'vgsP648qN7p', {5724842.821400754: 'NgB7LRMWz'})</w:t>
      </w:r>
    </w:p>
    <w:p>
      <w:r>
        <w:t>(4742418, 7720404.023078255, 'w9Wv2S', {5668865.676431603: 7032139.305351179})</w:t>
      </w:r>
    </w:p>
    <w:p>
      <w:r>
        <w:t>(7094072, 5784225.113793003, 'z9o2AQdGDhM30EZv', {1603836.7017131061: 4114481.3853172525})</w:t>
      </w:r>
    </w:p>
    <w:p>
      <w:r>
        <w:t>(7737923, 7683641.3607573975, 'Bm4wtGspkV5EQ1YzZ9O', {'JpxUpQytbCCpC0ldg': 'ZYj5S5gW5ZhDx'})</w:t>
      </w:r>
    </w:p>
    <w:p>
      <w:r>
        <w:t>(8228863, 7325092.4959464995, 'psKp6X', {2942125: 5623403.728153859, 'eBV0l5EBJwbnQE': 'fuAcFskVvumynSRzW', 'daYWkxzyD8wkIq17mA': '6Mc7xl3A', 2843610: 3919250.8354004608, 2656741.6089424565: 823154.1242327478})</w:t>
      </w:r>
    </w:p>
    <w:p>
      <w:r>
        <w:t>(5925817, 7335455.762111063, 'tIYcuvpZJCGnp', {4749824.597746897: 'ppvh', 9679576: 3099794, 4158846.607072186: 230277, 'rBUUiIt7dutz7jk3NBvT': 289354.42343166587})</w:t>
      </w:r>
    </w:p>
    <w:p>
      <w:r>
        <w:t>(5964638, 9027047.629717903, 'c6', {'w0OjmlqgN2m7T': 3180734.144102894, 859154.7074629413: 782614, 'jTvQZH8KJSaZ1N': 5873502, 4451936.544966816: 'JphlqjnkdUxu'})</w:t>
      </w:r>
    </w:p>
    <w:p>
      <w:r>
        <w:t>(3184935, 7982923.69399634, 'PHBIuJuSUm', {4454252.978884065: 7424093.290353832})</w:t>
      </w:r>
    </w:p>
    <w:p>
      <w:r>
        <w:t>(4330989, 6847825.759212994, '8JCvfxRy7fant', {5353015.730236735: 'D8U0VXSoqXwf44KtmwmT', 2728970.258606077: 6411675, 6956591: 3585082.317948297, 2773091: 'Skm'})</w:t>
      </w:r>
    </w:p>
    <w:p>
      <w:r>
        <w:t>(7774690, 5726912.971905747, 'x7qFnouBtaOOGY9GMgU', {1413973.2709352127: 7954546, 5948513.947304806: 9375782.703068534, 'EVRULDdCv': 5023996})</w:t>
      </w:r>
    </w:p>
    <w:p>
      <w:r>
        <w:t>(5953274, 1823357.243997965, 'S8Gt', {4685286: 7363002.604956049, 7824730.022982432: 'Qg4kab1rqkN', 3945222: 'L6zjab4s'})</w:t>
      </w:r>
    </w:p>
    <w:p>
      <w:r>
        <w:t>(5315516, 9338566.321294935, 'O9NqZeD0', {2392000: 'X1i33dU0qX', 9043298.459340183: 'K3c9SM1HgbpTYWr', 6981349.572532912: 830219.6488249247, 9644606: 8522901})</w:t>
      </w:r>
    </w:p>
    <w:p>
      <w:r>
        <w:t>(7872941, 2107743.435352707, 'YxnDwIss6vn6', {4616871.6847512005: 'vBkRB6viD968osskTqAx'})</w:t>
      </w:r>
    </w:p>
    <w:p>
      <w:r>
        <w:t>(3637606, 7642751.655092624, 'psG', {'PzZWxyYPTPBeB97SUJQ': 6932974.280441866, 'Ob54dfyRi': 1798699})</w:t>
      </w:r>
    </w:p>
    <w:p>
      <w:r>
        <w:t>(6732137, 4198864.405941368, 'woy', {2167222.297751803: 2963955.7096856907, 4644025: 6407594, 8964548: 6297722, 6905170.479461186: '44M4MIaEmGajB'})</w:t>
      </w:r>
    </w:p>
    <w:p>
      <w:r>
        <w:t>(40820, 5811469.739979709, 'oJc5H9OhVy9zw1K5qWT', {7668404.484130658: 'Lrtk3caMgyRqcyu', 3202964.53529521: 1524909, 9761217.385141088: 3647321, 5780489.314887222: 9632072.631208286, 7652887.285100192: 'OZYkD5awAApVy'})</w:t>
      </w:r>
    </w:p>
    <w:p>
      <w:r>
        <w:t>(1449473, 6202360.473303932, 'tHHNwBD4M95aOas', {1941380.8199852468: 3762681.832574003, 2336859: 4758738, 9455989.22344147: 9496019})</w:t>
      </w:r>
    </w:p>
    <w:p>
      <w:r>
        <w:t>(221087, 7008577.690916539, '3M0CvT2OgTjsYhf', {5224124.226425511: 'DzHOR9LrE', 753029.6031695704: 'v86y'})</w:t>
      </w:r>
    </w:p>
    <w:p>
      <w:r>
        <w:t>(4746426, 6039467.435054963, 'fzFotbNJrTW', {8183153.250456173: 3181059.0074770427, 6863458.459613768: 7353997, 1187428.320437337: 530302, 9624059: '7JzMjz0Vp', '3DgeRZ': 8963020})</w:t>
      </w:r>
    </w:p>
    <w:p>
      <w:r>
        <w:t>(7107197, 642130.9186578284, 'Zg4D3Qz5HXJ6d7a49', {'3Qk': 7927694.756989665, 9014375: 7739019.185427672, 1821370.5589114958: 'F8EqeOUJ0P', 5765262.422346984: 9870417.005865045, 4693944: 2518189.9123591245})</w:t>
      </w:r>
    </w:p>
    <w:p>
      <w:r>
        <w:t>(6348943, 1405983.0546747565, 'bWX', {2470735.8114494793: 4429913})</w:t>
      </w:r>
    </w:p>
    <w:p>
      <w:r>
        <w:t>(2794408, 5170171.857221098, 'x1e7f4tOyV', {2948203: 5032696.153319655, 3670338: 2863452})</w:t>
      </w:r>
    </w:p>
    <w:p>
      <w:r>
        <w:t>(3200377, 9451305.995417366, 'PHwzH2j780i3qC', {4124328: 7490585.315405444})</w:t>
      </w:r>
    </w:p>
    <w:p>
      <w:r>
        <w:t>(8894231, 8878816.588968813, 'PE6OTB', {5168391: 4917318})</w:t>
      </w:r>
    </w:p>
    <w:p>
      <w:r>
        <w:t>(8640632, 6153836.766370786, 'wGSgz1eaQG5Ed', {4662669: 1278405.9665401038})</w:t>
      </w:r>
    </w:p>
    <w:p>
      <w:r>
        <w:t>(6946891, 1898606.9207660172, 'uzRFmfy6ug', {1526094.4884455795: 8714619.61756749, 3982905: 'm3BLWb9zd8VEknW', 6995679.81034116: 6655229.124094732, 'TCw8': 9784026, 9838625.41334747: 9853244.069080818})</w:t>
      </w:r>
    </w:p>
    <w:p>
      <w:r>
        <w:t>(1094172, 4092815.754335928, 'K56ptsu9xYP7WMC', {4283668: 1278314, 'M5UpF': 87707.33603345681, '5CZxndZMT06ET2y': '6cB3lSTP3C', 'HS': 9613591.53816696})</w:t>
      </w:r>
    </w:p>
    <w:p>
      <w:r>
        <w:t>(491900, 9270445.128354128, 'EJh', {2597217.512128317: 'SY8WJ'})</w:t>
      </w:r>
    </w:p>
    <w:p>
      <w:r>
        <w:t>(2082688, 3731520.486177746, '9N', {8208164.527785671: 8908486, 5578168: 6625230, 8350140: 9406683.980134299})</w:t>
      </w:r>
    </w:p>
    <w:p>
      <w:r>
        <w:t>(1580406, 6961415.493755006, 'qyC8FR6pBipiiJRu', {3277175: 'N9cDN9Q7p', 'oz1Td8QBPb': 613411})</w:t>
      </w:r>
    </w:p>
    <w:p>
      <w:r>
        <w:t>(7803379, 7423969.126629549, 'X', {'ZrYnFNuMRuXg': 'aePiTdrWwxH', 9367045.686056586: 1676885, 'f2OAk': 2207803})</w:t>
      </w:r>
    </w:p>
    <w:p>
      <w:r>
        <w:t>(3891890, 3872681.667312091, 'H', {'sNl8GOhs6AScw': 'qIp2nz5', 'kwhZKSl4luh': 'c6slVCPTer8', 'yCyz': 3919655.9679527665, 'IJ5b': 9741769.025081422, '70SLXzJB2KWmKd': 7167412})</w:t>
      </w:r>
    </w:p>
    <w:p>
      <w:r>
        <w:t>(9504704, 1817919.5864813856, 'l', {'eyjSfWlnH9BUBLXhM': 9203285.860550245, 'tyZ04': 'P3jAwi1NZUQPw', 2609649: 9806961.375195704, 2380684: 'paEKoMk', 6271287: 'SdON'})</w:t>
      </w:r>
    </w:p>
    <w:p>
      <w:r>
        <w:t>(1348366, 2730776.782945952, '56snj', {20141.320786856155: 'iGapjBs12uf6IhJI', 4836532.049460265: '2wWD8Xw2', 'pGALOH': 4766877, 4028622.507151195: 'f7xnQBwMKFO'})</w:t>
      </w:r>
    </w:p>
    <w:p>
      <w:r>
        <w:t>(9549435, 4690638.368929997, 'oyTSndi2exJV0', {1744431: 9053945, 308866: 4220482.313027342, 1085665.951038084: 4346221.552534429})</w:t>
      </w:r>
    </w:p>
    <w:p>
      <w:r>
        <w:t>(977154, 9985788.375872344, '0lGVQ9WD3qI', {651858: 7577934, 135019.85566520604: 'HksuvHM3T', 'Dx5ID3': 924005})</w:t>
      </w:r>
    </w:p>
    <w:p>
      <w:r>
        <w:t>(9389440, 203649.23090076869, 'bgI8VMJEQ9VXo62Mr', {7781457.374973297: 'ZPxLmCjr3JB'})</w:t>
      </w:r>
    </w:p>
    <w:p>
      <w:r>
        <w:t>(9224079, 1359826.1090925634, 'k', {'NdApu7pa2': 3787432.168045547, 'xV2u16uYls6': 'te7qo6R'})</w:t>
      </w:r>
    </w:p>
    <w:p>
      <w:r>
        <w:t>(3589081, 2241424.2678139694, 'IEcPC', {6229395.945819525: 2203149.717380741, 6229990: 1341448.5941483246, 'bYhnzBXSxAA7GP8W': 8773505, 'iUak2LLTEx1jeeU9T': 3789986})</w:t>
      </w:r>
    </w:p>
    <w:p>
      <w:r>
        <w:t>(5817824, 7576597.013229976, 'CuH2Yoy', {3037674: 9450922, 5465639.9241258465: 775553, 760028.3298961219: 'U7RACqfZYs', 5059846: 4513008.140318841, 'ags': 1602848.1767174886})</w:t>
      </w:r>
    </w:p>
    <w:p>
      <w:r>
        <w:t>(6347286, 6734694.4471478965, 'p', {3407741.7659238027: '5eov8'})</w:t>
      </w:r>
    </w:p>
    <w:p>
      <w:r>
        <w:t>(4185756, 900270.1271127712, 'Y', {4545023.236184356: 6002387.629776959, '5K': 5119944, 4351098.344305403: 5819166, 3164823.099114913: 2670804.5988843255})</w:t>
      </w:r>
    </w:p>
    <w:p>
      <w:r>
        <w:t>(6122734, 4832696.243458602, 'u3', {6827808.102093091: 'w5vUoS', 6661708.627171708: 3404947.7676665764, 7908127.159297153: 8384491, 9634273.32137418: 'rhcmtbytLVVsV'})</w:t>
      </w:r>
    </w:p>
    <w:p>
      <w:r>
        <w:t>(7385753, 5441015.289018896, 'q0oLhzBAM', {'3dTKyOi9wMSv': 'YbZWgjKPFSzU'})</w:t>
      </w:r>
    </w:p>
    <w:p>
      <w:r>
        <w:t>(9306099, 642849.603663771, 'De', {1493382.792178608: 4759388.090483077, 247768.1731980508: 6127033.113075944, 4870193.00282042: 2063191})</w:t>
      </w:r>
    </w:p>
    <w:p>
      <w:r>
        <w:t>(2549935, 1114787.2805345193, 'KvA5RrSXJn5H0Q58u1v', {'ZbpDYUtu4Nx': 4041210, 4979026.441107727: 9126782.11264534, 'Im2BsD3aaFwHSIvbki5': 7635693.251022138, 5538343: 2764110.2052909583})</w:t>
      </w:r>
    </w:p>
    <w:p>
      <w:r>
        <w:t>(6227200, 5982404.9630784495, 'n0pYRmXK', {9511204: 6591019, '0FSB4nddG1': 5066924.98089623, 'l7Dnb7IKTM': 2545540, 4855678: 'puCZl8AnPMVSRa', 5045935.580948889: 4213608})</w:t>
      </w:r>
    </w:p>
    <w:p>
      <w:r>
        <w:t>(1858983, 2334944.4330665036, 'gLOF3HJnPHRiIplXf', {4093269: 3577420, 269949.55278139666: 3701255, '6H2': 9042911.986657402, 3411082.5734374486: 'S'})</w:t>
      </w:r>
    </w:p>
    <w:p>
      <w:r>
        <w:t>(8653259, 121516.41287855619, 'IUG1vT', {'Cnvnw': 8833376, 6529799.533446962: 'MRpW8sdjU'})</w:t>
      </w:r>
    </w:p>
    <w:p>
      <w:r>
        <w:t>(5870782, 737927.9473398181, 'ClTQhQRFZ2vdHfvGOWfI', {2451691: 4253794.732900566})</w:t>
      </w:r>
    </w:p>
    <w:p>
      <w:r>
        <w:t>(7208162, 6384419.950645289, 'qz9etPVB', {'T': 'Vy', 8892642.790169239: 4445507, 4834685: 6734419, 5353066: 6058029.517458644, 658985: 1275004})</w:t>
      </w:r>
    </w:p>
    <w:p>
      <w:r>
        <w:t>(3275305, 4353271.503381151, 'OSHsFRbRu8h6', {2532579.230430709: 'gvY7xSqdKRAuTFlh', 9543673: 229351, 4833126.525364171: '9kKV3KxqLPyOGh54VI'})</w:t>
      </w:r>
    </w:p>
    <w:p>
      <w:r>
        <w:t>(3663635, 9004648.180668814, '9lkEoOCSXY2J3yMY0p', {6168711.365564067: 'aV7NJX6ag2pSun84', 'OR38ilZkhCr6BStWb': 4576708})</w:t>
      </w:r>
    </w:p>
    <w:p>
      <w:r>
        <w:t>(7611392, 9193335.556377865, 'OYtqMwfLiDIVyQGQFtUC', {7496834: 4233822.097743151, 485534: 8772248})</w:t>
      </w:r>
    </w:p>
    <w:p>
      <w:r>
        <w:t>(8751759, 2862358.0402329084, 'gF5DHAATYvXZ13YMuAgv', {'jBvnpkBh4v': 6409993.729748189, 2201098: 'tAp6TSuUjeXe', 8178819: 6778991.059447175, 'Dbb7hcdvRcgrI': 8315164.729370056, 6313149: 9709846})</w:t>
      </w:r>
    </w:p>
    <w:p>
      <w:r>
        <w:t>(3997269, 7053373.78295314, 'lQ', {5542452.492737477: '8', 2241490: 3062865.4619715777})</w:t>
      </w:r>
    </w:p>
    <w:p>
      <w:r>
        <w:t>(31825, 4732951.798275945, 'p5StIlzT4K57g', {599527: 389444, 9774056: 3219843.322771849})</w:t>
      </w:r>
    </w:p>
    <w:p>
      <w:r>
        <w:t>(4664069, 1205353.8972747303, '2Uxm5EgRA6v', {1647479.0369326419: 2092733, 7326576.843911211: 'a8nFn', 3141104.658567795: 6269756.193355311})</w:t>
      </w:r>
    </w:p>
    <w:p>
      <w:r>
        <w:t>(8948999, 6717453.473320825, '5raeOPRTogUHyROBk', {'pTXjez': 943934.5100225561, 2444193: 'a1mQG8LZ3fgzVEoNo', 1000787: 4104454.72302318, 'icXtxPGwXwCFqiXi4d40': 'nxCdgjUe'})</w:t>
      </w:r>
    </w:p>
    <w:p>
      <w:r>
        <w:t>(2977019, 2330513.7467572168, 'p0v5BOz', {7633242.173936793: 'MAdkv0djPJBkCw'})</w:t>
      </w:r>
    </w:p>
    <w:p>
      <w:r>
        <w:t>(2820068, 5221404.49053277, 'CKdP789609nDf4', {8009257: 'ZkY', 1411850: 'FiBMJ', 3114102: 2079583.6706783643, 'QAGoYXyRkYL': 9181105.540363751, 4594491: '8P2C'})</w:t>
      </w:r>
    </w:p>
    <w:p>
      <w:r>
        <w:t>(5738895, 6403780.166457336, 'iZ0RBp', {8623292: 7802628.896176297, 4826198.502191958: 6302581, 9215639: 104928, 1613219.391750721: 577563})</w:t>
      </w:r>
    </w:p>
    <w:p>
      <w:r>
        <w:t>(3477984, 4953673.523230424, 'FZtYi0u400', {5091003: 'O', '80KJBdhz80yao2rdOgL9': 317024.35148361465, 8267104: 'fvR3ffJlp', 9135851: 'fgu3PdekgCQjGkgEN8I'})</w:t>
      </w:r>
    </w:p>
    <w:p>
      <w:r>
        <w:t>(7585399, 3777954.896276059, '4pW', {'8INgxEVaH': 'bxwna6AydnaS7RDT', 'sd1uwWyp3gPB': 'cEiq', 1376954: 9757953, 3372382.4560195124: 9190680})</w:t>
      </w:r>
    </w:p>
    <w:p>
      <w:r>
        <w:t>(5017182, 7644086.687057383, '8ZDvWe7DW3', {7784648.483982186: 7314724.567985149, 6636966.293527031: 5522906.897435379, 'SuVil': 'MzvCsbM73u'})</w:t>
      </w:r>
    </w:p>
    <w:p>
      <w:r>
        <w:t>(2592240, 691585.382652814, 'krDnKgh2hP43IG2Ob', {'Jf': 'PkKU', 'T1201ac7J3': 208104, 8103810.345887205: 3591248, 'Hi5lJkYCrj9Qe': 3074960, 'UIzH0FOrCoNy4boUP48': 'uarE2gF3jxxBp2Ip7hMW'})</w:t>
      </w:r>
    </w:p>
    <w:p>
      <w:r>
        <w:t>(9084588, 3706650.3313614675, 'aTQIAPJ9S', {5055904.809153634: 7404033, 'TSAq0': 6066017.707752854})</w:t>
      </w:r>
    </w:p>
    <w:p>
      <w:r>
        <w:t>(3319689, 6576859.581859402, 'NdSD7fhqLwOVoLd', {9877322: 6834746, 1443932: 6608442.56927307})</w:t>
      </w:r>
    </w:p>
    <w:p>
      <w:r>
        <w:t>(1063366, 559682.9614146104, 'Zrzghv9JXaVEOEDvlI', {5679538.823259423: 5183508, 2324010: 8798456, 'Zr2PiK': 2788313.332746589})</w:t>
      </w:r>
    </w:p>
    <w:p>
      <w:r>
        <w:t>(3852282, 3855746.218828021, 'pOBiUQvPKIFb5j0iY', {'sw': 'NRpmmg2bpoz9Z98Q', 3234008.586893329: 7709314.630249161, 6002763: 1288026})</w:t>
      </w:r>
    </w:p>
    <w:p>
      <w:r>
        <w:t>(9627747, 4239350.510099984, 'o1FFlkcsC0qq89', {'NR': 1854336, 6834731: 2328244})</w:t>
      </w:r>
    </w:p>
    <w:p>
      <w:r>
        <w:t>(2241082, 384466.3651295932, 'D', {'5Abi23rsPLiwVxAPsm': 2201570.141442325, 5200162: 5428273, 4021926.6716008373: 'hiGJ6iP5oXU4MQHjABk', 'V3lwbW': 9020676.753790973})</w:t>
      </w:r>
    </w:p>
    <w:p>
      <w:r>
        <w:t>(4399744, 9673573.023793876, 'Dkxt60yFi', {5308519: 9589080, 'imuV8kCpn': 'VLeX', 9972125.430797232: 7351283, 'poNN5Dosh0J': 'SsHQCnPDBzw4azq26'})</w:t>
      </w:r>
    </w:p>
    <w:p>
      <w:r>
        <w:t>(6406907, 5485591.330250071, 'z', {3047025: 9839627})</w:t>
      </w:r>
    </w:p>
    <w:p>
      <w:r>
        <w:t>(2487957, 5064976.2476344425, 'm7Lb1lB', {5132414.067646091: 677179, 'qd0YyuxFgv0cX8i': 'S0yFTXBh0Rz7NqD1uE6e', 7742956: '9Vbg3CKWtm'})</w:t>
      </w:r>
    </w:p>
    <w:p>
      <w:r>
        <w:t>(7242767, 725448.3089919516, 'OpBv4pRo8U938G0g', {'7LQUeyiWd3IVVSfqoCUW': 8797786, 4090825.6162404856: 7868427, 'gTBllmAFllVLcxcYW': '57qISUvbuus1', 6922796: 2771214, 'jGK8mCrjq7': 'xK'})</w:t>
      </w:r>
    </w:p>
    <w:p>
      <w:r>
        <w:t>(1241899, 391264.998474703, '05OeptOIV7gh3O1NsX', {'YY5QgyRVx2usxak': '0Y7e2', 'E0ebaAAW9Yild0': 148901})</w:t>
      </w:r>
    </w:p>
    <w:p>
      <w:r>
        <w:t>(6952630, 6357113.823935185, 'OV', {7431433.182960855: 1467347, 9866620.130243758: 1531560.1713707782, 7243488: 6060808.997225275, 7551962: 4309453})</w:t>
      </w:r>
    </w:p>
    <w:p>
      <w:r>
        <w:t>(8902983, 2657544.0029009944, 'T7wYSFXfJfXwMjV9VVMp', {3416964.1557583576: 'cQwGjmIUqi4qUOA66F', 6088758.204214367: 'z3H3rr5FznoXExuo2'})</w:t>
      </w:r>
    </w:p>
    <w:p>
      <w:r>
        <w:t>(28774, 8649703.15811606, '0yawfT', {'WvyI9T8UfOdQj4DP': 284301, 'e8': '8tRdb'})</w:t>
      </w:r>
    </w:p>
    <w:p>
      <w:r>
        <w:t>(6652562, 873977.3957895559, 'TqBJiw1yFP', {838682: 8648692})</w:t>
      </w:r>
    </w:p>
    <w:p>
      <w:r>
        <w:t>(8733375, 3071253.526961133, 'urYDQpGLl', {'VPoxHZ4xj': 7982136.93695751})</w:t>
      </w:r>
    </w:p>
    <w:p>
      <w:r>
        <w:t>(1099578, 1875748.2327193974, 'OoXGiqj5eb9', {8697684: 'O2dLUrvAcNIVHhVLubjr', '4tnuEtJ0PcT0wUdyYK': 'NBSgo5wqLQVQtTfO'})</w:t>
      </w:r>
    </w:p>
    <w:p>
      <w:r>
        <w:t>(5999427, 7017372.307731855, 'hksGNhwVeghgsVQ1Z', {1800828.0476312276: 4487144.223044683, 5739472.369650367: 'zJ0xVqYLfF'})</w:t>
      </w:r>
    </w:p>
    <w:p>
      <w:r>
        <w:t>(1596967, 701880.3161210163, 'CO1LjthYqx7', {2712480.8076784643: 8287639.427018064, 6518125.010496574: 'Tlsm', 627670: 3935295, 50278: 5243792.327444808})</w:t>
      </w:r>
    </w:p>
    <w:p>
      <w:r>
        <w:t>(2881251, 9640220.342182023, 'eZbow38pP1MbRdS7JFXQ', {18970: 81261.68718853632, 6621393.884154727: 627869.0927309283, 1384598.4920272825: 3873945})</w:t>
      </w:r>
    </w:p>
    <w:p>
      <w:r>
        <w:t>(2199263, 4540592.936166234, '9qJ4', {3404194.468273665: 'Sjgbz', 8946714: 9796208, 8308788: 'B'})</w:t>
      </w:r>
    </w:p>
    <w:p>
      <w:r>
        <w:t>(2182552, 2915928.514030928, '4aSFkaVoyL251eci', {'vQx3pK4oBom141iFT': 'YcK1ISb4o8', 5408509: 4319483.620434347, 'i8s6tHm0QHnqwjYMuW7q': 8381909, 5064885: 'hgOEhGjqGl3uauRq', 6079082: 'T'})</w:t>
      </w:r>
    </w:p>
    <w:p>
      <w:r>
        <w:t>(7812699, 5168261.463895477, 'zxOh2nOL6vBAjJa0di', {7998884: 4326476})</w:t>
      </w:r>
    </w:p>
    <w:p>
      <w:r>
        <w:t>(1127045, 5718446.531756319, 'J3aG9', {2895810: 1394825, 'fwjR3JruCe6r7bBxx': 'ClQ0'})</w:t>
      </w:r>
    </w:p>
    <w:p>
      <w:r>
        <w:t>(9329573, 1518256.5799456083, 'un7SaoCot', {7088103: 'AjkQcO', 7014805: 9458839.67627149, 1165551: 3360360, 'MR4u9QORzqC9rl': 'j3OmjmRBt7Sfm'})</w:t>
      </w:r>
    </w:p>
    <w:p>
      <w:r>
        <w:t>(6338914, 489603.6379581714, '16EOwagEO3t4haPJ', {8041156: 'hg8n2c', 'yEoS4BNuZazKuPBjgXz': 8827884})</w:t>
      </w:r>
    </w:p>
    <w:p>
      <w:r>
        <w:t>(2896767, 4276610.91668327, 'nOvqXOfKzcC186dR', {'SQrOuU4WVMx': 206578.2035855912, 9434281: 'vpBfd2BtPGMsXTVf', 9536034.464377701: 2741042.164034031, '5cKh7UJ': 'E9pn'})</w:t>
      </w:r>
    </w:p>
    <w:p>
      <w:r>
        <w:t>(7823908, 828164.9668870905, '9jFnA2jAn25sdhb7', {8664076: 'RilPPM', 5382328.404718295: 6449999})</w:t>
      </w:r>
    </w:p>
    <w:p>
      <w:r>
        <w:t>(9958826, 2518376.912345459, '0FdVBPs9MuGRs0s1', {4211814.547235054: '35xBUlq7Sk7WvG53', 'PH8V2AeikGshXZGf': 2547766.582287686, 8594275: 2224334.5044093854, 1385177.8919637091: 'TtDPziwBaXXv7p1', 'M8tTQt4Y': 'VJ1dZXx60DQTCw0gu'})</w:t>
      </w:r>
    </w:p>
    <w:p>
      <w:r>
        <w:t>(1065272, 6235167.717114969, 'pl', {'nUjoeL': '2Rg99B', 'JtKy5WEFJxkqPvymzeV': 9191279.23090065, 'h00lmVCjpQd': 'USAhJsVmQVze16or', 8676201.945412986: '46HNsUKOdb18sM'})</w:t>
      </w:r>
    </w:p>
    <w:p>
      <w:r>
        <w:t>(8915095, 2202272.306141283, 'D', {9884918: 927548, 755085.162809459: 7400110.614261409, 'Ve6oein6I5GlJ': 952097.2480139856, '0I77SyctOayT2vxO': 6433407})</w:t>
      </w:r>
    </w:p>
    <w:p>
      <w:r>
        <w:t>(1369429, 1488823.7065365927, 'h9fbJZnZ5c1j6X', {'Mxv2I': 'qG6d1gnBfNt6y11qf2t', 'G': 3891142.4603993194, '2': 7144925, 'cpb59xmgPXX1': 8046268.556917262, 'C': 9432938})</w:t>
      </w:r>
    </w:p>
    <w:p>
      <w:r>
        <w:t>(4196397, 4256284.884436815, 'u', {'oUz9cFAT5Ou5pnEJE1d': 6322882.251548168, 'zcubQsRLPr': 8082511.560063823})</w:t>
      </w:r>
    </w:p>
    <w:p>
      <w:r>
        <w:t>(9919362, 7341658.99128137, 'XYRp3uRxclQHMS', {6586693: 690169.5645049243, 'yBdS1EvXkjs5UD19n': 6650018.21340319, 2258846: 3201313, 'MUNbwqX2VVZMOi': 9537978})</w:t>
      </w:r>
    </w:p>
    <w:p>
      <w:r>
        <w:t>(2894111, 4261963.83168499, '6CrutEg', {7047989: 'tFiUVyWJtLSAiU', 2385437: 4334.840177592225})</w:t>
      </w:r>
    </w:p>
    <w:p>
      <w:r>
        <w:t>(4242622, 5655485.264648253, 'W8mUqCJesW3', {6762049.141970368: 8729997.163037894, 702585.2929728082: 'N1PKekso3Yu3JCPkb'})</w:t>
      </w:r>
    </w:p>
    <w:p>
      <w:r>
        <w:t>(6125106, 7512931.597877204, 'g3', {5504068: 6183437.494875329})</w:t>
      </w:r>
    </w:p>
    <w:p>
      <w:r>
        <w:t>(2157492, 6665150.6129689235, '9q2ug22rbCDNdwWwV1', {9592667: 6792584.535357072, 'u': 7396792, 3268929.1006571543: '1P2E16DbX7aTZL', 3840732: 'CBH6UO1Su86k'})</w:t>
      </w:r>
    </w:p>
    <w:p>
      <w:r>
        <w:t>(8337175, 6945367.4233214, 'wdHtFcQr', {2807735.3518430246: 1335292.1199099899, 251842: '60z'})</w:t>
      </w:r>
    </w:p>
    <w:p>
      <w:r>
        <w:t>(8534997, 1555817.6639934473, 'MtPdIQ1lp7YKL46Nb', {6434065: 1005798.4614730409, 'j': 'ySBZuEx'})</w:t>
      </w:r>
    </w:p>
    <w:p>
      <w:r>
        <w:t>(4835683, 8200110.939206821, '8tCrGnpIKk', {4892058: 3821166.99637816})</w:t>
      </w:r>
    </w:p>
    <w:p>
      <w:r>
        <w:t>(2528813, 3745844.115579954, 'd', {'O2rOudP': 9453057.135401055, 9104688.164913693: 640782})</w:t>
      </w:r>
    </w:p>
    <w:p>
      <w:r>
        <w:t>(5067973, 300960.84572740935, 'YcCNW8wxwRcsKX', {767112: 4026064.02704618, 'Kfd': 5019107.734536957, 8408838.615103101: 'o8a', 8644926: 5444886, 3509252: 5194156})</w:t>
      </w:r>
    </w:p>
    <w:p>
      <w:r>
        <w:t>(7280870, 2517553.756384224, '282sglJ15lLzk3FJI4Z', {5545153.448257264: '5jHJKi', 853019.6559399994: 9411190.574321287, 431168: 'ceigAAY4qsL'})</w:t>
      </w:r>
    </w:p>
    <w:p>
      <w:r>
        <w:t>(5979152, 7826030.4943895275, 'jHJJmwfqvpaAN4wJk', {'pHx53n7': 6096113, 465706.1158343645: 8408384, 7148327: 8722338})</w:t>
      </w:r>
    </w:p>
    <w:p>
      <w:r>
        <w:t>(725715, 3074971.7846065196, 'McJO', {'a': 2636911, 5550836: 'xbypUG', 575834.2347243394: 3435081.9541122136})</w:t>
      </w:r>
    </w:p>
    <w:p>
      <w:r>
        <w:t>(8497965, 7121838.530996322, 'rwPF', {'uCg1IGstUhwXCN0y': 7577778.629343187})</w:t>
      </w:r>
    </w:p>
    <w:p>
      <w:r>
        <w:t>(1278015, 7911845.239445699, 'L', {'NDpfRw1JZwWZFh3b': 6724302.191416418, 2000434: 4334276})</w:t>
      </w:r>
    </w:p>
    <w:p>
      <w:r>
        <w:t>(2491218, 4814650.879355459, 'us', {5530559.011998382: 9078842, 1690451: 9758972.70878133, 'HFrM7lSz5pPGup': 4934476})</w:t>
      </w:r>
    </w:p>
    <w:p>
      <w:r>
        <w:t>(6883340, 1409632.5513531016, 'Wi4wfmJ0U3K', {181676: 6929392.27755013, 'YQtlzCeZ33UbMEAwFCD': 5248544.988392785, 3124729: 1338807.7844066904, '5z': 2841269.1927028266, 'xBjecl5tmdjSsTH3gSyC': '9jT5MWnXjM5R49o1nj'})</w:t>
      </w:r>
    </w:p>
    <w:p>
      <w:r>
        <w:t>(2001239, 6883886.690397728, 'FW1', {'4zr4e8': 3109328})</w:t>
      </w:r>
    </w:p>
    <w:p>
      <w:r>
        <w:t>(7958406, 1467090.0045054958, 'U6jJj6', {'WE': '67LMwoc9', 578280: 'cS'})</w:t>
      </w:r>
    </w:p>
    <w:p>
      <w:r>
        <w:t>(7245838, 5846024.6612105025, 'eq', {'80aWOqCix0g1lDcU': 7511102.055734249, 1424588.7445093896: 8924552.150280349, 1578566.3598454304: 'qdKdLiA5jHBPn6Vo'})</w:t>
      </w:r>
    </w:p>
    <w:p>
      <w:r>
        <w:t>(4057000, 5050106.759573502, 'yC7URQeTicX5C95Z6AM', {2124765.04761681: 6045405.921189565, 690324: 3291787.6519172564, 1137578.4957112244: 8391438})</w:t>
      </w:r>
    </w:p>
    <w:p>
      <w:r>
        <w:t>(3564058, 2985854.711513153, 'm', {4784610.845300079: '4', 'CDdOvcE': 5023995, 9119660: 6900131.168489525})</w:t>
      </w:r>
    </w:p>
    <w:p>
      <w:r>
        <w:t>(8313453, 702178.4631504602, 'F4Khq50RD8wUR', {7102999: 'gl0rWq7', 198833.37007475688: 7343246.616609288})</w:t>
      </w:r>
    </w:p>
    <w:p>
      <w:r>
        <w:t>(2371274, 1229491.110375901, '1nQjob828FJneeqAv', {8576492.656884577: 1411741.8937290881, 123191: 6559987, 'AjKvvN': 7571952.858066614, 'fmDXflF': 2052520, 4426306.882649657: 1446479.648643635})</w:t>
      </w:r>
    </w:p>
    <w:p>
      <w:r>
        <w:t>(4969832, 2707573.5082566454, '7kIaQP6rCmcHEIzbv', {9691144: 214031})</w:t>
      </w:r>
    </w:p>
    <w:p>
      <w:r>
        <w:t>(9224252, 3367833.0374526056, 'CHM', {'j5bEMI9dUDQWs4': 'E', 5425674: 3302372.798792318, 1915353: 643312.3180290612, 3123647: '3prLhJmP11m5fSknVlr9', 3653347.923916175: 7104836})</w:t>
      </w:r>
    </w:p>
    <w:p>
      <w:r>
        <w:t>(190921, 324575.0578504447, 'rL0B6pgJTInD6y0FD2m', {1154540.0090587165: 6868027.7179895975})</w:t>
      </w:r>
    </w:p>
    <w:p>
      <w:r>
        <w:t>(4629718, 3098318.045910606, '32aB', {8279747.82133715: 4933748.936614621, 6818491.56266729: 'I3F54ggn08B65jC6yJE3', 'S': 760434.9919646181, 'WLNi5': 8186189, 738180: 'Idnif9TBJ'})</w:t>
      </w:r>
    </w:p>
    <w:p>
      <w:r>
        <w:t>(3479777, 5363786.479673192, 'vE8jSCaYsXW', {4228820: 9450249.649244918})</w:t>
      </w:r>
    </w:p>
    <w:p>
      <w:r>
        <w:t>(4606562, 7750358.926964233, 'Tdo', {5373537.110108361: 'ov3UlNMEYIVvmR4'})</w:t>
      </w:r>
    </w:p>
    <w:p>
      <w:r>
        <w:t>(6585339, 2107019.823354904, 'luxysHDYsXJBOIlZglu', {'5QyVBNLZzuMAAKi3': 6342661.756597577, 324362.42861313414: 6346658.8184984345, 'uhE': 8942488.941979645})</w:t>
      </w:r>
    </w:p>
    <w:p>
      <w:r>
        <w:t>(3057241, 5280437.659194981, 'shxkshKl', {8701061: 3575734})</w:t>
      </w:r>
    </w:p>
    <w:p>
      <w:r>
        <w:t>(3917428, 9111216.904434716, 'YiH', {8278895.386933696: 203627.83892292625, 'kj8sV69FlV': 5861463.744460457})</w:t>
      </w:r>
    </w:p>
    <w:p>
      <w:r>
        <w:t>(6158535, 2330601.341645735, 'w4ULpWnNLBwsMYwGg', {2664096: 5103407})</w:t>
      </w:r>
    </w:p>
    <w:p>
      <w:r>
        <w:t>(9466806, 5202306.26841608, 'wcoB6h3e', {2463915.864643186: 8744938.500572924, 's5XmT35RA': 'cExPjSWXp1NHTRhmae'})</w:t>
      </w:r>
    </w:p>
    <w:p>
      <w:r>
        <w:t>(1773599, 9772439.675581252, '4', {6850047.294898403: 8041338.203365741, 8248465: 8671750.19396837, 'wEcRwByG7Ss5sij': 7240833.071904791})</w:t>
      </w:r>
    </w:p>
    <w:p>
      <w:r>
        <w:t>(270248, 7511284.395767518, 'J7JCU1DCS7tDMnbbIl', {3420800.6481805686: 'Y', 4671577.117855381: 'HGflhFaao2dHd8Ce', 1903247: 'N78NFO', 2390465.780728397: 3027627.2992369235, 9656185: 9714760})</w:t>
      </w:r>
    </w:p>
    <w:p>
      <w:r>
        <w:t>(2127358, 5633827.427171937, '8dMkFc', {2516739: 'xOjo0KwyBLwnqXxGl0m', 7980754.78583397: 31302.085513040813, 'eW3Qys': 61563.624228344604})</w:t>
      </w:r>
    </w:p>
    <w:p>
      <w:r>
        <w:t>(9366651, 7384362.345234769, 'RsaTouBnKOugz4Em2PC', {'FBDjQQkB': 5937617})</w:t>
      </w:r>
    </w:p>
    <w:p>
      <w:r>
        <w:t>(1991911, 6639612.570287284, 'dADkL4lXaCtFTVC', {'W1HhBjlpvyLbTvBK': 1956787, 3496632.0811115913: 7332330.798115985, 9607895: 'Qcw0jS5BR4L', 'q98MGlVwLeacTl4UkiW4': 2235743})</w:t>
      </w:r>
    </w:p>
    <w:p>
      <w:r>
        <w:t>(8780294, 7246725.380153454, 'HodqI', {'HzPWtvaoN2orosIG0x': 'pj6CtOEdtP', 9088685: 4882836.416056588})</w:t>
      </w:r>
    </w:p>
    <w:p>
      <w:r>
        <w:t>(9792550, 1496337.6773815718, 'tcFKGiqgF0jxgw', {'mr6U': 'QXR7hkgcnIzmf', '1Qy7MWs': 5568059, 308512: 5557480, 'B0Yn7J4PVFplPNDIYrGH': 4034465, 'RdOeIq5vdZAj5Z8NI5C': 6979050.331888019})</w:t>
      </w:r>
    </w:p>
    <w:p>
      <w:r>
        <w:t>(1464555, 2709263.515449735, 'QfEMm', {2153451: 'O0VS'})</w:t>
      </w:r>
    </w:p>
    <w:p>
      <w:r>
        <w:t>(8699543, 8750903.871822393, 'v', {3605526: 'HgxjpYuDRpaTcb'})</w:t>
      </w:r>
    </w:p>
    <w:p>
      <w:r>
        <w:t>(6144856, 8817125.508445695, 'AT8XYpjnG4HXIYFHS', {5522954: 5665551.900242688})</w:t>
      </w:r>
    </w:p>
    <w:p>
      <w:r>
        <w:t>(2351635, 1757154.4412008654, 'Ef5GBdmuPEK', {'zPVrxZ': 5491316, 3507426.8530364614: 8911947.667145286, 5059778: 'A1IE4JDhqBsRI', 9329028: 5165744, 5009890: 5454022})</w:t>
      </w:r>
    </w:p>
    <w:p>
      <w:r>
        <w:t>(9073179, 8164979.053437753, 'SeQqBfNzIH2gdH', {8489728.713154841: 176740.30038723475})</w:t>
      </w:r>
    </w:p>
    <w:p>
      <w:r>
        <w:t>(2172068, 9613697.955821011, '3l2QKih4koOt', {9491225: 7387516, 'cUWdTcqqoV7yrDoiv': 9821635})</w:t>
      </w:r>
    </w:p>
    <w:p>
      <w:r>
        <w:t>(5321222, 796311.9390055728, 'TmwAYAlnaS1S', {'7yw1': 5027887.588346616, 1974784: '9DAs3AVPSrjtrcvK4'})</w:t>
      </w:r>
    </w:p>
    <w:p>
      <w:r>
        <w:t>(5803028, 2152690.4092669184, '8SYo8le1kDCz56woz', {'8zKMmM': 5283405.32000894, 9922744: 1122936, 'J5pSxBCvtBU1P9cVHh': 3312265, 9674965.741136983: 3733827})</w:t>
      </w:r>
    </w:p>
    <w:p>
      <w:r>
        <w:t>(5988154, 8386581.251685774, 'q85G4BoMwsR0', {728766: 483727.68844979984, 8511401: '9zxUbm1D9LlH5huA', 'dHurzV95gM': 'sKBLtw5v3e5Qt', 6139524.129344469: 6358834, 'aQJJ8ncY': 544942})</w:t>
      </w:r>
    </w:p>
    <w:p>
      <w:r>
        <w:t>(9068677, 4255614.010694867, 'HQJKda6b5o7pRGz', {5882884.550000178: 'hmwCdyMh'})</w:t>
      </w:r>
    </w:p>
    <w:p>
      <w:r>
        <w:t>(9582717, 8339132.822936604, 'L', {'LEJoX6': 2458357.4225020744, 7239426.131389729: '3I'})</w:t>
      </w:r>
    </w:p>
    <w:p>
      <w:r>
        <w:t>(1991491, 180410.80945126797, '4dPALiDSPiznvd', {3323357.9296719073: 3927423.437230659, 2573170: '6Er7fCAXv5', 7332458.706883836: 291607, 5545173: 'QgSWB'})</w:t>
      </w:r>
    </w:p>
    <w:p>
      <w:r>
        <w:t>(1427077, 7565770.1724391235, 'zKtITNZhwrfBKWXnFQs', {7863400.868936939: 'cdpVlCu9RgJUji7FCYX', 3069182.461500745: 'mhcp59A5QK', 'Lxish': 3421268})</w:t>
      </w:r>
    </w:p>
    <w:p>
      <w:r>
        <w:t>(8875042, 9546993.97319281, 'XZub1Fkn5Z4DCre8', {'FQcH': 1359833, 5204547: 3696468.2673914875, '9jk1AK89ZCOWtXDC71mj': 'pZ', 'seAwrung44BvEn': 2094715.2254994295})</w:t>
      </w:r>
    </w:p>
    <w:p>
      <w:r>
        <w:t>(9896887, 5554303.413298752, 'OYHB9KXA4Y3q0RxgNKAf', {2118517: 'uQbBiER9TEpYb4AT0mV', 1206965.025578296: 8802007.34998})</w:t>
      </w:r>
    </w:p>
    <w:p>
      <w:r>
        <w:t>(6484461, 8740906.40992092, '1c3tZFcAVjG8i9glEe', {6552085.029486084: 3133706.7213530177})</w:t>
      </w:r>
    </w:p>
    <w:p>
      <w:r>
        <w:t>(31141, 1036821.53461366, 'M', {5154496.0697205225: 1832992, '5t5xN8LWKCo': 'LH32qYSdzribWz95U', 4594645.649863108: '1SAY'})</w:t>
      </w:r>
    </w:p>
    <w:p>
      <w:r>
        <w:t>(94778, 9028128.399528164, 'c5zAFyM5Zt', {1805143.1034380295: 9994253, 2526620.3196419436: 5641608, 'hEKVHo12O': 'Zv1RJTXIBAMRo5o83yc'})</w:t>
      </w:r>
    </w:p>
    <w:p>
      <w:r>
        <w:t>(5588636, 8356133.340054748, 'dQz2bPbRmYRMr', {3273093: 6626281, 9306544.921602016: 3141510, 'Zk7UKYw': 'XMKd2U4IAB8', 5593074: 9690509.40240033, '0A2M5SC1QUC5K': 6389905.024609458})</w:t>
      </w:r>
    </w:p>
    <w:p>
      <w:r>
        <w:t>(9874012, 7154362.287701397, 'hlQEo7bNL5Apj', {'vt7FOuyd8zi': 6549508, 3022007.739351609: 4706717, 4806161.51054976: 'oPEHQvt2YqnDwczHGAn', 199123: 'n2t6'})</w:t>
      </w:r>
    </w:p>
    <w:p>
      <w:r>
        <w:t>(8532139, 5103793.773992942, 'z7fsxaAx', {8134298.215774127: 6459889.693436533, 8255396: 8799260, 'rqx9cOKeWw7waMi': '5', 'a62kt2rD2N': 'TDjn', 685588: 2749502.732638176})</w:t>
      </w:r>
    </w:p>
    <w:p>
      <w:r>
        <w:t>(1110093, 2214398.9608556814, 'N5ngVXfyn', {6171846: 2120286.173250121, 5765964: 3251350, 'GS': 4329255, 750400.3339204201: 9715875})</w:t>
      </w:r>
    </w:p>
    <w:p>
      <w:r>
        <w:t>(7237376, 6477260.031888436, 'uiFkC2jzNT6E', {2979024.26409018: 6096789})</w:t>
      </w:r>
    </w:p>
    <w:p>
      <w:r>
        <w:t>(9453150, 8805613.979978321, 'ADO29jB8ddOFgjkNG', {5711622: 9173939, '8a8JA5eWs': 1883885, 'i8NtEubNrlzw1nV': 1608227, 5964368.985245486: 9312152.170407504, 9174739.022970432: 3258557})</w:t>
      </w:r>
    </w:p>
    <w:p>
      <w:r>
        <w:t>(7559286, 1494685.582824452, 'DfV3TL', {7820354.079566102: 'Pr0C9IzNxmlSzXq1GgZl', 3055031.4863797002: 632506, '992LzS9idMRBDl7': 6705414.430736046})</w:t>
      </w:r>
    </w:p>
    <w:p>
      <w:r>
        <w:t>(3650604, 4751036.653345394, 'RNlo6AzRosgzm2T0rpF0', {'yNEVxt30HxTqS6wUJc': 'NyJQHiA3AdPmpYOC1', 2358731: 'CxV', 8306635: 1866084.6518502505})</w:t>
      </w:r>
    </w:p>
    <w:p>
      <w:r>
        <w:t>(2014369, 4248439.164406685, 'myCPzzchDzY3qN4Trk', {'P6': 6425385, 9099184.01897576: 'SpZD0AyQQxaeJg', 9468421.57842712: 'xVDvVWNE', 'V43e': 4295631.235468348})</w:t>
      </w:r>
    </w:p>
    <w:p>
      <w:r>
        <w:t>(1391193, 1425588.0041716762, 'qygQwZWZ8', {5950544: 317007})</w:t>
      </w:r>
    </w:p>
    <w:p>
      <w:r>
        <w:t>(8625341, 1360519.0278922885, 'Z', {4102733.7496880135: 1786340.6394268079, 5343021.119609411: 9859113.435365168, 'tSwbCLbeShRyGo69': 4358309, 'TdDolks': 629542.3099894737})</w:t>
      </w:r>
    </w:p>
    <w:p>
      <w:r>
        <w:t>(1147832, 7787678.814801805, 'CY3QM19oeL9yqB', {'mI20japXBc': 'RL8wHffr7UXa5XOv', 9127286.693200752: 8653750, 885073.3924235355: 9120535})</w:t>
      </w:r>
    </w:p>
    <w:p>
      <w:r>
        <w:t>(9616942, 3553152.0826730933, 'z', {6539855: 7003732})</w:t>
      </w:r>
    </w:p>
    <w:p>
      <w:r>
        <w:t>(3743025, 3262571.557075623, 'aAqpkgyHwHn5n6nVv7', {'G3elv1PF9lmUpS9TRHo': 196463, 6383545.820917906: 1979947})</w:t>
      </w:r>
    </w:p>
    <w:p>
      <w:r>
        <w:t>(1871318, 9005557.846145403, '6K', {'ICLo6st6zfWRG': 1597488, 2176983: 3392117})</w:t>
      </w:r>
    </w:p>
    <w:p>
      <w:r>
        <w:t>(5164848, 7298243.559443428, 'zrbhTYiLlQK5j8h', {5703931.197311709: 'ZIMDb4zlt803CBZLy3RZ', 5120018: 9202574, 7239998: 8870868, '363': 1721230.8715191814, 7347331.737157815: 8382819})</w:t>
      </w:r>
    </w:p>
    <w:p>
      <w:r>
        <w:t>(5762471, 2798192.2608331987, '349I0vCYt80WoFCT', {2543728: 'kSVFcdTPV', 1689383: 7458568.477020741, 3962652: 'BUZklrDNGjq30AjDDtgn'})</w:t>
      </w:r>
    </w:p>
    <w:p>
      <w:r>
        <w:t>(147114, 4136935.6061794437, 'tLvW', {1226271.4532751818: 'vMqVONnxHuJNCtWh7', 4071956.1116849277: 9641202, 2937252: 'gaRILZqdIsYU5HWrC', 6361283: 'bMdG1IS4HybCK7q', 9854737: 8030120.8304189695})</w:t>
      </w:r>
    </w:p>
    <w:p>
      <w:r>
        <w:t>(4539377, 2466304.883665652, 'D2ruI5tChMK', {3570054.4486136297: 9012460.550986407, 2716055: 'ion7uX3I', 1011130.0898708431: 3027755})</w:t>
      </w:r>
    </w:p>
    <w:p>
      <w:r>
        <w:t>(5965219, 183144.7189649116, 'EZ7Hk', {'7uTKuC2mr0MMX23': 'zROQ8VxjmA33f8QI', 'kQQXnlZy3SKcd': 'msRFl8UFiO7fOT1oy'})</w:t>
      </w:r>
    </w:p>
    <w:p>
      <w:r>
        <w:t>(6795196, 7397961.851337604, 'pH1VOzGyWRevuCxCP', {9090758.610389048: 9381940.179861376})</w:t>
      </w:r>
    </w:p>
    <w:p>
      <w:r>
        <w:t>(9969541, 1886053.4420354413, 'YLB0c97xbYnsh7', {1674180: 'urUV3PrkNo44urywVhG5', 7090496: 1469091})</w:t>
      </w:r>
    </w:p>
    <w:p>
      <w:r>
        <w:t>(3469828, 3077946.4464835883, '9q', {2272334: 5575956.912188595, '7': 'H'})</w:t>
      </w:r>
    </w:p>
    <w:p>
      <w:r>
        <w:t>(2216215, 8830608.318038773, 'D5vDfASV1Zap', {'q6RK': 5684494.029869684, 'OIjqBJpAbXQQ3rfMihV': 5719884.7397344755})</w:t>
      </w:r>
    </w:p>
    <w:p>
      <w:r>
        <w:t>(4309924, 6894385.64406229, '7vInvpEu', {'yoXIARneo': 378652.76383370225, '1D9vR019qZQ': 292955.2626547904, 8711757: 'cgN3WOjfwVzkd4zRoItK', 3343185.913272637: 6553187, 3869895: 'qtCd0AIqGnkcznyU7WG'})</w:t>
      </w:r>
    </w:p>
    <w:p>
      <w:r>
        <w:t>(3566554, 4022570.351440644, 'LvE6oZn9n', {'JEjyXoGsqbOgYO9QeT': '6Iz2D0UkwAN4gQr5', 'HFhhKHbubV': 'yFf', 'Cy00t5utQsxOym': 9840152, '7phQKEVFWSff': 1206468.4557792193})</w:t>
      </w:r>
    </w:p>
    <w:p>
      <w:r>
        <w:t>(8970920, 9923473.422284137, 'LhouOwZ1G6zWl9c', {3994363: 'CEjwiJhE', 5765401: 'WtowvGQW'})</w:t>
      </w:r>
    </w:p>
    <w:p>
      <w:r>
        <w:t>(3152469, 351386.7126110104, 'cWH', {'HrpQMxE2xj': 8742386})</w:t>
      </w:r>
    </w:p>
    <w:p>
      <w:r>
        <w:t>(8668966, 357149.9435894887, 'wVjTy1L0Qdw1b2O', {'vossHWOzvQMcZYFQ6nG': 7788163.097005586})</w:t>
      </w:r>
    </w:p>
    <w:p>
      <w:r>
        <w:t>(5470938, 5068271.23448837, 'wSqPGKDUyMviGDVXLAu0', {'Vr': 2077151})</w:t>
      </w:r>
    </w:p>
    <w:p>
      <w:r>
        <w:t>(5994709, 9721618.649514655, 'po6xDsyFOeM5', {1554656.0232984198: 'I8M7Rsv1Hskeqti', 4925679.86677355: 3713192.8883103416, 4261408.209765063: '4', 'lbEmc3gWtx5UIo': 4273382.98975941})</w:t>
      </w:r>
    </w:p>
    <w:p>
      <w:r>
        <w:t>(3197239, 9782605.410955748, 'i6LmLE2j3WfZVJGK', {7927333.566908622: 'dnfW'})</w:t>
      </w:r>
    </w:p>
    <w:p>
      <w:r>
        <w:t>(2616179, 2550061.970102264, 'NRt6lZGd', {4769980.572171653: 'Y6yKwUrXJ', 'xMiby5a9KxJ': 7239345.884520314, 2351357.227831753: 1605967, 560602: 9330302})</w:t>
      </w:r>
    </w:p>
    <w:p>
      <w:r>
        <w:t>(6919426, 7928401.229456807, 'SFiUUa1ldiTdj0ICj8S', {9348461.369925655: 9093320, 2704483: 922154, 'SfFZhEmDQDhT1bQf0': 2944358.7652019453, 'x8RDoPl1wz65vPRBA9f': 3374547.1946859285})</w:t>
      </w:r>
    </w:p>
    <w:p>
      <w:r>
        <w:t>(6665432, 162301.1132586949, 'tEk9n2AQgu3fwN5NH9Qy', {3050158: 4147730})</w:t>
      </w:r>
    </w:p>
    <w:p>
      <w:r>
        <w:t>(4263429, 9714407.92022579, 'L8lGK', {'OQvEuArUJL': 'dZcAAHBK45UMR', 'NpJVC4AeyW': 7160105})</w:t>
      </w:r>
    </w:p>
    <w:p>
      <w:r>
        <w:t>(9898768, 744107.9134900852, '0b36iZmo7sZTQmzr3A', {'f9OuiJ7pevsWIWn': 4575791.96584307, 'QXibzlfp4oVpMmOQg5Go': 'y', 8457992.092917915: 'JL0JUlJ5Iu5'})</w:t>
      </w:r>
    </w:p>
    <w:p>
      <w:r>
        <w:t>(2011239, 2738410.5843953434, 'l4', {3365569: 1975847, 7540270: 1018097, 2220093.34310052: 'vCqX', 4621461.076708523: 7031460, 8356741: 8719099})</w:t>
      </w:r>
    </w:p>
    <w:p>
      <w:r>
        <w:t>(9511191, 8763570.237622112, 'e2HRPNoLZdiTHJg', {'tgUiBxCVkR7ZBI': 6086550.367403206})</w:t>
      </w:r>
    </w:p>
    <w:p>
      <w:r>
        <w:t>(6034761, 6671352.402195032, 'iUCpBO2', {9708165: '2Ym51yZPlF', 'OiWF4NHvGi6mz': 'KXjq', 2662403.1369467005: 9991942.575105755, 8644908: 4671950.959311932})</w:t>
      </w:r>
    </w:p>
    <w:p>
      <w:r>
        <w:t>(9681514, 5171381.729456872, '1Dk0ACcoVnZUhPKfi', {9852733.9462624: 'TO7FlxXhbwmTQ8OAPPj9', 'IQzVT': 'kzBq6qtAAg280V14LJI', 5687652.015864497: 1126230.8724001325, 'EJBxvLW3G5vcY5UcGv': 9924606})</w:t>
      </w:r>
    </w:p>
    <w:p>
      <w:r>
        <w:t>(6514259, 1981132.728605519, 'Fcue23M42fbFe', {2368661: 3419258.129629866, 'lup1JZXX': 5629675.800386977, 1706720.4966831794: '3ac22sA0mPIMRZkTXon', 'Si32': 1573356})</w:t>
      </w:r>
    </w:p>
    <w:p>
      <w:r>
        <w:t>(1711218, 8086784.241534657, 'vMdifuLYenMouD4NW', {1974030: 8162434, 7608663: '5TseifQ5s8iJgV'})</w:t>
      </w:r>
    </w:p>
    <w:p>
      <w:r>
        <w:t>(4017806, 52132.98287013779, 'TUAeyLZ69J', {708607: 5204436.050135954, 2648961.2038984634: 'Jg9icE0', 'jTc2aAJpp': 'neeoqWLpoVtm5hUM8kv', 9018744.62177316: 9898854, 3097076: 2393499})</w:t>
      </w:r>
    </w:p>
    <w:p>
      <w:r>
        <w:t>(8862310, 5436030.265891982, 'lzZ5vj3UtgXm', {'4uTKRsV3vl': 'YixTsBsVeYB9IGb', 'z6pfbOWV5XMNS': 7207228, 1359927.4059869458: 2487523})</w:t>
      </w:r>
    </w:p>
    <w:p>
      <w:r>
        <w:t>(7021360, 1489918.9391728507, 'bPrX4QLe9Lx', {'ggkGxbrTDCitvJC': '4oNBOggii', '9HHgT63ROK': 'GvlC19eX1Ixl3CLm', 3683656.154149292: 9311007.817159321})</w:t>
      </w:r>
    </w:p>
    <w:p>
      <w:r>
        <w:t>(328225, 4466656.3253929345, 'XPdQ2vdqwLZ', {3729627: 2540834.4529783665})</w:t>
      </w:r>
    </w:p>
    <w:p>
      <w:r>
        <w:t>(6806084, 5791406.431434687, 'njXCy7', {7899296: 493075.428323182})</w:t>
      </w:r>
    </w:p>
    <w:p>
      <w:r>
        <w:t>(6435937, 1317912.7576950022, 'i', {7655974: 5896740.075099426})</w:t>
      </w:r>
    </w:p>
    <w:p>
      <w:r>
        <w:t>(4977039, 9325293.357019765, 'nM', {5996416.198983481: 3522970.034319819, 8094726.120149403: 5400775.318098176, 7403364: 'Ek2LFlO9M7Hp8', 'I': 2808611})</w:t>
      </w:r>
    </w:p>
    <w:p>
      <w:r>
        <w:t>(9080422, 2007946.5249093086, 'BRjtKn3bUG', {2546294: 8658802.627794374, 'q9NhmTkFyd8v': 576246, 'onagaBTlRV83QDC6WC': 6917484.804681494})</w:t>
      </w:r>
    </w:p>
    <w:p>
      <w:r>
        <w:t>(100411, 8591909.491824241, '2hMnu6t', {'vWNrv': 8897310, 8257045: 6715752, 2710518.784036866: 5944862, 379210: 7836600.867448191, 5227105.348125304: 6171008.71355632})</w:t>
      </w:r>
    </w:p>
    <w:p>
      <w:r>
        <w:t>(8391039, 3293127.4139336185, 'i38Qv0vqnhkk2X7', {'sR4UbO': 'TYWYh8UW', 7998521: 5148671})</w:t>
      </w:r>
    </w:p>
    <w:p>
      <w:r>
        <w:t>(5995063, 9982862.742323369, 'GG5efXdCi4u', {6994671: 2011516.5280303638, '3zzZQYSiw9sYnrR2OCSX': 'seacY', 'w28PeLoC1BOndHU': 2731863, 1714459: 9784211.831978483, 'wPl': 'isOoN4h'})</w:t>
      </w:r>
    </w:p>
    <w:p>
      <w:r>
        <w:t>(6603199, 1301635.712503788, 'ZhTwiri25cqA3Zvyw', {3280661: 9016684.975811653, 1655501: 'OTFnSICV2BO', 6382856.211059566: 8930665})</w:t>
      </w:r>
    </w:p>
    <w:p>
      <w:r>
        <w:t>(5724959, 3008775.948776834, 'JjwmAvSjU8mp8FA', {3932962.727481093: 4819693.99988554, 'Z7w': 'k', 7582982: 142230})</w:t>
      </w:r>
    </w:p>
    <w:p>
      <w:r>
        <w:t>(9070816, 7612541.086783196, '35X3p', {'g': 409580.8995316197, 292780.0107591294: '5Y4bNrJ1P', 'CA9nDPLM0wDhChiZC': 'rncW', 3816875: 7696007.946670484, 4838008: '8x'})</w:t>
      </w:r>
    </w:p>
    <w:p>
      <w:r>
        <w:t>(920503, 4900448.0116630085, 'ZhFUjIo5o', {969323: 2332722, 4350584: 9019319, 4957904: '3pMM8P', 6452031.033954857: 'bF'})</w:t>
      </w:r>
    </w:p>
    <w:p>
      <w:r>
        <w:t>(1726230, 4483087.897808245, 'Lr8k2k', {'wkjEV': 8849043.502066713, 'haz99JsbF3t1uo': 9030821, 'zIfYA8IzSncTnd': 382606, 2135699: 'hjvIl', '2eGqj3zRW0B4TRb': 9023384})</w:t>
      </w:r>
    </w:p>
    <w:p>
      <w:r>
        <w:t>(3299391, 9087679.860261567, 'CbqxYKs', {3819529: 1402913.240522291, 'XJVz': 919131, 'Kt8cIAgsZLaCllup': 5283442, 1496397: '16qUMP'})</w:t>
      </w:r>
    </w:p>
    <w:p>
      <w:r>
        <w:t>(414836, 9136982.564546878, 'HAaN5tIQjwZoi0iu0m', {'pwjCl6V8MaefNAL': 4043739.4395834436, 118268: 7363952, 'VQzFljqeGNdpDyj': 4422896, 1189413: 1831415, 886159: 3958484})</w:t>
      </w:r>
    </w:p>
    <w:p>
      <w:r>
        <w:t>(8452186, 4233451.478411076, 'SiVM', {'S0RXYZ5h9YIPT2mSzK': 2171884.0164552345})</w:t>
      </w:r>
    </w:p>
    <w:p>
      <w:r>
        <w:t>(2009232, 4086494.6032645167, 'p2sL', {2920662.257471123: '7nP1Na2', 'drMTL': 'TZB18flNmUr'})</w:t>
      </w:r>
    </w:p>
    <w:p>
      <w:r>
        <w:t>(1776998, 9729271.105617743, '27dNkLi8ZGpd11k4uz', {'iLokiVsIUln': 1516707.4109819944, 'qoQfiMV': 'wH7srX7I5V5L0OnfbFN', 3730613: 7301541})</w:t>
      </w:r>
    </w:p>
    <w:p>
      <w:r>
        <w:t>(2332434, 8870861.114762766, 'I9fn0cWm3gzjXNbIni', {3139082: 'mRFS', 7029216: 6218449.496454684, 2149517.53799298: 6143740.5899204})</w:t>
      </w:r>
    </w:p>
    <w:p>
      <w:r>
        <w:t>(8421251, 5768300.248938203, 'V', {4173521.4082569284: 612969.7154804736, 'ziW2t14cqbwcGS0qtIf': 5743764.334261381, 3543144.2372716805: 'qu', 2777768.297679888: 6987827, 'JthEq4AUltSEsSN7F': 8910009})</w:t>
      </w:r>
    </w:p>
    <w:p>
      <w:r>
        <w:t>(3460246, 5968496.83471981, '9iHkCTNJRR', {'HEHdbrClDACdA4yeF': 3951015})</w:t>
      </w:r>
    </w:p>
    <w:p>
      <w:r>
        <w:t>(1048690, 1415739.0628960386, 'TUYsAnU', {'chC1GkxVthb6P': 'dkoSZpcL', 'UwAC10pop': 'ds9TZb6SP64DlVZVpg'})</w:t>
      </w:r>
    </w:p>
    <w:p>
      <w:r>
        <w:t>(408940, 5542713.538608588, 'z4qXvIH', {9709551: 1561912, 6641928.108355148: 6079870.765085562, 9471608: 9265424, 7936968.230623914: 'V2HIPw53kQ'})</w:t>
      </w:r>
    </w:p>
    <w:p>
      <w:r>
        <w:t>(8833790, 1336497.2088540515, 'jxdBLR2rCDGmALXoB8m', {8993298: 3511550})</w:t>
      </w:r>
    </w:p>
    <w:p>
      <w:r>
        <w:t>(12823, 8816298.803148339, 'qlQhUDADnmQA', {2180338.2727065133: 3094448, 247165: 3127803.4739004467, 4971538: 1001516.3553480089, 'ZAuOllGt0uEBWYYNpw': 8284073.00172532, 'hNvMSF': 'oZpq4pCZTl9LJPv'})</w:t>
      </w:r>
    </w:p>
    <w:p>
      <w:r>
        <w:t>(8144067, 7990792.178782929, 'Yn', {'dr48crRr6Y8TlLFmC4': 2310590, 1289205.4949998523: 7869053})</w:t>
      </w:r>
    </w:p>
    <w:p>
      <w:r>
        <w:t>(2135835, 90552.62656010532, 'pdOC0V1H7QxnGEiFm', {8585078.515030986: 'W', 2446675.719004839: 9847748, 1491648: 6547531, 1295693: 3699261})</w:t>
      </w:r>
    </w:p>
    <w:p>
      <w:r>
        <w:t>(2777421, 4476793.399707791, '6q876yxndB', {'UoSB2SmFwEfZCR1VI4q': 'hyrp7rphALRQC6cTTV', 3041870: 9304439.021252938, '55CY': 'a', 6460154: 'iHeOTwmvc', 4433020.9849308785: 1656217.475875449})</w:t>
      </w:r>
    </w:p>
    <w:p>
      <w:r>
        <w:t>(808279, 3712532.254267029, 'GcBHc', {4713153.720006209: 6626040.238177819, '3Ggl1m2tktU0lO62Dgua': 6103014, 9146138: 9114062.578509795, 366916: 'yUBZo2LmYpi'})</w:t>
      </w:r>
    </w:p>
    <w:p>
      <w:r>
        <w:t>(5051432, 9844464.208690057, 'QxuoqhDh', {'oq5Y3SNi8iRiXQu': 3190227.0382417184, 5608729: 1059700.6923173435})</w:t>
      </w:r>
    </w:p>
    <w:p>
      <w:r>
        <w:t>(6346959, 580548.4440789543, 'bq4r7L1lFOM3A', {'BRJ7so6hOOIX': 5869239.318191611})</w:t>
      </w:r>
    </w:p>
    <w:p>
      <w:r>
        <w:t>(5364766, 515160.7231228528, 'r5UKJvEhrBjCRKzA', {6910256.547820395: 4648891.186762003, 5638925: 1924895})</w:t>
      </w:r>
    </w:p>
    <w:p>
      <w:r>
        <w:t>(2008583, 9115962.80276249, 'zUz0Tn', {4209445.943760597: 'mlcOT', '9OWdoIYeaa': 'r6XooMa69FXwCK', 'BBFEBIiPyALqil2KX': 4749062, 'fPd0Y': 8763596})</w:t>
      </w:r>
    </w:p>
    <w:p>
      <w:r>
        <w:t>(3891064, 2004431.8011706474, 'ZdMxvlEGMEmHULv2o', {5715061: 8782531.08555745, 4180362.8471222697: 6282192.4800678175, 'myBvUGTAoG9kMnD': 3382992, 5181056.306743599: 2087691, 565079: 6214037.574272427})</w:t>
      </w:r>
    </w:p>
    <w:p>
      <w:r>
        <w:t>(8283259, 6702956.973625637, '4ZNpd6TDpDAe0fC', {9653872: '7VV0uPNSrmDT', 's6WBDAZD5': 676881, 4193381.894324718: 6894416, '0hgJv27XEhCu7vX1g': 4848482, 9457909.858431736: 'Sr72OsP'})</w:t>
      </w:r>
    </w:p>
    <w:p>
      <w:r>
        <w:t>(4266395, 1967292.0510170243, '9ZNvg2D3Fc', {'dBMIDwgu': 'SJQIHnu'})</w:t>
      </w:r>
    </w:p>
    <w:p>
      <w:r>
        <w:t>(4271386, 9559377.353532627, 'QoDmZkaCVjWflg', {7880831: 2620304, 839791: 7337396, 262057.7225512155: 7749013})</w:t>
      </w:r>
    </w:p>
    <w:p>
      <w:r>
        <w:t>(4716484, 5783052.17981942, 'SbWoi', {3356990: 4697459, 6132650: 9194638, 'BZ': 4894001.3822012255, 413512: 'FPyAWS', 3016740.2260677502: 8742333})</w:t>
      </w:r>
    </w:p>
    <w:p>
      <w:r>
        <w:t>(5172052, 2426117.9295376055, 'EWtJzosmyOgdJU', {8895332.016504236: 8487888, 290142: 9755421.205726294, 588420: 7653647, '2bK5aLKz61hqXRr1CkRr': 5917241.228877922})</w:t>
      </w:r>
    </w:p>
    <w:p>
      <w:r>
        <w:t>(9821876, 5444220.473132241, 'oA6', {'X62GMF49Tbqhp': 7051760.508018455, 4176150: 3161063, 'f8mbRqX4': 'duZC', 9065309.787169717: 3879031, 'BoKYWn2m': 3438763})</w:t>
      </w:r>
    </w:p>
    <w:p>
      <w:r>
        <w:t>(1013178, 2602594.3174185585, 'yiAL', {5427523: 5991764, 1433695: 3885519.196831431, 3575584.5564165167: 4848218.1106128385, 4510004: 8151980, 6887423.551492972: 'bt5rTb'})</w:t>
      </w:r>
    </w:p>
    <w:p>
      <w:r>
        <w:t>(4145299, 8319540.293693364, 'PX4', {4668667: 7960007.928880645})</w:t>
      </w:r>
    </w:p>
    <w:p>
      <w:r>
        <w:t>(8024021, 7035787.270112848, 'MHG3DyWTgZSoK', {8678186.50457912: 1034976})</w:t>
      </w:r>
    </w:p>
    <w:p>
      <w:r>
        <w:t>(5939483, 4553619.033620997, 'dbNqQSLjgww', {9969627: 9644399.411282565})</w:t>
      </w:r>
    </w:p>
    <w:p>
      <w:r>
        <w:t>(7911893, 2663323.826376539, 'SfQIuIsQV4JO', {9854789.754847612: 'sLWXT2', 3667735: 1894137.3481179401, 'IY6YbX77VNPP': 1165583, 6416642.726132924: 6025918})</w:t>
      </w:r>
    </w:p>
    <w:p>
      <w:r>
        <w:t>(4606263, 5544586.270672229, 'SOVa7s', {263212: 7171198.994200656, 1817638: 8526351.883757291, 2778399.8565106117: 'eczUcf6q7ySjMSJf1cuQ', 4116992: 'fI1YRrSW59ts', '95lvgAdwjvkxnrnGDPJa': 'KLi'})</w:t>
      </w:r>
    </w:p>
    <w:p>
      <w:r>
        <w:t>(6506267, 2319706.119235265, 'e8EBvb', {'c7QPbIcII': 'Q94DUvRRGyrs', 1582942: 7594172})</w:t>
      </w:r>
    </w:p>
    <w:p>
      <w:r>
        <w:t>(2944006, 8058762.128036449, 'm8NNPwDd', {386195.4214796004: 8853111, 7032226.523445164: 7097442, 9836220: 1444040.234647016, 'pS7FH3G9oGs': 4211957, 7215536.358466451: 4957827.652802135})</w:t>
      </w:r>
    </w:p>
    <w:p>
      <w:r>
        <w:t>(9264056, 4398404.217054476, 'LEimNGxZgKD9fojH', {965349: 5485699.184625397, 1368704: 7194088.437968996})</w:t>
      </w:r>
    </w:p>
    <w:p>
      <w:r>
        <w:t>(4372862, 6442585.862069662, 'PoQwjkmE', {1656012.947160239: 8634280, 'jXJu6VR6uHfPuWw12yK': 5528127.951695669})</w:t>
      </w:r>
    </w:p>
    <w:p>
      <w:r>
        <w:t>(2621435, 8598276.228180291, 'gmk6Yo', {6277674.296309695: 'N4z6d1sfg', 'ShvlQO7zbdJ5I': 1798100.633492845, 7693936: 'b', 8584449.25431732: 8991642, 5673432: 4921089})</w:t>
      </w:r>
    </w:p>
    <w:p>
      <w:r>
        <w:t>(5690813, 8798569.692752397, 'Lmlz', {7520153.315515348: 6469709.385037618, '7qMYih9sZ': 3403576, 9880.38560399085: 3475311, 2587634.770123973: 'JOZAKr3U'})</w:t>
      </w:r>
    </w:p>
    <w:p>
      <w:r>
        <w:t>(9461934, 3978644.2474703575, 'hdVh', {7372187.722164115: 5183553})</w:t>
      </w:r>
    </w:p>
    <w:p>
      <w:r>
        <w:t>(4379281, 256249.2167465369, '3bEA4nI0UnW', {1082932.9867826677: 'ud4', '9oQC8qsPEwM45q1cpV': 8985379, '6n5Rxv8fqxnG8w': 'qR3Bl41eW', 3037143: 'Cq1pPoxy', 'iWp4l9': 3973096.294318362})</w:t>
      </w:r>
    </w:p>
    <w:p>
      <w:r>
        <w:t>(4548728, 1616539.8289730926, 'hqDC', {4045262.3085811944: 6387852, 2544230: 8938736.595804317, 6248963: 6563928, 7022723: 1566469.0559571614, 3272470: 7444196.591753176})</w:t>
      </w:r>
    </w:p>
    <w:p>
      <w:r>
        <w:t>(4850289, 7216072.131280211, 'iab5G', {128566: 5779157, 'fnkZzjDL': 3625103, 'RuV1GFChBL': 3766467.978519461, 'YFx93biWz': 2842378.4649297125, 'l7ylhKyjBJgw8qce': 'NFy8ulg'})</w:t>
      </w:r>
    </w:p>
    <w:p>
      <w:r>
        <w:t>(436856, 7368228.731499066, 's3v5XulA4', {'Z': 'orUT0bfKPnvRk8'})</w:t>
      </w:r>
    </w:p>
    <w:p>
      <w:r>
        <w:t>(8648829, 7276740.176745694, 'Jnj3Qlshvjdxt', {4247337.169771142: 6477138, 'J': 7756510})</w:t>
      </w:r>
    </w:p>
    <w:p>
      <w:r>
        <w:t>(4127849, 2374375.018996505, 'ELdVwt0c', {4585568: 'g', 7594778.361781025: 6593653})</w:t>
      </w:r>
    </w:p>
    <w:p>
      <w:r>
        <w:t>(1171819, 2499006.172384435, 'OZ7dmk1ji7TlZu', {'080fdIsHTD9': '4yXrS1h4SLEZ', 'twpXjAlRdCC': 9675866, 506489: 1208067})</w:t>
      </w:r>
    </w:p>
    <w:p>
      <w:r>
        <w:t>(2264160, 9000982.704330299, 'd0cf9', {'kbUYh': 311216})</w:t>
      </w:r>
    </w:p>
    <w:p>
      <w:r>
        <w:t>(8923051, 7738485.5660463255, '4', {8540202: 7515953.625830979, 8006458: 'H1LOSet'})</w:t>
      </w:r>
    </w:p>
    <w:p>
      <w:r>
        <w:t>(6611985, 3688936.3468419, 'Cm2rNr', {3676808: 2875805.2906269194})</w:t>
      </w:r>
    </w:p>
    <w:p>
      <w:r>
        <w:t>(9116193, 9785422.642742008, 'Z9qVq6kmyBUWYirI', {2169938: 1447653})</w:t>
      </w:r>
    </w:p>
    <w:p>
      <w:r>
        <w:t>(7049458, 3462257.771045506, 'FrU5uSJR7WITxrzFT', {3939662: 9585325, 4481327.792278887: 'cQxua4MoeFYZO', 6900052: 'KMs50DftBFoP6APT'})</w:t>
      </w:r>
    </w:p>
    <w:p>
      <w:r>
        <w:t>(5295315, 4507919.55115417, 'qK5hpjJlz0F4SZUxx', {5549699.634796715: 7190150, 2506266: 7755076.787239243, 'Q0Pduu': 4992652.423302508})</w:t>
      </w:r>
    </w:p>
    <w:p>
      <w:r>
        <w:t>(3062049, 8032659.3998541795, 'CT', {3090286.061635552: 7898971.4013155075, 6173110: 'yKhAA', 3525207: 'bkkYUNwfdlm5Xy'})</w:t>
      </w:r>
    </w:p>
    <w:p>
      <w:r>
        <w:t>(7466112, 3013033.1894724607, 'XYoJIBUzRWLxND', {4544670.357900104: 8534678.046082158, 325258: 'o', 3619133.135027652: 482203, 'GO': 6205633})</w:t>
      </w:r>
    </w:p>
    <w:p>
      <w:r>
        <w:t>(6414625, 4871779.890902264, 'XsEnJEPdlhNSIiefj9', {'GUtlKBJ0KYPw5OC': 2427781, 8173321.708930057: '0K', 7261750.608850081: 6087677.182721992, 5412641: 8825803.324713701})</w:t>
      </w:r>
    </w:p>
    <w:p>
      <w:r>
        <w:t>(4494447, 6893630.528605546, 'F2nQVUzE', {575439.2055990665: 'Gj6f4OD4KA453Xz', 'GjutV': 9985804, 9870539: 3423919.3002193347, 'FQ58peLlMuHajwSB': 9177900, 1611425.5315816395: 'fPCu9Dqlo1KF1DxKl'})</w:t>
      </w:r>
    </w:p>
    <w:p>
      <w:r>
        <w:t>(8509864, 6796527.523666586, '4EW8xZB5qme', {2482287.861098942: 5973994, 5231656.223544806: 'YXrKX', 'ZPW2AOm87sNIpu': 'o2QlWoKd4tP5j7xrd8H6', 5959898: 9001835, 926334: 9003804})</w:t>
      </w:r>
    </w:p>
    <w:p>
      <w:r>
        <w:t>(9964709, 5393789.51023137, 'N', {'ibk': 1021004.014581447, 5793140.378298878: 2029020.6211755457, 9333566: 7307688.4479290135, 'Z8Nsn4XtsA': 3385430.855175827, 6398224: 176104.3423944575})</w:t>
      </w:r>
    </w:p>
    <w:p>
      <w:r>
        <w:t>(5264083, 7394273.716754372, 'jyol67tN', {5364440: 9236626.600512667, 'grIozwwOUxlun': 7891509, 6067055.91621532: 7017853, 2799084: 4245150.073989261, 5567941.411327746: 993215})</w:t>
      </w:r>
    </w:p>
    <w:p>
      <w:r>
        <w:t>(8543662, 2610581.6251930282, 'Q6pY3DUnJ9alKCdvZ', {7003513.536728208: 9572742.747627173, 4130091.1418162277: 'oleBTHtYy', 'S0Tzg': 1127123.7316681326})</w:t>
      </w:r>
    </w:p>
    <w:p>
      <w:r>
        <w:t>(2182160, 8172208.0948077105, 'iXR9n2HMa3wVhR8qZLx7', {2199613: 1092908.031917298})</w:t>
      </w:r>
    </w:p>
    <w:p>
      <w:r>
        <w:t>(5840787, 2729766.7114443947, 'Lo', {3274187.4457113664: 'hE'})</w:t>
      </w:r>
    </w:p>
    <w:p>
      <w:r>
        <w:t>(3250300, 5441639.9036403885, 'eb8ha9ttOGU7CQ9', {3308278.2731571957: 6300719.274135754, 6408935.7745952625: 8949443, 1158966.8977599565: 3378217.3440447114, 6593930: 9127830, 1287195.903677596: 1675142})</w:t>
      </w:r>
    </w:p>
    <w:p>
      <w:r>
        <w:t>(1771226, 1896677.432352405, 'Az2Y', {7358404: 3185324, 3004529.0075442344: 9503145, 4750660: 6277794, 7087635.396454002: '5Zd4KqLTI'})</w:t>
      </w:r>
    </w:p>
    <w:p>
      <w:r>
        <w:t>(107102, 201293.5642122171, 'kvu', {3338093.387689335: 'mmYUVJ6Q', 6831616.1701212255: 1947963.6484292396})</w:t>
      </w:r>
    </w:p>
    <w:p>
      <w:r>
        <w:t>(6867816, 3336356.503224742, '3qRSgLckdnDPG', {'4': 'SVdNmjgGpFSrLx', 'bhq6jWlCvjMLXCLwXLu': 'EtMeG6CfUxb7e', 4718737: 5920874.060526895})</w:t>
      </w:r>
    </w:p>
    <w:p>
      <w:r>
        <w:t>(7008895, 2365693.3603157294, 'NRDBXd3W1byBdRRw', {463347: 'hZOK3P37L0ZM4gIarf'})</w:t>
      </w:r>
    </w:p>
    <w:p>
      <w:r>
        <w:t>(7533222, 5813795.812785791, 'dPfdg', {9759419.583950462: 'rCfkSGryT'})</w:t>
      </w:r>
    </w:p>
    <w:p>
      <w:r>
        <w:t>(1837444, 9010424.735681683, 'qqyXssVP2QVt', {6067570: 5729253, 6983691.479693003: 4890839, 'sj3AcpLVcOt7E80': 6919976.912793148})</w:t>
      </w:r>
    </w:p>
    <w:p>
      <w:r>
        <w:t>(1018421, 4630632.857483428, '6', {3229778: 9595945, 'hkGeTlf0g2Io': 9032327.523952166})</w:t>
      </w:r>
    </w:p>
    <w:p>
      <w:r>
        <w:t>(5938970, 4090899.973075931, 'bTI0dLPiK', {7475633.450584953: 'vPEJdb5A2D3dYGa9JNG', 'ZfczUcZvPfRwmGl': 9969015, 899643.2874413552: 5647111, 'UYgE': 'l'})</w:t>
      </w:r>
    </w:p>
    <w:p>
      <w:r>
        <w:t>(9668839, 4270410.264875967, 'aFy', {'LLyvbD6SYWGN7q': 9373680.27548296, 'C68EKsF3Fg0sU7OWe': 7504110})</w:t>
      </w:r>
    </w:p>
    <w:p>
      <w:r>
        <w:t>(1298199, 3660090.1594771952, 'PgkKSHebIv77z6V', {6735926.764404554: 436542.30929871195, 3750891.8519754955: '3nnMcBROUWlU', 'xvbinpV0PqGsmt81h': 'r9BvdZuOiYzC'})</w:t>
      </w:r>
    </w:p>
    <w:p>
      <w:r>
        <w:t>(8785587, 5784829.954319184, 'ka8cy8efEDG2Pj2', {3707857.2371796803: 4353782})</w:t>
      </w:r>
    </w:p>
    <w:p>
      <w:r>
        <w:t>(8925776, 3800668.8695300915, 'bKmc', {431799: '5IjbNAUXbL7ivKLgjHp', 'uQfE45lIeVs73uff5': 4147857.480741177, '4LTHCs30Kf6': 'CY1Z6ToWRqSloApfpVQ'})</w:t>
      </w:r>
    </w:p>
    <w:p>
      <w:r>
        <w:t>(2536685, 7116966.302634704, 'lpgXZaXeWX8OSS', {'eMaYXl3KC': 'Ep', 4369931.285672347: 9079279})</w:t>
      </w:r>
    </w:p>
    <w:p>
      <w:r>
        <w:t>(54294, 8479401.199906232, 'I7gpo2fMghrgNZe', {1632678.695675811: 'ehzQhx4', '93yE4WOFqTMSOmrXUsd': 4712139.043383012, 2253600: 3349333.329753407, 9319845: 5209875.720351466, 'M3hCYlWviwy8ja': '8wBeZEXsR34J'})</w:t>
      </w:r>
    </w:p>
    <w:p>
      <w:r>
        <w:t>(2545850, 8529681.108683985, 'j4Qo', {'i': 8967965.435268363, 840708.3659082415: '9VoofVR0K', 97000: 8020096, 3290277: 'AmWINvQ8KEcWc'})</w:t>
      </w:r>
    </w:p>
    <w:p>
      <w:r>
        <w:t>(166631, 2841023.3523593, '7K1gj', {7679939.491276873: 'xa5lb890K86B1Vuml3Ed'})</w:t>
      </w:r>
    </w:p>
    <w:p>
      <w:r>
        <w:t>(4635394, 7817279.524566351, 'qIG1dumIXZ44znoxa', {'iGKEYV': 9286180.810026487, 'kUIGwzWClycLRhIG': 'CJWLkzF46ZDpi', 2644003: 2933593, 'eWZx8WDJ': 4160494.1351656057, 4136153: 449441})</w:t>
      </w:r>
    </w:p>
    <w:p>
      <w:r>
        <w:t>(9359016, 3787631.71130174, 'q1', {'dkKjyfarMBWpZ9dIwCR': 'T4Et'})</w:t>
      </w:r>
    </w:p>
    <w:p>
      <w:r>
        <w:t>(5137929, 9058576.488805134, 's6P5KByY52B', {5913350: 3423587, 'fhFl53mbIpD': 1400922})</w:t>
      </w:r>
    </w:p>
    <w:p>
      <w:r>
        <w:t>(916823, 2140870.17707008, 'vMuyflU', {4386056: 5715306.012991517})</w:t>
      </w:r>
    </w:p>
    <w:p>
      <w:r>
        <w:t>(758530, 651109.6057749765, 'fe9nLhXXufV', {'cnmmXDX82Bx': '7s4lOkSP3', 'ooTMH63c2va9mDQMV4': 6000114.326987156, 8705145.728770869: '9essPHmjXij7hWxUzNg'})</w:t>
      </w:r>
    </w:p>
    <w:p>
      <w:r>
        <w:t>(4241653, 7991786.421022786, 'AUQVOtKe10zdE7WZB', {9498113.187022155: 6987945, 1600593.075715524: 9579793.433275938})</w:t>
      </w:r>
    </w:p>
    <w:p>
      <w:r>
        <w:t>(3934908, 517946.91120247595, 'pGXvw', {9671333: 'FGrbcZ'})</w:t>
      </w:r>
    </w:p>
    <w:p>
      <w:r>
        <w:t>(3405925, 9227419.68224178, 'zEVqX3', {940816: 3575193, 2949715: 1131604.1309598745, 1490174.6759165279: 'xMROSukzaAwyiLCLQeM'})</w:t>
      </w:r>
    </w:p>
    <w:p>
      <w:r>
        <w:t>(3225386, 8330956.073567508, 'bvmC6', {4497532.508968545: 4988139.821378241, 251849.33937745792: 'NhI3jeKNRoaBJ0lp'})</w:t>
      </w:r>
    </w:p>
    <w:p>
      <w:r>
        <w:t>(2831553, 4141246.2433639495, 'Oy6TN9dCx', {6773547.424790114: '2LnnkGIAOlAE', 'yAGYH2uf3ciFnX': 7918342, 5742920: 2703990, 4443970.947191172: 4834994, 5080142.648945451: 4790784.609529432})</w:t>
      </w:r>
    </w:p>
    <w:p>
      <w:r>
        <w:t>(7950243, 9776685.499603735, 'CpddlK6OWAsVm12jun', {7338948.974890256: 'KXyWW7Do8kFExfIPNO', 8074668: 'MlLJgmaM8', 4264858.312781811: 'X4vM70YrBvGmoVMlBzr', 4797725: 6814985.533395429})</w:t>
      </w:r>
    </w:p>
    <w:p>
      <w:r>
        <w:t>(4248544, 840470.086690086, '4YD', {'wLz5SPKBcR4hgJ67I': 856570})</w:t>
      </w:r>
    </w:p>
    <w:p>
      <w:r>
        <w:t>(9730981, 2718081.0252066646, 'bOAgC3i8YxEnv', {'p5c': 1395461, 9274070: 'I2kWw5', 6755918: 7928828})</w:t>
      </w:r>
    </w:p>
    <w:p>
      <w:r>
        <w:t>(2682719, 367875.14619646687, 'z', {7449569: '1zYNRO5m1enZafy9BJx'})</w:t>
      </w:r>
    </w:p>
    <w:p>
      <w:r>
        <w:t>(7537402, 7046929.087933778, 'EG6iQkz5MACX2', {1605081.1414607258: 939680.5868282443, 179297: 8977370, 'iTAZvWF': 'f'})</w:t>
      </w:r>
    </w:p>
    <w:p>
      <w:r>
        <w:t>(8874460, 9269279.10655658, 'k4Tw3yYTZP3', {9430814: 'PmvF27P4', 4392521: 'nRZJFGapd7qCifkn', 5487877.864584943: 2461599, 'kAdkbj5W7O7oK1EfJA': 8158588, 3876302: 1513846})</w:t>
      </w:r>
    </w:p>
    <w:p>
      <w:r>
        <w:t>(8219684, 1010462.1703617034, 'ZynZ', {3241133.5878614956: '58jK'})</w:t>
      </w:r>
    </w:p>
    <w:p>
      <w:r>
        <w:t>(6133231, 3640649.7263311, 'MGaobrPiLhdIVHRNV', {1455155: 't3PXo', 'cn5iGPXZ': 8981514.093840737})</w:t>
      </w:r>
    </w:p>
    <w:p>
      <w:r>
        <w:t>(5773035, 5274480.129058987, 'JKENkMmfBGcLb', {4385100: 8718062, 5177526: 'd', 1776798.1677150503: 8270303})</w:t>
      </w:r>
    </w:p>
    <w:p>
      <w:r>
        <w:t>(5864763, 2478062.4814174245, 'm8nctvjK4MRU', {'w1oBreceRpl7l37GhRK2': 'lgg2e'})</w:t>
      </w:r>
    </w:p>
    <w:p>
      <w:r>
        <w:t>(3271133, 706039.7740100344, 'Y47p98', {2937811: 3393248, 2846269: '6XPa', 'je7': 6563647.781074841})</w:t>
      </w:r>
    </w:p>
    <w:p>
      <w:r>
        <w:t>(720845, 4769386.047599018, '4PjPtHghnXyC', {3063106: 6849751})</w:t>
      </w:r>
    </w:p>
    <w:p>
      <w:r>
        <w:t>(1162095, 5485836.678418372, 'b7', {2153663: 7216074, 8701471: 'xetB3r64gS4HmCEXefc', 'aitXFz65WLlBbRNCZSec': 7323272})</w:t>
      </w:r>
    </w:p>
    <w:p>
      <w:r>
        <w:t>(1720955, 7801691.684084313, 'YS9GV8ThwSHd', {8671545.666210776: 6454764})</w:t>
      </w:r>
    </w:p>
    <w:p>
      <w:r>
        <w:t>(749703, 934330.8515436644, 'XsXQCiypy7disHGSpV69', {'iqgtj': 1106102})</w:t>
      </w:r>
    </w:p>
    <w:p>
      <w:r>
        <w:t>(2720437, 392436.02455693914, 'XWYHFWBcMESY2oFvD', {267086.3594066031: 5132789.176163552})</w:t>
      </w:r>
    </w:p>
    <w:p>
      <w:r>
        <w:t>(4551084, 1783215.6721348357, 'KzVf7PE1', {633272: 2166833.8073838456, 3268264.865402629: 1640814.9660223569, 'WR': 4845236.698640377})</w:t>
      </w:r>
    </w:p>
    <w:p>
      <w:r>
        <w:t>(6080058, 5324519.264590869, 'eZ6PHSbCNGWbCdlF', {6373699.92596455: 8378712, 'TX': 2965550.2230238384, 'wRMZ969uCfb': 'OXdo0FCEBEFIvRHAJiw', 3301814: 8211227, 'ox4DBTqsWcRr73ne': 'eCcETd1KD'})</w:t>
      </w:r>
    </w:p>
    <w:p>
      <w:r>
        <w:t>(3407692, 6708624.155313901, 'GEAB6l', {1187259.971283503: 'nevYurZ0pBZKmGa3kH1', 6219225: 4326666, 'GCQlALESOzt': 2664272.6046761554, 4682421.387983641: 3517174})</w:t>
      </w:r>
    </w:p>
    <w:p>
      <w:r>
        <w:t>(6306574, 7781941.001772324, '5', {'SCwyszZN4ZwQDe': 583056, 335276.39666588895: 9799939.625941338, 4130030: 'f6hi', 1083110: 7412633.303845407, 'CI669': 'GXlNwfnevfPfC'})</w:t>
      </w:r>
    </w:p>
    <w:p>
      <w:r>
        <w:t>(7963693, 8394777.111347938, 'smhkL6', {'Z9OrktlqoKYeSmhz': 8514613, 5694551: 7939840, 'nrcJ172': 9992784.046895284, 5040741: 7479345.6587680755})</w:t>
      </w:r>
    </w:p>
    <w:p>
      <w:r>
        <w:t>(9782322, 997821.7585255067, 'KUS', {5436409.374173951: 9342667.026995089, 'WsckxM': 4935977.890288415, 8960096: '9lzHcktHUgPg', 1186747.6715546222: 2612997, 'oBnHh': 'g7'})</w:t>
      </w:r>
    </w:p>
    <w:p>
      <w:r>
        <w:t>(9020330, 4249425.159383185, 'DuHuiB8AFwArQSZA', {'a3RSQ4FIep8iWcApW4': 752349.8721052724, 3647501: 4538632.462252909})</w:t>
      </w:r>
    </w:p>
    <w:p>
      <w:r>
        <w:t>(1723415, 8389656.014031345, 'qlgjLuNQLaE', {'dsw9VV': 1256638, 2028927: 'RsvBUB', 'owDYZJ6oUwL7qDN6T8': 3113950.244120285, 1452722: 'lOAI', 9784473.172702048: 4877720.347240012})</w:t>
      </w:r>
    </w:p>
    <w:p>
      <w:r>
        <w:t>(2254419, 5327340.270354904, 'ZCQ2', {1669071: 6365867})</w:t>
      </w:r>
    </w:p>
    <w:p>
      <w:r>
        <w:t>(8113281, 1324490.0429605655, '6mHRcjr', {7180674: 5266172, 9824235: 7614465})</w:t>
      </w:r>
    </w:p>
    <w:p>
      <w:r>
        <w:t>(6484944, 7128117.6582470415, 'C', {6491628.224226847: 3486115})</w:t>
      </w:r>
    </w:p>
    <w:p>
      <w:r>
        <w:t>(4291945, 3606371.806532365, 'wp5TA', {7103737.403892723: 2283890, 'vGY7aI102oInJ': '1K8qMNxGxhz', 6260536.291758571: 2958328.0818870883, 8148357: 515152.6872018086, 'GVRgptMlLu': 'CC9izwVAyN'})</w:t>
      </w:r>
    </w:p>
    <w:p>
      <w:r>
        <w:t>(5872309, 3174921.191535429, '7L0RHTgowL', {4906251.881607195: 5901104.896524312, 'Ijx0ki5QXSotM': 'pdO3f2z88bEt8JbwPsG6', '5KytKr1J': 'w2S1', 8596377.916317128: 6044347.563894039})</w:t>
      </w:r>
    </w:p>
    <w:p>
      <w:r>
        <w:t>(7097143, 270468.9464889409, 'eK', {'xTToX': 6550834.599300559})</w:t>
      </w:r>
    </w:p>
    <w:p>
      <w:r>
        <w:t>(2056667, 8004422.865773334, 'ePWAfkCX', {6475190.666250384: 9054085.260781659, 'YCsDgKxdj7mWyKAeekxT': 1516714.4233776797, 7758104: 'jCdrBDIZX', 5788201.057423592: '6VHYqTDsRIR9eMGz4mZ', 'QkyAnP': 2753185})</w:t>
      </w:r>
    </w:p>
    <w:p>
      <w:r>
        <w:t>(4477506, 1492660.7389340962, 'ezfbcGOFTYG8Nq1', {7960118: 2992117.808259024})</w:t>
      </w:r>
    </w:p>
    <w:p>
      <w:r>
        <w:t>(8020432, 4040944.4136719285, 'CTOi9JdiA6nQI4tIijDD', {'Y7': '65EhM2vHd', 9431530: 9725451})</w:t>
      </w:r>
    </w:p>
    <w:p>
      <w:r>
        <w:t>(1081354, 92931.40253768262, 'cWZN1TlFAuwxnz', {236860: 1941477, 8153292.196944372: 7153110, 539119: 3671842})</w:t>
      </w:r>
    </w:p>
    <w:p>
      <w:r>
        <w:t>(7791869, 2689298.1228583823, 'ITVD2psjBl', {2119119: 503445, 3812483: 1110203, 'S8kL7Rl0qxOH2gy6PaEt': 'L8xMIWTDlegnVKNz'})</w:t>
      </w:r>
    </w:p>
    <w:p>
      <w:r>
        <w:t>(5053094, 5925138.484072074, 'VaOt', {'KoRtVXKTrfePC1S22RXg': 'l0czS', 9879945.268765865: 4941460, 'uuwo': 9206005.01412059, 2996895.50197606: 2717474.3125389745})</w:t>
      </w:r>
    </w:p>
    <w:p>
      <w:r>
        <w:t>(8452095, 3229172.190210264, 'MMft9KUcH5', {'XijEaFM': 9516399, 'iAnHWPDq': 8007744.976209065})</w:t>
      </w:r>
    </w:p>
    <w:p>
      <w:r>
        <w:t>(5519100, 134462.75216130065, 'yx3mUQZOHcJaSQ3', {4812155: 'JXK2fHqPCq28Rc'})</w:t>
      </w:r>
    </w:p>
    <w:p>
      <w:r>
        <w:t>(6913274, 3908398.5002192333, 'y6LZECKrYVelp', {2427043.672860948: 'zsLdvAu5VdOR'})</w:t>
      </w:r>
    </w:p>
    <w:p>
      <w:r>
        <w:t>(5494312, 7609621.539460792, 'L', {5005516.177015634: 4927802, 5483702: 4844540})</w:t>
      </w:r>
    </w:p>
    <w:p>
      <w:r>
        <w:t>(8307222, 9418774.952142617, '3', {2242479.7089702864: 'vhUpDtp4pYCOr'})</w:t>
      </w:r>
    </w:p>
    <w:p>
      <w:r>
        <w:t>(7687218, 4708264.259995332, 'ZIQBp', {7890983: 6977326, '3J3kcowG9b37': 'zATTxXyY', 6515850.525092315: 4859579.3571312465, 7082842.203747185: 431665.63907844236, 1629855.6086085946: 1126380.2715706895})</w:t>
      </w:r>
    </w:p>
    <w:p>
      <w:r>
        <w:t>(2086863, 8819660.737710522, 'Xv5NCDwuoBtPjP', {'LqYDKYZ': 'UklZxR6sRMtMeJwtPjfq', 1909209.204793324: 'mpmsr7TLqlvK0hrKfpYA'})</w:t>
      </w:r>
    </w:p>
    <w:p>
      <w:r>
        <w:t>(2806374, 7233191.592168514, '8c7EVEH73umf34vplK', {'JD8UBazi': 8787845, 'qeR6BV5QR3KG8ID9qKlY': 'mr5h', 7020744.7091542: 6441468.569302698})</w:t>
      </w:r>
    </w:p>
    <w:p>
      <w:r>
        <w:t>(3843042, 1899761.8750990985, 'IW7ZislwM', {'tQTpnEgTB': 6568470.458619689, 4599508: 7373404.711203871, 'zspO9SGSGqE5XR8Bew8': 1411932})</w:t>
      </w:r>
    </w:p>
    <w:p>
      <w:r>
        <w:t>(7026707, 3810793.7187290685, '8ZHZNhw66SSo', {3255738.926407864: 1767471.8443038973, 2060398.0778394004: 5041997, 3817224: 9428949.744789854, 7751688.906835657: 'He3xlpsEO4lZvEF9YbmF'})</w:t>
      </w:r>
    </w:p>
    <w:p>
      <w:r>
        <w:t>(6769689, 4616263.650788009, 'aiukKaQNY9XIKicY', {'Zom4alLgL': 61320.45147984266})</w:t>
      </w:r>
    </w:p>
    <w:p>
      <w:r>
        <w:t>(5002828, 4954399.220218962, 'OSI', {5361027.846010416: 1284931, 311697: 'iQLMPlP9XaxIv03'})</w:t>
      </w:r>
    </w:p>
    <w:p>
      <w:r>
        <w:t>(4112190, 5114710.407306026, 'ltidGFi1XoKAkN5', {4059629: 2103769, 9466061: 127947.26261072254, 7752683: 'p', 9580631.272473244: 8084301})</w:t>
      </w:r>
    </w:p>
    <w:p>
      <w:r>
        <w:t>(644730, 8539158.842026325, 'YZM5yk1VvzRQj5ffIhL', {'FN7sLrOvwm1sTR3pDV7': 6981245.176134594, 'p': 8039089.321772466, 7700821.725952426: 6081931, 'NMVl74hHlk': 1581003})</w:t>
      </w:r>
    </w:p>
    <w:p>
      <w:r>
        <w:t>(9693180, 645997.5462354084, 'tOoRP', {1009070: 'CY', 5158503.565040322: 4671400.125051358})</w:t>
      </w:r>
    </w:p>
    <w:p>
      <w:r>
        <w:t>(5546170, 6332784.5589717515, 'eG6WO5Rg', {'MnhS3OiJbRkjoqVM6': 140804, 6735977.057472329: 'j0FPt1XSKpukL2', 9196738: 9408120.0866596, 6016994.219877573: 937633, 's8jnlxdTpIXCrkhuH': 8545348.78397058})</w:t>
      </w:r>
    </w:p>
    <w:p>
      <w:r>
        <w:t>(3027382, 1486922.4500109002, 'UqkOxlbAduXdjbgLI', {7499907: 382070, 'MUQL': 4796350})</w:t>
      </w:r>
    </w:p>
    <w:p>
      <w:r>
        <w:t>(6544262, 2763773.671259633, 'OwvT70QiMZFfG1Q', {5862407.894372378: 7184312, '8': 'XpN5rsYf', 'As3rL': 5529991, 705887.9895054393: 5561081})</w:t>
      </w:r>
    </w:p>
    <w:p>
      <w:r>
        <w:t>(4961306, 8854875.371853225, 'AD7aCMW421', {9701332.738098565: 'L4fdIORdZj1GSaQccd3m', 9749248.41625559: 5848102, 5717642.9229852175: 5218369.867568147, 1836866: 8905501.655614551})</w:t>
      </w:r>
    </w:p>
    <w:p>
      <w:r>
        <w:t>(3730731, 337715.3101375274, 'm6n1UdvoV66x6Wf', {'R4a': 'HonrtOrJdJaPiytVMjLJ', 8330193.674193117: 3823050.2890875363, 2623555: 'Yc', 6216565: 9918367})</w:t>
      </w:r>
    </w:p>
    <w:p>
      <w:r>
        <w:t>(8842249, 3981331.470106476, 'XvpF', {'HZrq90N6tkcyYIEgt': 9261228, 5075127.495658794: 5347293.742450474, 'L4': 'GlGoezcJwQiaiMO'})</w:t>
      </w:r>
    </w:p>
    <w:p>
      <w:r>
        <w:t>(487547, 5425669.623398601, 'i3la5AlLn8iEpAqF', {9928308: 4382008, 'E': 6977916.875635753})</w:t>
      </w:r>
    </w:p>
    <w:p>
      <w:r>
        <w:t>(7776259, 5350809.068151724, 'zCaNbsB2pLBL0t7kblN', {1778053: 'hLhobx2Vs4zwPqqkZ'})</w:t>
      </w:r>
    </w:p>
    <w:p>
      <w:r>
        <w:t>(5697645, 5916647.976311095, 'ikNSXxgJ20F', {4213636.744619549: 9113355, 6703775: 5837897.263860857, 558236.1644067212: 'kIWagaX4H', 1702427.736370421: 8828061})</w:t>
      </w:r>
    </w:p>
    <w:p>
      <w:r>
        <w:t>(2050344, 2702073.429274313, 'AFMnvwS6IabOHw', {'gCi2fCIoyGD': 6753890.659927087, 'jsWyaAveTw': 'c', 6754927.48142518: 'S8rpibYM3GN22Jf', 'zXCg7sBHTyFj1jGqIf': 8976825})</w:t>
      </w:r>
    </w:p>
    <w:p>
      <w:r>
        <w:t>(8740016, 2364261.457677208, '8byPMz', {796362: 'fdC', 330086: 6644467, 6103893: 'EIiyM7pqF', 'ruB58xFNom': 8172394, 1256109: 9251587})</w:t>
      </w:r>
    </w:p>
    <w:p>
      <w:r>
        <w:t>(3139619, 1013103.3033231107, 'OeMJOR3o', {6362253: 3020630.157455986, 'yTTwhygE': 900047.2491209832})</w:t>
      </w:r>
    </w:p>
    <w:p>
      <w:r>
        <w:t>(7600810, 8415956.852116037, '27olBDEac', {3862337.8932435494: 3034024, 7580100.296822048: 1680234, 'dUpj': 576295})</w:t>
      </w:r>
    </w:p>
    <w:p>
      <w:r>
        <w:t>(4037875, 697055.5714573145, '8kzDANizRS', {4764299: 4569901, 'vHxfe8H2vgF': 9211791.804482795, 9815220.79867801: 'CJO6sdzuc22', 'Q0dyonzc': '9ieD5YrzO4MCs5', '2fp0k0NNYv63prT9C': 3816906})</w:t>
      </w:r>
    </w:p>
    <w:p>
      <w:r>
        <w:t>(5254919, 9783505.38394298, 'UCq', {'gl0NQZurWGOSsAzDRWDg': 2552574})</w:t>
      </w:r>
    </w:p>
    <w:p>
      <w:r>
        <w:t>(6707616, 7783923.989186217, 'qXQE', {'dYDT': 3750944, 2639681.6134699155: 556499.6600301297, 8423876: 'i9'})</w:t>
      </w:r>
    </w:p>
    <w:p>
      <w:r>
        <w:t>(2125579, 6278956.397298062, 'ZZmu1j8hVsx', {7737936.307488647: 9926518.829321183, 'T0SSF': '2QZYXdqhyNnUSpJv', 7137155: 3063689, 501788: 3062198})</w:t>
      </w:r>
    </w:p>
    <w:p>
      <w:r>
        <w:t>(2118862, 2651581.1538576684, '2wIV', {7543591.6094861375: 2300879.8820739253, 9588099.728552723: 352646, 'oQk22': 3662188, 9389389: 7099432})</w:t>
      </w:r>
    </w:p>
    <w:p>
      <w:r>
        <w:t>(1966947, 1798795.1872051898, '48syLelH', {4600043: 'Mai8KVTAC', 7780896: 9240263.972322287, 'p6wqt': '9GJd308yT2J4CIrVGt', 5233312: 7472660.508024465})</w:t>
      </w:r>
    </w:p>
    <w:p>
      <w:r>
        <w:t>(5458191, 1621885.7992540258, 'DB2eN2Gd6jV', {4338429: 2446964, 2168005.4077997324: 3432146, '5oHaJ2HY': 425611, 4630718: 'JSHVGcD87LhhEen5d3', 'fqgAdi': 4159044})</w:t>
      </w:r>
    </w:p>
    <w:p>
      <w:r>
        <w:t>(1322830, 9940443.246174198, 'v', {5635689: 'LKzEVfw9', 'xaxWrFCxFz': 313769.6771497178, 'khEqP8XJg': 'VsPj5duSfOGlsD5STTo', 610038: 6684485})</w:t>
      </w:r>
    </w:p>
    <w:p>
      <w:r>
        <w:t>(3668040, 5199516.034863039, 'HA0yZwoW1Z5zyw', {'U': 9655053, 7481229.821973555: 'E6HZf4iY3G'})</w:t>
      </w:r>
    </w:p>
    <w:p>
      <w:r>
        <w:t>(9546135, 9213787.376389189, 'ifhAJRQyW0t', {2608666: 3444446, '34vy3x5yP': '5ZWrRn0m6Xm', 7711297: 6094141.731755453})</w:t>
      </w:r>
    </w:p>
    <w:p>
      <w:r>
        <w:t>(121396, 6258400.998707937, 'ahwVLftKbR2Gr', {8085349: 1969402.2738274552, 8282937: 'NaL'})</w:t>
      </w:r>
    </w:p>
    <w:p>
      <w:r>
        <w:t>(486459, 9164921.072843226, 'n1XPv', {7838636: 7829352, 502985.4238449438: 234277.44077632707, 2340114: 'zuphfHH8Xx'})</w:t>
      </w:r>
    </w:p>
    <w:p>
      <w:r>
        <w:t>(8263725, 9154628.720534002, 'Cz', {7980136.635839196: 7306996, 2261806: 4909965, 7613027: 2883361.1307532913})</w:t>
      </w:r>
    </w:p>
    <w:p>
      <w:r>
        <w:t>(7611839, 6720618.75737176, 'r6D7j4hP7Fed', {'G': 6398591, 2965224: 'vdhWUI96DiSxZf1eF1c', 'pE8j6ltJXExa31': 1433461, 'zQP4eLi4gM8': 4076660.8080309243, 9125949.627683736: 7109361})</w:t>
      </w:r>
    </w:p>
    <w:p>
      <w:r>
        <w:t>(3515284, 7032201.223783059, 'rXFhsYNqDI', {8951845: 4190797, 774876.3360439215: 1651033.0201174084, 6002902: 4072684.598442979, 'NLpEwmRvd': 'ZIFsR', 7876168: '4Z2PbMZn1b'})</w:t>
      </w:r>
    </w:p>
    <w:p>
      <w:r>
        <w:t>(7776725, 3583397.109395925, '5Qw9', {8057074: 'jqc1rxxdvlh', 1061006.1990765408: 7851456})</w:t>
      </w:r>
    </w:p>
    <w:p>
      <w:r>
        <w:t>(116866, 2401302.7735988223, 'AkhrA5neusUWuQ', {6853247.455246925: 'wKuC07HUP7G'})</w:t>
      </w:r>
    </w:p>
    <w:p>
      <w:r>
        <w:t>(119744, 6443292.453209504, 'OqvOw', {'ScOSD5t': 4926030})</w:t>
      </w:r>
    </w:p>
    <w:p>
      <w:r>
        <w:t>(9287500, 7036518.169814469, 'bdU8Up36XQFo', {'NffqyIvMjtv5lg2Y': 6199112, 5520223: 7316657.767547486, 'soFE5uzkdXM4vXf': 240327.911973246, 7438735.119675641: 'XVPecWotOPFU6gUh'})</w:t>
      </w:r>
    </w:p>
    <w:p>
      <w:r>
        <w:t>(2964042, 6453978.706434163, 'D5IgVwD', {4053405.5908653555: 5556879})</w:t>
      </w:r>
    </w:p>
    <w:p>
      <w:r>
        <w:t>(2594800, 2853969.8308759886, 'ywmTMyBIFqwOU4', {7385859.899206564: 7995847, 1379663: 6405780, 900996: 3244665.383490958})</w:t>
      </w:r>
    </w:p>
    <w:p>
      <w:r>
        <w:t>(1307407, 9113148.363015914, 'zber', {'RsWUdgRk': 'eR6jFr7KmHMLjBW8pZlq', 'PYewEeAimcW': 9382184.364751805, 578441.8676062686: 'y1WJA55oZLPErvIiiE'})</w:t>
      </w:r>
    </w:p>
    <w:p>
      <w:r>
        <w:t>(4584088, 5937019.984831009, 'ERZQLXV9RjbW6aD', {'UJTlMtLLw': 'ZkxsfQG', 2016276.192917964: 500072, 5511672.2348268805: 'XCEyBFyEZp4vXzB'})</w:t>
      </w:r>
    </w:p>
    <w:p>
      <w:r>
        <w:t>(3455084, 736271.3516096253, 'V704pNVYB7fod9t6', {2112174.848349405: 5143037, 6904717.030223635: 4287911, 'BS': 7102443.615701689, '2PEIa': 9847413.776325915})</w:t>
      </w:r>
    </w:p>
    <w:p>
      <w:r>
        <w:t>(1791366, 7105785.516241683, '3mbCB', {4493671.934357386: 7618726})</w:t>
      </w:r>
    </w:p>
    <w:p>
      <w:r>
        <w:t>(2347674, 6285197.38335667, '2OYlFjzaMQMyA', {8303062: 4337620})</w:t>
      </w:r>
    </w:p>
    <w:p>
      <w:r>
        <w:t>(2889288, 232678.76834955238, 'Ocfxo5cbWg', {513420.49080790096: 237872, 2087140: 'soUFxVG6Ynri601qE', 'oOkFeW5LJSDy0': 4110341, 9125536: 5772164})</w:t>
      </w:r>
    </w:p>
    <w:p>
      <w:r>
        <w:t>(9760097, 5995656.706263363, 'EOPQbA8k65ukiG8UJ', {8347277: 1240329, 'j': 3722964})</w:t>
      </w:r>
    </w:p>
    <w:p>
      <w:r>
        <w:t>(7888907, 5524049.1413915185, 'zR9Fr9cH3', {7665483.491741353: 6680471.516915136, 3980575: 9691332, 'sm6': 4979546, 'kIIvNl1cC2': 9752325.699024016, 'nE4Xfb8ntju0SCa': 6345523})</w:t>
      </w:r>
    </w:p>
    <w:p>
      <w:r>
        <w:t>(6938557, 1962224.5396556503, 'iD80acbBXSFjpe4wevfW', {2451497: 8346286.022763407})</w:t>
      </w:r>
    </w:p>
    <w:p>
      <w:r>
        <w:t>(1267101, 7320830.664720807, 'wOHqYDEyAg1', {3182196.768548168: 1244926.2764392067, 7454484.9517334625: 3892321})</w:t>
      </w:r>
    </w:p>
    <w:p>
      <w:r>
        <w:t>(3767565, 4432236.842418091, 'btg8iY1QD1', {2670979: 126812, 'HULQBjO4RJMp0S': 6068978, 7984992: 9888909.820643539, 'FxwE1DSr10WgeTCgRpZ': '383'})</w:t>
      </w:r>
    </w:p>
    <w:p>
      <w:r>
        <w:t>(3707112, 787407.3923390401, '8twdtuhgxJ', {'xDKNFeDk6IDVLssxd': '9nK'})</w:t>
      </w:r>
    </w:p>
    <w:p>
      <w:r>
        <w:t>(6292656, 964274.43430385, 'iRtwk66', {2116386.653872219: 5079849.990889312, 1699206: 'vPftRNAgIB', 2664038: 811479, 'L76bRmg9BjlBrhMulG0': 'DAZhFn', 'lRSB': 8620945})</w:t>
      </w:r>
    </w:p>
    <w:p>
      <w:r>
        <w:t>(9138406, 2565610.983196608, 'wByF7', {4876196.789851383: 6045220.884696853, 4600681: 'VI0us8uzY'})</w:t>
      </w:r>
    </w:p>
    <w:p>
      <w:r>
        <w:t>(7206693, 5764461.693858221, 'jM', {5134002: 5398598, 3893102: 'bA5u8v', 'uEm': 1181438.5984614638})</w:t>
      </w:r>
    </w:p>
    <w:p>
      <w:r>
        <w:t>(2742556, 2508748.918829766, 'nF', {7810343.433326712: 1325987.6239819445})</w:t>
      </w:r>
    </w:p>
    <w:p>
      <w:r>
        <w:t>(9717240, 5815477.46832978, 'ZXNFfqhauYEs0', {'e5tLKqfOwNh0GI': 3434823.115516682, 2763287.1959688165: 3030829.8807605007, 's1xHl8134': 1960974, 2190278.413876534: 'tmwa954T46x4wRHwP2Sj', 9341915: 5173941})</w:t>
      </w:r>
    </w:p>
    <w:p>
      <w:r>
        <w:t>(9501041, 6175079.918814296, '86hzUhGMoSKe2BghDf', {4215464: 8681059.588393698, 2264204: 'kNpCznKflLZ43eLLgjh'})</w:t>
      </w:r>
    </w:p>
    <w:p>
      <w:r>
        <w:t>(1528725, 5310172.23972606, 'eexjedRd4nF', {7644874: 'n', 4256265.954399: 'lglEt', 5552329: 'nqKyLsOfCIqDac', 2542904: 4276910.665726512, 9538954.145700995: 'tXgs5D30f65T'})</w:t>
      </w:r>
    </w:p>
    <w:p>
      <w:r>
        <w:t>(7427597, 9887337.630695265, '1V', {7526484: '7jUT', 1361596: 4636526.502119135, 8583474.761860384: 'UJwmdN', 1584080.577265815: 1194307.7988192518})</w:t>
      </w:r>
    </w:p>
    <w:p>
      <w:r>
        <w:t>(9879169, 267972.8980488183, 'xVhzVVLGlADjWoAxd9W1', {3665387.0845960546: 'Z8IPOvq0QYzezW66xpv', 'o6t': 8154427.904512346, 'U4A4RWxpkFsJDFO9': '6J461Tcl6w', 9516595.588963008: 2033597.2600272268, 7249905.907480911: 5728529.144378856})</w:t>
      </w:r>
    </w:p>
    <w:p>
      <w:r>
        <w:t>(3119799, 4334958.132119092, '4glWU9AuVjlnd', {6500400: '5B42RlpqDRYUh', 1008247.74534777: 1909562, 'LmV5Zg': 9611533.794910258, 4196813: 3246823})</w:t>
      </w:r>
    </w:p>
    <w:p>
      <w:r>
        <w:t>(8670886, 5134748.121910736, 'liFS5J79', {'rqPaAz4qLn': 2790156.004639448})</w:t>
      </w:r>
    </w:p>
    <w:p>
      <w:r>
        <w:t>(1071504, 7803127.21979584, 'Wp0aR0FVbRO', {8709860: 8729920, 'U': 899569.2970829428})</w:t>
      </w:r>
    </w:p>
    <w:p>
      <w:r>
        <w:t>(2460188, 9635835.383480519, 'It0eFNGx', {2686042: 4222083.463967581, 'NdfBMyzVAkgk': 2281386})</w:t>
      </w:r>
    </w:p>
    <w:p>
      <w:r>
        <w:t>(8459065, 5800191.023088859, 'pmHR1wsd1XRO', {8544119: 5851708.372678176, 8640589: 1249769, 1725170.3553506115: 4662616.444791168, '4TkWymvZ7GNrnR': 3676146})</w:t>
      </w:r>
    </w:p>
    <w:p>
      <w:r>
        <w:t>(5329858, 8577192.154223831, 'eIYzPmU14Ckvygpx', {'aZ': 4937128.130536994})</w:t>
      </w:r>
    </w:p>
    <w:p>
      <w:r>
        <w:t>(4974807, 2390866.962461363, 'cvnR', {6954266: 9263695, 3038433: 7341026, 7426436.901441077: 'DEbPcJ8va1RveSFevB7l'})</w:t>
      </w:r>
    </w:p>
    <w:p>
      <w:r>
        <w:t>(4453270, 9327724.01195385, '38Pr3w2sqMsbB8u', {58378.91523131744: 8845924, 8390387: 'nDK5GEnx2Lb2', 6311646: 'M'})</w:t>
      </w:r>
    </w:p>
    <w:p>
      <w:r>
        <w:t>(9115081, 4953810.877664566, '5zcMgWUo9P4IdkPy', {'6IAT0AyEyYQfY6sU6ews': 2909000, 796133: 4181365})</w:t>
      </w:r>
    </w:p>
    <w:p>
      <w:r>
        <w:t>(1869575, 260791.0173310224, 'KihgVo5e85624npqY', {5550379.595054836: '0W4BmD', 'LI3Pbxt': 5426070, 9170863: 3629915.1625535865})</w:t>
      </w:r>
    </w:p>
    <w:p>
      <w:r>
        <w:t>(2092754, 9503796.28653821, '5NF0lJOfWKDJKD5t', {5917357: 2420887.318548528, 6687105: '7w2YrpoTDEKRXcN0l'})</w:t>
      </w:r>
    </w:p>
    <w:p>
      <w:r>
        <w:t>(3344423, 6419285.519817961, 'Gu4CmFbI', {5971777.142034068: 136395.07112371718})</w:t>
      </w:r>
    </w:p>
    <w:p>
      <w:r>
        <w:t>(8641555, 5395125.045963832, 'nQdye7udN', {'VM7': 9939541.119910926, 'oq': 'ulpY8KaHv'})</w:t>
      </w:r>
    </w:p>
    <w:p>
      <w:r>
        <w:t>(8683071, 1030586.8612877933, 'yCX', {7260697.920729054: 2445963, 'fAxOoj': '4tteaKlAxVkAJP453', 'Si8ExF': 8596892.712040322})</w:t>
      </w:r>
    </w:p>
    <w:p>
      <w:r>
        <w:t>(9587761, 3661993.074134581, 'KLCufrtt8DmFAlro', {8522116.576055672: 3466277})</w:t>
      </w:r>
    </w:p>
    <w:p>
      <w:r>
        <w:t>(7412484, 597879.9123420753, 'h0U', {3246677.6999813095: 4337235})</w:t>
      </w:r>
    </w:p>
    <w:p>
      <w:r>
        <w:t>(4164470, 3631670.242221583, 'Ae', {'P7K8cum': 3431573, 1125773.9255023492: 4574078.626157112, 5694862.104029968: 6696148, 'tG4U33nlHqeu7': 'ie0ezzrka5GhGnmFmO', 8298231: 5582715})</w:t>
      </w:r>
    </w:p>
    <w:p>
      <w:r>
        <w:t>(9540715, 1694734.3419763483, 'ir', {'dxPhINh5AM78': 1750210.2459715307, 504290.9899567627: 'zgWoIfKJTJgOPe9'})</w:t>
      </w:r>
    </w:p>
    <w:p>
      <w:r>
        <w:t>(3786059, 6604714.219887653, 'lPRG0Hc6BVQ7vYD0LL', {'4vmRK7HZ6BpcaS': 1499604.0434386705, 2035578: 'MVyCWR3QqwRFdtK79wz', 9958118.070999227: 3300829, 'vsdegb9s': 'Nbl8xDEAcao8L2s', 'DucxQhyPhpnwEs3lhhT': 3419633})</w:t>
      </w:r>
    </w:p>
    <w:p>
      <w:r>
        <w:t>(6972700, 2455123.642455804, 'iyaTgD7q', {5531407: 'VYWv5PqVEcjsZ4Z2fkkU', 1013051.7662391802: 'KnHWyP0jIESqo4gOhtmv', 4473042: 5020190, '681qWE1XZzrhcsy6FwQD': 1809450.2896203834, 4281944: 4762138.884319895})</w:t>
      </w:r>
    </w:p>
    <w:p>
      <w:r>
        <w:t>(8389578, 8492766.290793842, 'Xa2TOs4YG548A0Bx2PjZ', {9702301.837959368: '0cDWwlo1CAfkp'})</w:t>
      </w:r>
    </w:p>
    <w:p>
      <w:r>
        <w:t>(9442364, 3078518.5185196497, '72', {5780569: 9560480, 1447290: 3538624, 'RsID1D8i7': 6377080, 'Xz34DU': 'gZ', 2378381.437329302: 26552})</w:t>
      </w:r>
    </w:p>
    <w:p>
      <w:r>
        <w:t>(7464665, 86885.90062510548, 'wxNs', {'G': 258407, 9460315.016649628: 6574876, 'vbMdIxuX': 3310896.947870583})</w:t>
      </w:r>
    </w:p>
    <w:p>
      <w:r>
        <w:t>(7519776, 5523909.8032840835, 'JEg66iVN64m51A0GmRe', {6487601: 'miCiAhULw66tOfRr0aM', 'DxTrS2stQh': 782206.7878885097, 5149944: 1840850.8417321045, 4633732.681190442: 't'})</w:t>
      </w:r>
    </w:p>
    <w:p>
      <w:r>
        <w:t>(1588925, 7343245.953765539, '1OKkTE9', {2395980: 7642283.065737931, 'TEls': 6493224.214345875, 8984924: 'BCjSFqmrYImZHrtfH1', 5942621.3608553065: 5228936, 2452132: 5927191.326498773})</w:t>
      </w:r>
    </w:p>
    <w:p>
      <w:r>
        <w:t>(9677113, 4239361.052479681, 'FPfgXnPiuL6yfCxM97', {763441: 'mKRfgJPibGlfkCGDdn', 9101737.776932105: 9818157.359808292, 7274545.740764771: '1IcaqdatzSJlgWg', 113470.74941436607: 'SLy1u3575XE', 'Z4QY': 393641.0808857482})</w:t>
      </w:r>
    </w:p>
    <w:p>
      <w:r>
        <w:t>(3805732, 3675839.0997934397, 'MxcVVWi5i', {1312512.290684885: 1596476.3749162469})</w:t>
      </w:r>
    </w:p>
    <w:p>
      <w:r>
        <w:t>(3080178, 3061169.7390963244, 'X27Am', {5850639: 9171911.170302093, 6433512.774548991: 1148608, 4294503.826910002: 5639134, 6697443: 'Jtvqj7CwT4uzy'})</w:t>
      </w:r>
    </w:p>
    <w:p>
      <w:r>
        <w:t>(3157673, 6700494.292757317, '3D0jQSSyRKL2g7dry', {5716428: 2332375.3848834685, 9756249: 777013.2111148997, 'nFWFRmcqyMG': 342887})</w:t>
      </w:r>
    </w:p>
    <w:p>
      <w:r>
        <w:t>(2798187, 2356908.4204398207, 'OHGKMw97', {'23N53s': 6708217.784648378, 9726361.809836293: 'jxWSv', 6135790.5637931535: 9931285.402704952, 1229203.1253457647: 5703525, 'gI8flaxL': 'BLk9YobUk'})</w:t>
      </w:r>
    </w:p>
    <w:p>
      <w:r>
        <w:t>(261122, 4505053.627336343, '3u0', {7430686: 8559893.932306433, 7251690: 2560202, 'oh5Aq07MVazjceKd': 'fXNfUHlIkFlP4xnO3', 5166373.014034503: '7ifSpzMVj'})</w:t>
      </w:r>
    </w:p>
    <w:p>
      <w:r>
        <w:t>(1770696, 652354.1932249733, 'NlH1DsWEi8txHLij', {41894: 5417116.513365729, 8964795.103750609: 'crdiv', 6575352: 1221519})</w:t>
      </w:r>
    </w:p>
    <w:p>
      <w:r>
        <w:t>(9816497, 6178971.608773928, 'oi4JdoqCf9QlyX067X8', {'qRr8aq': 5436241.487888187, 'jFThZ9jDq': 1114972.2266917517, 3606408.301017685: 3080850})</w:t>
      </w:r>
    </w:p>
    <w:p>
      <w:r>
        <w:t>(5076728, 5407007.606207078, 'IUje', {7065088.242275603: 'O6DBgIQFpsUR0', 7846988.886049887: 'aw4m57FlacSs9RG5y', 5662863: 925819, 974395.1726396638: 2181900})</w:t>
      </w:r>
    </w:p>
    <w:p>
      <w:r>
        <w:t>(9428052, 2503852.974011258, 'NjMDGsyVMsWjE', {3222035: 5242678.197667448, 4136496.886301021: 8725112})</w:t>
      </w:r>
    </w:p>
    <w:p>
      <w:r>
        <w:t>(3211991, 2595671.458660498, 'O', {4625655.281144096: 'N8DbJgLy81', 2484215: 'np', 8980223.561104616: 'hW501rWER', 9816408.770416306: 'rLaJZbk9YtG1rnPK0NHD', 9765757: 5389414.924156295})</w:t>
      </w:r>
    </w:p>
    <w:p>
      <w:r>
        <w:t>(6460613, 6370468.97859957, '48MF4', {4073966.5913905744: 3828649, '6EIy': 'bRC9Ahq', 'b63u8': 3466009})</w:t>
      </w:r>
    </w:p>
    <w:p>
      <w:r>
        <w:t>(7342439, 8500163.78205053, '1c19E', {6573106.613185713: 4321043.592702376, 'wYa2zo4iiiFfip1cE513': 'OwUnEaRiGuCdpjS27sx'})</w:t>
      </w:r>
    </w:p>
    <w:p>
      <w:r>
        <w:t>(18812, 5548917.3471996, 'y', {'CIA': 'CKnfvaipzvn'})</w:t>
      </w:r>
    </w:p>
    <w:p>
      <w:r>
        <w:t>(4027246, 518409.9647173923, 'nfn', {8864724: 'tsqLYQAqbnjt2o0nm', 9781000: 7548236.619713334, 'B': 1016811, 6166926: 4536199.235715329, 6069269.123187948: 4374931})</w:t>
      </w:r>
    </w:p>
    <w:p>
      <w:r>
        <w:t>(9143655, 6448924.466133596, 'nH', {7430789: 5811356.008468398, 1963185: 619233})</w:t>
      </w:r>
    </w:p>
    <w:p>
      <w:r>
        <w:t>(6328007, 3802057.2590276427, 'wlrNo', {9937866: 6380950, 4181190.9894546564: 'zD8', 'ctG': 8855181, 8394867.92638539: 9448023.849210849, 7763235: 8831724.312003821})</w:t>
      </w:r>
    </w:p>
    <w:p>
      <w:r>
        <w:t>(2124448, 4989042.358911736, 'FlpW4f', {8070942.486944413: 870090.4913910645, 5517285: 'Tm'})</w:t>
      </w:r>
    </w:p>
    <w:p>
      <w:r>
        <w:t>(2886329, 909868.5700303633, 'G0', {7134040: 'GB7My58JV', 468735.8431633692: 6467919, 'KuF98kv5I8RX': 'OL1J7XUxTNMebvmURYTN'})</w:t>
      </w:r>
    </w:p>
    <w:p>
      <w:r>
        <w:t>(1302550, 8557513.116493743, 'VYGdderc', {8469517: 4497934.829780134, 7605266.434364795: 2881388, 6628091.886161554: 5550785, '9JI8Ws': 'K3qz', 6443087: 8984632.513808928})</w:t>
      </w:r>
    </w:p>
    <w:p>
      <w:r>
        <w:t>(5034708, 4846425.578172885, 'caiXv8O0GOQVeNoDOpWs', {5435672: 9481368.980747519, 4488145: 2936329, 5455880.59155677: 9207328, 7394421.900073623: 4606348.951790782})</w:t>
      </w:r>
    </w:p>
    <w:p>
      <w:r>
        <w:t>(8825483, 3589259.3165038833, 'Jwf', {3548315.5977990865: 6038015.229925908})</w:t>
      </w:r>
    </w:p>
    <w:p>
      <w:r>
        <w:t>(8668937, 5285596.544367543, '7CWcoJnnpjBKVS', {'wicNj': 1192311.6758887842, 2469233: 674057, 3368797.444090456: 5167346, 6392013: 4042547})</w:t>
      </w:r>
    </w:p>
    <w:p>
      <w:r>
        <w:t>(4732241, 3645644.2044272465, 'HdJsO4snFN4iFjtQ6xH', {'OvfOJfHfD': 6628153.069479113, 868582: 1499144})</w:t>
      </w:r>
    </w:p>
    <w:p>
      <w:r>
        <w:t>(9886359, 4393107.053761503, '1qUkrXQgSDvHsoF', {'s': 'n4jeKqMuQlS1a0K', 'Rvk': 'QO5KJR2hguz2lKXjcwZ', 6993682: 8145028.463320392, 'K77Zg2cbA7QsKuu9': 'j3', '0oc': 3701865.3083439004})</w:t>
      </w:r>
    </w:p>
    <w:p>
      <w:r>
        <w:t>(1831251, 1371365.6110111505, 'Q2M', {7634509: 6388444})</w:t>
      </w:r>
    </w:p>
    <w:p>
      <w:r>
        <w:t>(6149047, 3197761.305137081, 'lCQamuXd', {6238145.119677905: 476137.91758480464, 5672563: 'zSCQ83d2THXAZ5tpSHCy', 'wu': 1069652, 818914: 'IF1LVzGoFQz0'})</w:t>
      </w:r>
    </w:p>
    <w:p>
      <w:r>
        <w:t>(5722734, 8132647.147324063, 'km6QUuYz2j69pdNaCbN', {1350794: 'IDZ0v7P3mIkR', 3276920.0443600477: 6749380, 'elvrPHErFNs65P4Q1quJ': 695576.6556923604, 9953332.102392737: 9622081})</w:t>
      </w:r>
    </w:p>
    <w:p>
      <w:r>
        <w:t>(5100032, 6045212.271747579, '4oa7d', {1611583.7506400687: 7049690, 793526.8207409917: 6823279.3460900895, 5350584.423209437: 912842.2993308716})</w:t>
      </w:r>
    </w:p>
    <w:p>
      <w:r>
        <w:t>(395542, 4721288.9748339355, 'wFPFGSjxayez6TX3YvY1', {'SRZAxEI1SLI8AP': 235493.31721422484, 9628851.510594947: 7815213, 5665958: 'a2ah03g8dzVbfeub', 1430136: 'gavfB', 7392211: 8604409.694128247})</w:t>
      </w:r>
    </w:p>
    <w:p>
      <w:r>
        <w:t>(802736, 7589763.391876762, 'iaNPlAjhyfutela2mz4H', {7552819.800967404: 1631024, 4719777: 748262.5125000308, 126662.2049431132: 5627602.791187958, 5844232.292504815: 4865550, 1289686: 5156418})</w:t>
      </w:r>
    </w:p>
    <w:p>
      <w:r>
        <w:t>(4717871, 4067141.8750649267, 'bfgbPK5H4Hs96rdoO', {6200355.46653645: '2eS6Mxjr1GA', 7124047: '3', 'j8FgUrrx8nEE55': 560220.294890541, 3186580: 8959386})</w:t>
      </w:r>
    </w:p>
    <w:p>
      <w:r>
        <w:t>(7391583, 7129967.630655945, 'YkTsr6', {8535177: 'gSFEkB6N7xwPGuVsUC', 7074784.145357447: 7175946.603678146, 'GZh7yWSnQ': 889911, 'Ocd': 'Wc8NRPP5DcK8bo'})</w:t>
      </w:r>
    </w:p>
    <w:p>
      <w:r>
        <w:t>(9550754, 468854.777496126, 'x3L8cNMs7dEc1yk', {5685081.040618237: 5496086.137910662, 822763.021749191: 8955801, 'wfB': 'pZSAsdMJVQuphRCqANfW', 'BiUb': 'X1p'})</w:t>
      </w:r>
    </w:p>
    <w:p>
      <w:r>
        <w:t>(722898, 3728619.888552219, 'tpiTDEjR6nXM', {7477689: 'uVlhQ4qspj9swWYpO', 9740522.981206246: 5576845.878906381, 1145670: 'C9cGr'})</w:t>
      </w:r>
    </w:p>
    <w:p>
      <w:r>
        <w:t>(2257654, 382744.22144009004, 'hWJWgrRwNdGHO', {4904362.244709893: 'VkxRIp'})</w:t>
      </w:r>
    </w:p>
    <w:p>
      <w:r>
        <w:t>(7167685, 5331415.032259204, 'Xz5Q', {1010995: 9875203.886968479})</w:t>
      </w:r>
    </w:p>
    <w:p>
      <w:r>
        <w:t>(4223864, 6074513.2845654525, 'he', {1084939.245209987: 8946693, 'cX4XExMM2riT4': 4711144, 'pyNUWiK': 4328689.410126976, 4178031: 'JiW9a4ei5mmGUh'})</w:t>
      </w:r>
    </w:p>
    <w:p>
      <w:r>
        <w:t>(4855976, 4103942.3778228103, 'zPP9XmzK', {'IQkpYcj9Sp0JDG5RO': 29376.321081916456})</w:t>
      </w:r>
    </w:p>
    <w:p>
      <w:r>
        <w:t>(8465185, 9855754.583519742, 'zGOYzLe5320u', {'gG9h5P': 6245339.811054665, 'ihnVQotAPY9QACV': 2856691.5247141556, 6528101: 3919520.0455239243, 5435750: 'gEirBT9tTil', 8219541.1615867: 4329208.295695398})</w:t>
      </w:r>
    </w:p>
    <w:p>
      <w:r>
        <w:t>(1866441, 5910444.718754783, '8eU5EbD', {9004594: 7484828})</w:t>
      </w:r>
    </w:p>
    <w:p>
      <w:r>
        <w:t>(6390889, 6440879.460696328, 'QVa0', {8578000.976399375: 795451, 1541101: 'spKgUVMY72QqA2t8G', 8643898.315435698: '9D8uSoLuL', 8572900.39111886: 'm00P7QAOdS3U2pY'})</w:t>
      </w:r>
    </w:p>
    <w:p>
      <w:r>
        <w:t>(2276854, 1020566.1762131135, 'JmW2h62AMI', {'Bvwg': 6256420, 6265552.070358748: 95712, 8210358: 'RHR91olScOqBHh0QSuX7', 'zSBvSIWMJB8UTZ': 5601195})</w:t>
      </w:r>
    </w:p>
    <w:p>
      <w:r>
        <w:t>(2783462, 3856723.215662767, 'f07IStZ', {'NUNwq': 2769762, 'fbgxT6tQe6zLwRCOgoLa': 2315440, 5322571.777017194: 4093064})</w:t>
      </w:r>
    </w:p>
    <w:p>
      <w:r>
        <w:t>(2816568, 241199.5375256393, 'kbDoMUZFTb0TYY', {'XS33a00pMKSEn': 3346299.0191754038, 7803974: '85ijwHvVXJVmWxqc'})</w:t>
      </w:r>
    </w:p>
    <w:p>
      <w:r>
        <w:t>(4932020, 6556806.72316893, 'jLpkDBoK', {8472788: 'd6k0om'})</w:t>
      </w:r>
    </w:p>
    <w:p>
      <w:r>
        <w:t>(5791182, 7356957.218591953, 'IsCprsQ4UWoU6qDM', {7741304: 'C4jZDbHHWdLYLc5LrG', 'd': 9672979.144789502, 'NHf': 'a7GeYdZ1PMeQiYy8sXrg', 9016806.512397548: 'XDqIbIS4qEDkNq'})</w:t>
      </w:r>
    </w:p>
    <w:p>
      <w:r>
        <w:t>(4581370, 8314301.050056899, 'BSzMxGYLBNDyzkxN', {'s': '240v4BLTER', 9937246.111245194: 8476268.55879083, 3286273.053316332: 'HP'})</w:t>
      </w:r>
    </w:p>
    <w:p>
      <w:r>
        <w:t>(1234650, 4202059.851994118, 'Fa6', {'YO': 'DlT6ajaw7h5dVjJc5lFm', 'rNEfXAoE': 5504296.7765402375, 4667198.754673657: 92727.53996630968, 3488703: 2464715.053436437, 'eQt2AgGteOdszy2Qjeg': 7253017.226090791})</w:t>
      </w:r>
    </w:p>
    <w:p>
      <w:r>
        <w:t>(547142, 1357337.05296753, 'jX', {3367408.571690258: 'bFWwgGnGF0GmPtci', 399876.3437137676: 3867472, '5siaT7XtIOE9p9': 9389694})</w:t>
      </w:r>
    </w:p>
    <w:p>
      <w:r>
        <w:t>(262458, 9773066.578490503, 'E47pCDK', {9783987: 'bMnVohhRwtwiPeW', 'qGUGI6zU2': '6lUT52cx19HmQSnTFwe', 7146630: '0jdRG', 5833955.963904503: 4022187.4753408926})</w:t>
      </w:r>
    </w:p>
    <w:p>
      <w:r>
        <w:t>(4526483, 7243401.384764376, 'TwXf', {5713231.612507059: 8848929})</w:t>
      </w:r>
    </w:p>
    <w:p>
      <w:r>
        <w:t>(7816707, 4315781.7668304695, 'yi4Y', {2058610: 2555903.6849216297, 76490: 3862799.4856440206, 5301402: 5286620.910192205, 8315267: 'YgYKTP28', 3440195.5843119337: 'q3gk931sjC5teUNCzSXx'})</w:t>
      </w:r>
    </w:p>
    <w:p>
      <w:r>
        <w:t>(6405941, 4208398.8996028, 'ddK44Oks57u3H5uAmFn', {4347531: 6842406.8418580275, 4595859: 'tYfquZzUL48Kcab', 'bbbK2eGllX080f9': 8872415.226477768})</w:t>
      </w:r>
    </w:p>
    <w:p>
      <w:r>
        <w:t>(144083, 244171.4261231942, 'Nv', {3594568.0140847582: 'l5NRwEhNC', 2252632: 1173584})</w:t>
      </w:r>
    </w:p>
    <w:p>
      <w:r>
        <w:t>(5930717, 2347091.282561891, 'VTTGbK9e8Ghe8VShC', {146474: 218235, '7kSc': 'TG71viX4MNw3x', 'pO5a96': 8303337, 1867778: 4421147.6848560665})</w:t>
      </w:r>
    </w:p>
    <w:p>
      <w:r>
        <w:t>(3035722, 8769781.235190438, 'OmvOVyqz30zUFRxj', {'Bi2YZWUXt6nMdi8J1rK': 182132.3067691749, 'g7tIploJSd1gjFB6': 2965726.0158562814, 'DP4i3IMXVNxfe': 'z7MUvhS7agAFLOkSM', 446722: 'tQwi0NapjZM', 'lhtfEb': 'CL8H43R'})</w:t>
      </w:r>
    </w:p>
    <w:p>
      <w:r>
        <w:t>(2555628, 7278295.678125082, 'COLvfZ', {898268: 876170.9288493257, 6007099.778530518: 'KNUbYH4J4fmYT7dGLz'})</w:t>
      </w:r>
    </w:p>
    <w:p>
      <w:r>
        <w:t>(8042417, 942878.063484982, 'WH', {9580610: 'u3ND9fA', 'fcnRuCzgGNBY': 864099, 7678983: 'qCb5DJl', 7928309.549639245: 3635924})</w:t>
      </w:r>
    </w:p>
    <w:p>
      <w:r>
        <w:t>(8957382, 1552269.2165829043, 'LhGYLGcgVZBkso', {3530244.4354760563: '42', 4454519: 9300465.887980942, 968048: 5675874, 'yZMc204C8': 9542467})</w:t>
      </w:r>
    </w:p>
    <w:p>
      <w:r>
        <w:t>(2871386, 7446616.489852239, 'lLhR575tf2b6Ks1A', {'nvSijrlwDfBRkCBd8': 'M5jeByxK9', 'LwcDPksaKYnhX': 1992303, 'iAMYhlP10R': '9ljitZEf1D9'})</w:t>
      </w:r>
    </w:p>
    <w:p>
      <w:r>
        <w:t>(3586378, 1973592.9081478554, 'NJsjSQH', {'4IGUFb8sft2qEUGcIX': 4419870.663361533, 'xmUO4uWvthccP': 5150765, 9565856: 6755455.31804647, 5132653.561580027: 3213149.737648644, 669452.77040114: 2556178.669241328})</w:t>
      </w:r>
    </w:p>
    <w:p>
      <w:r>
        <w:t>(7923220, 6168785.796006661, 'VI', {9283361: 'Q41HRwzTfjC', 6886357.444302271: 9951866.38671169, 8996851.312017214: 6317380, 139010: 1658438})</w:t>
      </w:r>
    </w:p>
    <w:p>
      <w:r>
        <w:t>(7991220, 3732009.1654438092, 'dsR3AXuyJnqbQLXB', {7847532: 1683899.4892697202})</w:t>
      </w:r>
    </w:p>
    <w:p>
      <w:r>
        <w:t>(7872549, 6140701.3581959205, '5Ld', {2612334: 2624146.7259449246, 2981615.350645914: 7117435, 3495146.606063192: 9159098.889936436, 'sLzwCV7lDltb9g': 8888304})</w:t>
      </w:r>
    </w:p>
    <w:p>
      <w:r>
        <w:t>(4399366, 9905716.67228353, 'H4OPMi', {'dH': 6257654.507993019})</w:t>
      </w:r>
    </w:p>
    <w:p>
      <w:r>
        <w:t>(6964823, 1599316.033844893, '5mnunjqD', {'FhRt7IxH': 2994362.050170365, 8637302: 6518036.340381988, 4011110.3063449627: 108965, 297739: 6426746})</w:t>
      </w:r>
    </w:p>
    <w:p>
      <w:r>
        <w:t>(4708740, 9352952.688259427, 'AZFpqHGPxRveF', {1137992: 6844622, 1589894: 675950, 412289: 1380903.731751184, 'DQYeUca1': '5zPUe8UupwP'})</w:t>
      </w:r>
    </w:p>
    <w:p>
      <w:r>
        <w:t>(7536550, 1169589.8555669915, 'wSpMJ3hoMFROvr', {7865407.4886563: 'uwTsN', 6751914.529351267: 8255389.815440214, 3813047.805184249: 2584020})</w:t>
      </w:r>
    </w:p>
    <w:p>
      <w:r>
        <w:t>(4164156, 8206784.782204091, 'c8P', {1246828.4467278812: 'V54QyVt', '9TbQUAbhnl4': 126745, 3106477: 4102356.1394802355, 'UGpKFn2R06Fz6gJC': 2496354, 'y03': 'wMk'})</w:t>
      </w:r>
    </w:p>
    <w:p>
      <w:r>
        <w:t>(1522771, 1480720.5277578495, 'Q4jwcx', {29369.46982775579: 'l1JXrZIo1lovm', 'vT8EKAB5P0qNZiFMpy': 4470828, 9676250.086944798: 'BmeNBc9JXctxa4nK7ava'})</w:t>
      </w:r>
    </w:p>
    <w:p>
      <w:r>
        <w:t>(8496751, 5595743.107690615, '8Qerfq8H8oRmpRb7Z0C', {7953720: 'KzCIZj5T5l0hcTf'})</w:t>
      </w:r>
    </w:p>
    <w:p>
      <w:r>
        <w:t>(4479779, 6830440.782466275, 'm3NP8ChxTwJND', {7341797: 1984100.6832822273, 3506908: 3261672, 6776331: 2799639.712645586, 'CRmrmcKp35Znx': 'XA0H6ORW4MhFpaZK'})</w:t>
      </w:r>
    </w:p>
    <w:p>
      <w:r>
        <w:t>(8968855, 2006740.2704775939, 'QiohqwzBAIjzfCckJc', {245751.70443988382: 'gm5KdPo6CmX3sBPz', 'gsOqbHf51hh6Chf': 9835788, 3706594.5084576444: 'pc5jHTCZwANnxP4TIgo', 'azNXNk4CUgVrUrzlA0t': 5924777})</w:t>
      </w:r>
    </w:p>
    <w:p>
      <w:r>
        <w:t>(579991, 1508890.3425897304, 'FS5Ci7dK', {8129491.85612041: 'qP6yN4XtpB3ePIv9mAH', 'g9aXiGNYJUeru99k': 3013671})</w:t>
      </w:r>
    </w:p>
    <w:p>
      <w:r>
        <w:t>(3175811, 4781033.557752357, 'uhBFRQdPQt', {'pAcafZsxfwX': 2924827.7034289828, 'xj': 7931051.87247267, 8042505.87454704: 1389030, 4832033.084874153: 11512})</w:t>
      </w:r>
    </w:p>
    <w:p>
      <w:r>
        <w:t>(9918304, 5484021.452613524, 'Xr4yPimDK', {9143219: 'rqndT', '0RMWqDPbQUth': 'IcRYupmomVitKip', 9871793: '2VbSk8DpU0TUrNbD80YL'})</w:t>
      </w:r>
    </w:p>
    <w:p>
      <w:r>
        <w:t>(8566964, 635236.4038743108, 'PLEuSrL', {'fL2wYyLQgGjO6PvId': 6617271.33231838, 'mAH6z9P0auRLhW23iC6': '7RNnnwolBlL', 1631574.6780079321: 'ygGdKSGDdRGJC0GdHlQr', 6201320: 6743895.45683443, 'IqpedO': 7169646.252705722})</w:t>
      </w:r>
    </w:p>
    <w:p>
      <w:r>
        <w:t>(8292204, 2230311.555651917, 'zn', {8452558.645663437: 'HtnuBGOfCXlMxUKxoPIp', 2777866.6559284935: 6481901, 'x2pbyypc55d7U': 2842260, 7904373: 9868148})</w:t>
      </w:r>
    </w:p>
    <w:p>
      <w:r>
        <w:t>(55946, 7464983.150431618, 'Z', {'Y45t8PFkjSl6ablXrG7y': 3190291.9512003227, 'TS': 9960020})</w:t>
      </w:r>
    </w:p>
    <w:p>
      <w:r>
        <w:t>(2696931, 8283636.958960095, 'NnYELtYrzGbIzUANMD', {'nUxYtiXzKP': 3634891.8181659128, 'tyJOy76MEhnc1c': 1719894, 1652007: 507334.72509317036})</w:t>
      </w:r>
    </w:p>
    <w:p>
      <w:r>
        <w:t>(947349, 2548287.9663991677, '41h054', {8494104.383734684: 8406289.722454978})</w:t>
      </w:r>
    </w:p>
    <w:p>
      <w:r>
        <w:t>(9939065, 8165028.229791637, 'IpcoIRrdj', {3844463.2337400806: 9790664})</w:t>
      </w:r>
    </w:p>
    <w:p>
      <w:r>
        <w:t>(1436388, 754062.1908396339, '7Fu', {4115065.59270256: 5496329.458296659, 5058254.920187047: 9676944, 6608499.268459208: 'n8gQE', 'Ay': 741898.1809751312})</w:t>
      </w:r>
    </w:p>
    <w:p>
      <w:r>
        <w:t>(704442, 1600100.3391445456, 'X', {5723773: 1659771, 230275.99915945053: 7461761.252902587, 5942653.5223391615: 6008070})</w:t>
      </w:r>
    </w:p>
    <w:p>
      <w:r>
        <w:t>(3486379, 2310547.434960922, 'Dz98A3m3qPMz5z', {7579065: 2033696, 'FGipZXZFn3': 'iZg', 4077250: 'GaUyIm1uEvgn', 'IYsjvXOt': 'x'})</w:t>
      </w:r>
    </w:p>
    <w:p>
      <w:r>
        <w:t>(1140772, 7166751.584154399, 'liGqu', {'4DWTgduznsmb43diY': 'd0gm5JEevBORyU6or', 9259288.43512029: 2030604.9553658678, 7660972.066699618: 'NGQRj8j2', 7457068.241684015: 5764092})</w:t>
      </w:r>
    </w:p>
    <w:p>
      <w:r>
        <w:t>(2270247, 3580561.2731906124, 'IvcO6DHCORrSOvh', {3659731.445887537: 8529414, 'an51J': 'SDM2B5ReAIZX'})</w:t>
      </w:r>
    </w:p>
    <w:p>
      <w:r>
        <w:t>(5212781, 534032.885597735, 'feeHcVtt2Uwrf7', {5585698: 5639304.298877275, 3364636: 3785685, 9891701.670959605: 7809303.018079848, 2680010: 4097410})</w:t>
      </w:r>
    </w:p>
    <w:p>
      <w:r>
        <w:t>(5282556, 9870206.79148645, '0GqbgMw7ybxDgXKHgY', {'QIY3r3BeicgqLlx': 'Lz', 6263210: 6841741})</w:t>
      </w:r>
    </w:p>
    <w:p>
      <w:r>
        <w:t>(9728151, 4822002.067972534, 'VjsTPzNg9', {'3Sibx': '81X7ZM2rsXieYN9O'})</w:t>
      </w:r>
    </w:p>
    <w:p>
      <w:r>
        <w:t>(2689122, 5418049.973212777, 'b5sg0Y8W4z', {4916259: 3577505.525255552, 'dcMUp9nGadO': 230319.52815721458, 'shWnKz': 9998043, 'o2nWi96XqB8FIn3': 'QKmD8a3s80', 2079555: 'zF2Q0zrdtp6Pgl0SN'})</w:t>
      </w:r>
    </w:p>
    <w:p>
      <w:r>
        <w:t>(6686100, 2835629.8480631257, 'MXgei06s8YTr1z', {4020217.8488753173: 9476267.371166857, '9jrtEGP3B1xEW7dd': '2J', 9906725.068734063: 'ouZRxjrHMhlcq4GWUU', 8400183: '1'})</w:t>
      </w:r>
    </w:p>
    <w:p>
      <w:r>
        <w:t>(7904438, 3256333.144712178, '1', {1331535: 'RfsHd1YSeTxyuM9L'})</w:t>
      </w:r>
    </w:p>
    <w:p>
      <w:r>
        <w:t>(581426, 4712236.011057661, '8Z8dFw1BH1rRGocD', {2728074.336397648: 3371927.0657862686, 6798308: 'zOKnTcmIs', 'Ag0YrXwxW': 4781390, 'By': 5590481})</w:t>
      </w:r>
    </w:p>
    <w:p>
      <w:r>
        <w:t>(5926841, 5721153.967843673, 'KSB8FEe', {2314750: 5312439, 8188235.263524012: 1897765, 'E6IEPV3J1AP16QC': 1240570.7522778097})</w:t>
      </w:r>
    </w:p>
    <w:p>
      <w:r>
        <w:t>(8564242, 2927739.1780205984, 'Kp', {'rCxoW7w': 1168078.8637322993})</w:t>
      </w:r>
    </w:p>
    <w:p>
      <w:r>
        <w:t>(5846566, 2101774.0231160074, '8R8yI1mMpjO1jqFdpw', {5609953.895877983: 5998839.330609957, 3903684: 1754324.9500547652, 2656229.5530594294: 4370815, 1362735.641108762: 9233945, 'y': 4179484})</w:t>
      </w:r>
    </w:p>
    <w:p>
      <w:r>
        <w:t>(9395843, 8978896.554827949, 'OSzgvSVkteS0WEVGnP2k', {6964367.402176771: 'o2y1Mj1r8WjjLX'})</w:t>
      </w:r>
    </w:p>
    <w:p>
      <w:r>
        <w:t>(9521404, 661470.5644728958, 'Uib7OUi0jM8Yw01', {6303093.426483565: 'xrl7kaq', 9645534.955501601: '9ePZk7YOv8XBpxxR', 'tRcTeLXhHeuEQ': 6103611, 3343110.4839486503: 'S9HBZb8s7', 6241168.844098891: 'FPF05tMEZB'})</w:t>
      </w:r>
    </w:p>
    <w:p>
      <w:r>
        <w:t>(7761642, 4431881.6256280225, 'R3jNuZRZcmtQfaJbEPUk', {'lcTZ': 1579614.9669305093, 841235: 210903.25235767371, 4272714.916734554: 3916957.7290697657})</w:t>
      </w:r>
    </w:p>
    <w:p>
      <w:r>
        <w:t>(8004132, 3111664.8758773925, 'Kp4bv4kW', {'0teW5R': '6rost1kKe45yJmx'})</w:t>
      </w:r>
    </w:p>
    <w:p>
      <w:r>
        <w:t>(6741639, 4707103.966955509, '0szipBFgmj4b', {5135067.763275357: 1428311.8751582114, 4075065.2995746396: 4679545.737856396})</w:t>
      </w:r>
    </w:p>
    <w:p>
      <w:r>
        <w:t>(4088005, 1768914.9719657481, '9gmLEdigdLvYazxADN', {1904896: 1073038, 4314145: 8318946.297587265, 'Q5vlvoJeYM0hl5SsiiMd': 2355126, 'IJGBHG': 2401850.9979110714})</w:t>
      </w:r>
    </w:p>
    <w:p>
      <w:r>
        <w:t>(3282957, 5645719.205200258, 'lbyPiCt6J1Yt', {'aznlt2xmgL2': 2926491.0857752026})</w:t>
      </w:r>
    </w:p>
    <w:p>
      <w:r>
        <w:t>(7106566, 2504008.8170537357, 'JbgkazZ1EWrYnw9DFMb', {'XokPT7Ii8p2Fr1RnSd': 'IAPdt6zkqZBOHolKkdX', '3Cw9LeSpx': 8139594, 'QG9n8ILNiLWJm': 'DxGF4Q3', 6887530.653353593: '7uEacahZFxPuP5OAVxVf', 3004509.4758955603: '1vnn'})</w:t>
      </w:r>
    </w:p>
    <w:p>
      <w:r>
        <w:t>(5521891, 1815206.519887398, 'CSQe7dna', {9233889.04810373: '4lCginy8oZjOrF'})</w:t>
      </w:r>
    </w:p>
    <w:p>
      <w:r>
        <w:t>(6510953, 280648.2172375546, '8W', {5862432: 5399772, 6783801: 1147417.279452656, 'LMVe8rNiK49o5i2': 7990051, 8971412.990159687: 'Dvu7j', 6183383.781680302: 'MrNSZRhQMmsR3Ag0E'})</w:t>
      </w:r>
    </w:p>
    <w:p>
      <w:r>
        <w:t>(6097997, 7211857.467395898, 'XV5fkZq6il', {'IZdNIqkIa6lG': 7691735.695414997, 'O': 965365.829723821, 8614688.919581927: 5564958.165391771})</w:t>
      </w:r>
    </w:p>
    <w:p>
      <w:r>
        <w:t>(4297812, 5506716.288459812, 'VW5uiDb1k3j', {'t': 7345992.762090333, 807201.4443818021: 5544836.256500933, 'Ae4': 9577311})</w:t>
      </w:r>
    </w:p>
    <w:p>
      <w:r>
        <w:t>(8838357, 7436510.822046975, '0DxvdY4S88a', {'Y5m4K4R6uv7E': 2718000.9761708113, 'Fa': 6835585})</w:t>
      </w:r>
    </w:p>
    <w:p>
      <w:r>
        <w:t>(5871688, 7777534.869832623, 'Ylwl1dfnjrQpX554', {'WeTFPISs': 584276.2409842694, '7zlk9UCH': 2709506.292788182, 'DKURKXdP1ThGnW': 2024905.1658102358})</w:t>
      </w:r>
    </w:p>
    <w:p>
      <w:r>
        <w:t>(9348484, 2643416.9663742958, 'PXftk9fq4y3K6aC', {6537584: 3616028, 9192280.289944375: 2206474.0442675613, 561159.3772628332: 'qzRsFEMh2r5ROiwN'})</w:t>
      </w:r>
    </w:p>
    <w:p>
      <w:r>
        <w:t>(8035708, 8821255.47799576, 'yJbsNqs7gAh2qHedYET', {'uvCuaVVVa51gHig3mHKo': 'x'})</w:t>
      </w:r>
    </w:p>
    <w:p>
      <w:r>
        <w:t>(7017591, 1972663.940892707, '34uprjt20', {'XFzqae9SK2': 7481281, 'x7Ru': 'aCMKIFfrV', 8990836.662874367: 2693711})</w:t>
      </w:r>
    </w:p>
    <w:p>
      <w:r>
        <w:t>(9878410, 6874536.0564541165, '7', {2491862: 2456879, 6353891.5595568735: 933711.0910829683})</w:t>
      </w:r>
    </w:p>
    <w:p>
      <w:r>
        <w:t>(8095024, 553559.2525435062, 'dK9lJ2ol', {'7gilUgPkv': 'iOqDcW', 6293179: '9E19K', 'vc5nH6fVoIGMe8w': 9645432.547313472, 1465180.9796027793: 6215853.489086814, 9453112.232546024: 'VyBVyNM5Jpia'})</w:t>
      </w:r>
    </w:p>
    <w:p>
      <w:r>
        <w:t>(4171352, 7234515.16844922, 'jDhAJfGkFhW', {'6SdPNQmcZJkgLqwE1hHb': 5077764, 3807374: 'Q8z5CT5cE7GsVyiHQBM', 2214158.0721734986: 9907971})</w:t>
      </w:r>
    </w:p>
    <w:p>
      <w:r>
        <w:t>(696393, 8423117.68314391, 'PAdX1RCN32', {4585620.808593436: 'UOeo2mQ8yBsWWfl', 7316702.469688204: 'Z4VdIDIUj5zMBKhUV1', 9045325: 2728068})</w:t>
      </w:r>
    </w:p>
    <w:p>
      <w:r>
        <w:t>(4995147, 9170874.232940981, 'ECpI', {8068408.603883835: 779247, 251300: 'zxx'})</w:t>
      </w:r>
    </w:p>
    <w:p>
      <w:r>
        <w:t>(6611426, 6875425.182058673, 'ozXS', {426158: 274519.89210711233, 4830849.498929356: 'W', 7316627.0891172355: 347183.21514440543})</w:t>
      </w:r>
    </w:p>
    <w:p>
      <w:r>
        <w:t>(8991263, 263458.2760896187, 'R', {6208696: 'TAq6GIwECSrNwSiO8tc', 'TVWO6gUgpRdZN3Epq': 4707483.145738267})</w:t>
      </w:r>
    </w:p>
    <w:p>
      <w:r>
        <w:t>(9879827, 3760155.901512877, 'NvgD', {9239565.08817516: 1415017, 6462386: 3363055, '6zsQKZ': 6849095.29217357, 3126132: 9439016.681937184})</w:t>
      </w:r>
    </w:p>
    <w:p>
      <w:r>
        <w:t>(8844073, 7839978.723702662, 'PnmgvzPDukm', {'PCJJI': 'VmEkeeyc0ubQ17LZ30aV', 8575215: 5219098, 7438078: 85424.64576859587, 9788547.119558696: 3903841, 'Gqy1xVO': 1763880.1518581237})</w:t>
      </w:r>
    </w:p>
    <w:p>
      <w:r>
        <w:t>(7608751, 170040.25776364727, '2oC', {4214638: 6832970, 1462956: 8259881, 6179690: 'DLfrsLj'})</w:t>
      </w:r>
    </w:p>
    <w:p>
      <w:r>
        <w:t>(7899986, 2572513.8242238397, 's63Qj5caud5UHPJVmvhb', {4471133: 2418869.9236787325, 6245165.53362917: 116217, 2263165: 'pj0mgKarYoP', 6112063.329287471: 7332986})</w:t>
      </w:r>
    </w:p>
    <w:p>
      <w:r>
        <w:t>(5783176, 5922740.198588819, 'GfoqFcHKy', {3403926: 9855388, 4716501: 5630151, 4083579.203386619: 69982, 9495044.143745637: 7235874.091425184})</w:t>
      </w:r>
    </w:p>
    <w:p>
      <w:r>
        <w:t>(8158801, 9359626.751544418, 'tA3i6C3Z0xs8', {'KjSlgw2n': 698485})</w:t>
      </w:r>
    </w:p>
    <w:p>
      <w:r>
        <w:t>(3306021, 8158287.513079126, 'O9f9udGkSzhmqJZ9', {2472720.0502654747: 4871659, 'oL': 5490156, 'H8rcOc3sgAQZcSZEj': 'YgkfylkvY', 9028635.395903226: 'YFj2aXmAkP08'})</w:t>
      </w:r>
    </w:p>
    <w:p>
      <w:r>
        <w:t>(6598463, 1572423.3362663565, '6hITf6', {8750622: 2697138.7026692927, 'Od2kahj9ZA': 5588119.524470401, 6972603: 'x0HHSDj4q5r', 3295495.2792228456: 7493724, 8050945: 9147571})</w:t>
      </w:r>
    </w:p>
    <w:p>
      <w:r>
        <w:t>(8300796, 2697980.6677933084, 'lh5rfsBgoXjg39', {1235624: 'pKyg4qXU0P5pym5P9imx'})</w:t>
      </w:r>
    </w:p>
    <w:p>
      <w:r>
        <w:t>(2044809, 7666475.326041918, '5gz', {7665921: 'FhDLrAbYxyiTIYYfX', 3851275: 2890344.718068133, 7121391.082960684: 'lwbkAXQsZ', 5637469.473095571: 444867, 'FeznBa5uLJY825': 8062513.790064694})</w:t>
      </w:r>
    </w:p>
    <w:p>
      <w:r>
        <w:t>(4063233, 8484050.563483492, '5xjLjjT46ra', {'i879ryXZVM': 7479666.1817698665})</w:t>
      </w:r>
    </w:p>
    <w:p>
      <w:r>
        <w:t>(5194755, 8567869.66032392, 'EFt8pfWd7WPTjYoDo', {8299605: 7345920, 8746759: 8535372.57336387, 6318242: 7970603.425073704, 'YfvQoHuEl4Hf8NJ': 891196, 6042485: 'gayFZrHqVqxEY5aWVPI'})</w:t>
      </w:r>
    </w:p>
    <w:p>
      <w:r>
        <w:t>(3397313, 3827464.9414004846, 'OrggW8RAzd1l', {'h047asTI0uNEP': 5301566.603424691, 7361644.792009097: 4276677.899771592, 538848: 576675.6458388423, 6309728.62555577: 'yYMJ4hHHW2ve'})</w:t>
      </w:r>
    </w:p>
    <w:p>
      <w:r>
        <w:t>(7873450, 1786508.684748478, 's', {'cID8E1ZhW5kec': '0EvvMZaWa', 5541752.278971846: 6831563.752347823, 4584891.665647633: 'AY', 1604845: 7722688.731916345, 'dA': 1696425.8295026636})</w:t>
      </w:r>
    </w:p>
    <w:p>
      <w:r>
        <w:t>(9863370, 4687559.964423496, 'Eq7YC32Qm', {'vpOyrQ0RLyYTXwt': 'a'})</w:t>
      </w:r>
    </w:p>
    <w:p>
      <w:r>
        <w:t>(6858247, 3309136.1745383497, 'StY', {9586180.20925566: 8271307.3713256335})</w:t>
      </w:r>
    </w:p>
    <w:p>
      <w:r>
        <w:t>(5920023, 5260446.333666371, 'UxoXEM7ohy789T', {'sVl4mfSdZ6VMf2x': 4144208})</w:t>
      </w:r>
    </w:p>
    <w:p>
      <w:r>
        <w:t>(2597351, 448392.9391151864, '3LD4PZD99e1sgSeUQu', {9036928: 8307873, 3207558: 'fxN5tsMVbR4m9LetfFhK', 9023415: 1284102, 1410551: 2146426, 'gkX': 'jY'})</w:t>
      </w:r>
    </w:p>
    <w:p>
      <w:r>
        <w:t>(1711199, 2193276.0285218945, 'ySOso674ryyIP', {'mlcVxX17N1j': 'eUtzBdrWz8WHL', 3656048.42904248: 'XeCVHAbbddo'})</w:t>
      </w:r>
    </w:p>
    <w:p>
      <w:r>
        <w:t>(4331346, 8134138.204879959, 'ttq2nsW4Bd64', {5546950.244652936: 865851.1636621236, 'Qwc5mw6K3i2lk': 'Fs8eCebF0Z12uGRR', 4231786.263739762: 376342.2722018317, 4294676: 2690597.717517339, 'L2xJGfjCzTsntz2vmpe': 6397556})</w:t>
      </w:r>
    </w:p>
    <w:p>
      <w:r>
        <w:t>(7901389, 9592227.813202206, 'PvJjwC1Ma', {6500122.168519407: 8068897.051024177, 3324409: 76035.09272002263, 'aoTA6yvAEec6': 4085894.5516184364})</w:t>
      </w:r>
    </w:p>
    <w:p>
      <w:r>
        <w:t>(2351036, 6059515.667845846, 'dHCbCvQoOYxpdGEUN', {3061705: 'qCjPw4PSijn'})</w:t>
      </w:r>
    </w:p>
    <w:p>
      <w:r>
        <w:t>(8019787, 677636.0874885068, 'X4b6dKEBm7JeQo', {'MhjQMMmGoCtAw3CWg': 694758.7855965331})</w:t>
      </w:r>
    </w:p>
    <w:p>
      <w:r>
        <w:t>(7815517, 7000384.274548108, 'rpI5OCOu0V', {5033912.067809688: 9193352.108974243, 1473599: 2596212, 'Hr1': 2045795.198365379})</w:t>
      </w:r>
    </w:p>
    <w:p>
      <w:r>
        <w:t>(909199, 708884.0096378513, 'OvBq2dXXf', {2836458: 'NVJ', 1877415: '1HjLyUVeXqg2B1wJ4Y', 9403916.485756636: 'GDJ6oL'})</w:t>
      </w:r>
    </w:p>
    <w:p>
      <w:r>
        <w:t>(8204788, 9188742.25283221, 'VFitNuX', {'OMJEg07p': 1548994.2848501347, '7gWBKT3MFl8AACP': 4325019.609315686})</w:t>
      </w:r>
    </w:p>
    <w:p>
      <w:r>
        <w:t>(6868201, 323808.2537002029, 'BCaEwWERVGRyNTk', {4199465: 1481964.3473026133, 2639227: 9089211})</w:t>
      </w:r>
    </w:p>
    <w:p>
      <w:r>
        <w:t>(271220, 3864636.4924639496, 'FMwnXD1jzWgYN1', {4005065.900933946: 6427840.852983722, 9464036.85570025: 'sBkPNlPy2'})</w:t>
      </w:r>
    </w:p>
    <w:p>
      <w:r>
        <w:t>(1582824, 9314502.851492235, 'hxK6JoIRZmi', {7750007.52136006: 4708626.484333401, 'EAzamWmO7j5gYlCYpt5': 9445336, 3914784: 8856093.2510223})</w:t>
      </w:r>
    </w:p>
    <w:p>
      <w:r>
        <w:t>(8792672, 8938063.851612983, '4TOpdHz4Uqst', {189576: 'R', 4435227.465509883: 9521812})</w:t>
      </w:r>
    </w:p>
    <w:p>
      <w:r>
        <w:t>(6616449, 311512.66090727935, 'k49o7riwgjABk', {8516290.69911686: 8611568.911399115, 1361214: 5651033.621789365, 9592240: 8963294.435291653, 'nDc6GhLFNhxpRFVhjwP': 1470046.6548908032})</w:t>
      </w:r>
    </w:p>
    <w:p>
      <w:r>
        <w:t>(8777796, 2007201.813949746, 'XOZUubUzH3ma0RiXx', {377448: 9819150.590973334, 4834987: 5130367, 5106513: 7473998, 'Ya9x': 1450699, 3194237: 'jCTX7iX'})</w:t>
      </w:r>
    </w:p>
    <w:p>
      <w:r>
        <w:t>(3674107, 3094941.792985554, 'odSicl6n', {7909240.00985513: 'O8xDsyKc2R8sxOVeG1', 'EI2wxoJOOQ0AUGgc': 258041})</w:t>
      </w:r>
    </w:p>
    <w:p>
      <w:r>
        <w:t>(6638772, 6428159.387257249, 'jlG', {6659050: 1340475.8426677033, 6501022.908097552: 1051849})</w:t>
      </w:r>
    </w:p>
    <w:p>
      <w:r>
        <w:t>(795372, 8874375.250324033, 'bVro6A8jt', {4261969: 'n3LZ2XDpCdVCMHKsH'})</w:t>
      </w:r>
    </w:p>
    <w:p>
      <w:r>
        <w:t>(4838478, 9974421.106392508, 'pr', {'QeoaveAU9hEb3HvUE0S': 'LHBB7d7qtvB6rZKu66NY', 7194174: '6Gq6BjKmiDd', 'JIYtrbB4pu7fJsxiH': 9345298.468158964, 6571437.829752824: 'mih', 6604325.46757158: 3552844.0164641184})</w:t>
      </w:r>
    </w:p>
    <w:p>
      <w:r>
        <w:t>(5332283, 984333.3503787155, 'lU', {8084616: 6870677, 8858740: 2397399, 3182810: 'Hx2UzKus'})</w:t>
      </w:r>
    </w:p>
    <w:p>
      <w:r>
        <w:t>(7111877, 5179872.415907938, 'YsmN5vFE8Ac', {'Yo': 162767})</w:t>
      </w:r>
    </w:p>
    <w:p>
      <w:r>
        <w:t>(8108093, 2035039.390313511, 'lQXly84B3Ye29', {5827623.906175868: 3606259.2982741147})</w:t>
      </w:r>
    </w:p>
    <w:p>
      <w:r>
        <w:t>(3674333, 2505946.835760229, 'cT33V6yw4GCtVzaJ1', {5139326.743027853: 2615399, 4046489.9787274087: 8807526.41620672})</w:t>
      </w:r>
    </w:p>
    <w:p>
      <w:r>
        <w:t>(54898, 8189449.722992225, 'UnI', {'Fzu4qsUnAfhq': 7892728, 8736577: 3892948, 'Z2lVlMps1TOnk': 8436686.988968115, 3358444.471723192: 'E'})</w:t>
      </w:r>
    </w:p>
    <w:p>
      <w:r>
        <w:t>(1469282, 6823665.166625909, 'j', {3175002: 3271991, 4843207.35360577: 4980745.387329383, 7502579.4071622295: 'kyQKgp8xUnuPV9XtlMvc', 4784568.811737256: 335448.9493317503})</w:t>
      </w:r>
    </w:p>
    <w:p>
      <w:r>
        <w:t>(8362421, 1263130.1239692129, 'Wgc6SB', {4857893: 7684096, 'JF4TQjwwpUCJcZrNAM': 2493706.904326778})</w:t>
      </w:r>
    </w:p>
    <w:p>
      <w:r>
        <w:t>(8018726, 499316.769164011, 'lxn9X6FtQ', {'Ujrpe11q9cW3Fbqq': 9885050})</w:t>
      </w:r>
    </w:p>
    <w:p>
      <w:r>
        <w:t>(2518786, 651796.59807457, '4xxUknt8tikVWFh', {'R4BsLinfcQmWfEz': 9943124})</w:t>
      </w:r>
    </w:p>
    <w:p>
      <w:r>
        <w:t>(3450665, 8402978.541462507, 'Uj6A8', {8878256: 6682175, 6750830: 5789904.449254396, '6X1W8': 'iz'})</w:t>
      </w:r>
    </w:p>
    <w:p>
      <w:r>
        <w:t>(986671, 7136399.8965375, 'jLqNRAB3kvCp1', {8648316: 507431, 'ta1dTT1Nv': 376739})</w:t>
      </w:r>
    </w:p>
    <w:p>
      <w:r>
        <w:t>(2122295, 3543775.925746162, '8OM', {'c': 8988526, 7629708: 9829016})</w:t>
      </w:r>
    </w:p>
    <w:p>
      <w:r>
        <w:t>(4868361, 819770.4872286726, 'NLp97PBKJIxJVlxlHMZA', {4590241: 'LcjlnUsr3quc4bAZgiiM', 9424017: 5899971, 6328252.273175193: 'FP9x69gSX3', 8977134: 9518292.193254022, 5835346.692977713: 2573804})</w:t>
      </w:r>
    </w:p>
    <w:p>
      <w:r>
        <w:t>(3612360, 9247875.046071185, 'HGy5w4VJjTBBc8Yg2', {7397927: 3419350.223904233})</w:t>
      </w:r>
    </w:p>
    <w:p>
      <w:r>
        <w:t>(6763791, 7703458.913265614, 'V5JghZ9Jzw1VnrnB', {4535907: 'MOlKFPLrICU9', 424903: 8769948, 8227165.389763673: 'ryihgJijihi7REsS'})</w:t>
      </w:r>
    </w:p>
    <w:p>
      <w:r>
        <w:t>(2669327, 8378354.1570401685, 'dF0Icc0eUiIIW', {'QhBX5syxCctMuaFbc': 7207523, 6985298.436346966: 7052822.155973754, 841082: 2691466.2761973673, 3003090.578807384: 'Bp2nVcmQRtUjVWkcGdba', 'UgKMBejq': 7238022})</w:t>
      </w:r>
    </w:p>
    <w:p>
      <w:r>
        <w:t>(7353220, 2540989.1091135903, '5jhZXRG', {'tz': 1511331})</w:t>
      </w:r>
    </w:p>
    <w:p>
      <w:r>
        <w:t>(6044919, 7161237.4031059025, 'Qi7BPb0Tzhh8ybw', {1129070.5416881498: '1KqWh5e', 'UDtr7zI4csbpQ3isey': 2125516, 7100694.6684192605: 4244704})</w:t>
      </w:r>
    </w:p>
    <w:p>
      <w:r>
        <w:t>(9910367, 8404871.765563827, '0muwJdoFuLzXlWO', {'slMWFf8': 250885.47928255543, 4072146.332726302: 9690665, 'J8JjpxKmsQvsT1VMXfdP': 692353, 3526622.8119743713: 8257225.679029776})</w:t>
      </w:r>
    </w:p>
    <w:p>
      <w:r>
        <w:t>(3537063, 5984027.095765446, 'dYjYLf3', {6916555.594080223: 'BUp9Fp'})</w:t>
      </w:r>
    </w:p>
    <w:p>
      <w:r>
        <w:t>(3647659, 7391511.497693211, 'l3A77njXnqt2', {'EEG8UuZt30D01p': 9280027.83243864})</w:t>
      </w:r>
    </w:p>
    <w:p>
      <w:r>
        <w:t>(8030422, 3632666.545154002, 'gcwKUzeBeEEVIRg', {9685369: 8399633})</w:t>
      </w:r>
    </w:p>
    <w:p>
      <w:r>
        <w:t>(706320, 3451509.275292515, 'PV', {188143: 6909805, 2817847: 'L', 6050188: 7053121.53391002, 5372671: 3890889, 8551475.729974782: 3791083.212795131})</w:t>
      </w:r>
    </w:p>
    <w:p>
      <w:r>
        <w:t>(8487742, 8381180.718103228, 'NtZIbZ', {707585: 785290, 9872173: 4477978, 'tvV': 'lCZlaKbU1CfxjIhCflq', 6307981.630157954: 'u5iACW637al', 'KRBe': 'gkZTCqJo6JvWwZNUYkl'})</w:t>
      </w:r>
    </w:p>
    <w:p>
      <w:r>
        <w:t>(7384720, 2902062.520134744, 'm7WFLq', {'U': 'vFFGGqbPex8fr', 6086535: 6095491})</w:t>
      </w:r>
    </w:p>
    <w:p>
      <w:r>
        <w:t>(3909834, 1290085.6666842785, 'IFKi1iwz3S6hk3sTR', {6316067.837721487: 7376579, 6848790: 3907720})</w:t>
      </w:r>
    </w:p>
    <w:p>
      <w:r>
        <w:t>(6885631, 9851978.979418328, 'FVz7ARWufrjl5GB8q2', {3248941: 641587.9698676197})</w:t>
      </w:r>
    </w:p>
    <w:p>
      <w:r>
        <w:t>(9407994, 9538814.257613711, 'WIx08x7dVD53VGitae', {1306479: 7829216, 'FHHNFi9MbRn8nGoH': '0jTh9CbRHjtFGT9H'})</w:t>
      </w:r>
    </w:p>
    <w:p>
      <w:r>
        <w:t>(4494887, 3651316.3180020526, 'LOygD', {2271973.434840666: 9328480})</w:t>
      </w:r>
    </w:p>
    <w:p>
      <w:r>
        <w:t>(6735590, 9888067.573067661, 'vtfqSPUEa8nR', {'hmUYx': 2913085.8178915144})</w:t>
      </w:r>
    </w:p>
    <w:p>
      <w:r>
        <w:t>(4165560, 8716513.05269857, 'ZHPmd9AfJSNrLP6js', {'hpVkal4B8ll72GddZqs': 'Jk32jxRUDrgaxEW', 'WiD8X6Egc': 6232534.320916611, 'RDpRDVxzxZ9Sp': 8957399})</w:t>
      </w:r>
    </w:p>
    <w:p>
      <w:r>
        <w:t>(5135895, 5109419.74644877, 'DAutg', {2754436: 7703890, 205253: 4938548.966065569})</w:t>
      </w:r>
    </w:p>
    <w:p>
      <w:r>
        <w:t>(9822695, 8128808.503132404, 'lDPZZa', {'Mpdvg2dCV': 'EtvBsdq03', 3378382.280338774: 5865315})</w:t>
      </w:r>
    </w:p>
    <w:p>
      <w:r>
        <w:t>(9495778, 1532934.1637110782, 'IVnuca4YFwZ76LBrDi', {'poQ7xwpailS': 3264087, 'D1A9c': 'j5W38ehR'})</w:t>
      </w:r>
    </w:p>
    <w:p>
      <w:r>
        <w:t>(8298322, 5426978.612060702, 'yppo', {'rILYvaz1Ijq': 3132422.434649201, 8513999.572208392: 6471940.221647814})</w:t>
      </w:r>
    </w:p>
    <w:p>
      <w:r>
        <w:t>(2794087, 6818069.572929356, 'bpDxuxbbG1FU', {2054459.9895934712: 2023665, 3442100: 1787540.8205112675, 'Re': 'bGx8eO0UFCWTkQFi'})</w:t>
      </w:r>
    </w:p>
    <w:p>
      <w:r>
        <w:t>(6948441, 6434190.484198889, 'AYHe5jbqCuVN', {8311654.158600444: 'wnBiCgamX', 4169435.0115263313: 'OvXZHM0LieqtN', 319604.31715836626: 'cdsskBtasj0cj'})</w:t>
      </w:r>
    </w:p>
    <w:p>
      <w:r>
        <w:t>(9508871, 8445902.45190018, 'AFwZ6dXAMY', {3256120.6100410777: 4095492})</w:t>
      </w:r>
    </w:p>
    <w:p>
      <w:r>
        <w:t>(6592045, 9699109.061836518, '0', {173681.10548962702: 'c9CHYGLXi1g2Hufo'})</w:t>
      </w:r>
    </w:p>
    <w:p>
      <w:r>
        <w:t>(2982612, 5833044.201391367, '2CNSB7JsqtDmWvWqXg', {'pt': 'R7R8giSgL', 'Kqokbyen4KwVE': 9603507.148515532, 8651581.022750922: 'z0XlO', 5015806: 'gMj2uC9MZ'})</w:t>
      </w:r>
    </w:p>
    <w:p>
      <w:r>
        <w:t>(961586, 4820337.086448732, 'sMb', {'mQn': '2WSYIldbgl7VFfk7erb', 2644848: 1910013})</w:t>
      </w:r>
    </w:p>
    <w:p>
      <w:r>
        <w:t>(4290130, 7003966.889595915, 'zTdsTAK2rf5Jfvk', {5228267.700058865: 5651358})</w:t>
      </w:r>
    </w:p>
    <w:p>
      <w:r>
        <w:t>(3778672, 1039993.8681578314, 'e6FdbzKjN', {3160201: 3552312.518553449, 2684419: 'UlxL', 7743061.943166764: 'Bx7EWy5DyeDMJGre'})</w:t>
      </w:r>
    </w:p>
    <w:p>
      <w:r>
        <w:t>(3777478, 8621535.583051886, 'HhFz6d8awJ3Rg6k4', {9024825.964976696: 8649558.950700486, 4408881: 4593781.295313988, 2025247.3418346706: 8760510, 2906491.4129118826: 3541367})</w:t>
      </w:r>
    </w:p>
    <w:p>
      <w:r>
        <w:t>(7033070, 9614133.3712539, 'px', {'uGoHgMSjzQo1Ncy7DgT': 2967621, 4166742.3853952168: 1898266.7752834193, 'Aga': 5127454.1986097535, 'oyiISjOFwlH': 'kQNwgdBe'})</w:t>
      </w:r>
    </w:p>
    <w:p>
      <w:r>
        <w:t>(4281294, 2007804.793560014, 'sjOg5NKe3NKJAHL', {'o': 7363829, 438930: '60FhwLYq14XedaE', 8110605.595584353: 6854405})</w:t>
      </w:r>
    </w:p>
    <w:p>
      <w:r>
        <w:t>(968652, 5651377.09615008, 'uku8BnkvQ2Md', {2628780.2190918108: 7825924, 9959559.144727346: 2122807.795596937, 9295944: 5924775, 9387742: 6864456})</w:t>
      </w:r>
    </w:p>
    <w:p>
      <w:r>
        <w:t>(9934956, 4255257.480429804, '305rKBvXhZNOWIal', {'zJem17bDzaUXDjAsHD': 5434111, 3015072.95334041: 4073480.331716497, 'ZpNn4Mn': 'cmyhtDi0WoP', 'vNrfvzpEnDilzV9r': 'WoKCUvDWvm5GoEFfx'})</w:t>
      </w:r>
    </w:p>
    <w:p>
      <w:r>
        <w:t>(4305527, 2475228.3078245395, 'kTUjMLkM1uZeq', {'TyJgf': 9068051, 7127132: 'O1'})</w:t>
      </w:r>
    </w:p>
    <w:p>
      <w:r>
        <w:t>(2350413, 6474655.2140224455, 'hvq6yFVKwb', {2857855.727298404: 4844102, 3439720.9149204046: 4993858.92815157, 'EP': 1967022})</w:t>
      </w:r>
    </w:p>
    <w:p>
      <w:r>
        <w:t>(3578437, 2398344.56971433, 'gb0', {9646872.97996466: 352184.8648473747, 1413747.0778637684: 5886022, 2353143.065433813: 'ztJY4bbKEZIJ0ygG', 7639561.676300428: 'edu', 4254687: 4852219})</w:t>
      </w:r>
    </w:p>
    <w:p>
      <w:r>
        <w:t>(5816028, 4736607.188494278, 'OUynVn3q', {6928424: 'n7ltTrNrU6UxGab', 7693979: 4161229.995603385, 'ig8VAfe0lJ5a6B7zzRc': 260379.2400330651, 991876.3899226213: 2241118.4061690527, 3454974.501177159: 9776034})</w:t>
      </w:r>
    </w:p>
    <w:p>
      <w:r>
        <w:t>(2619362, 3237226.925207195, 'Zx', {8358381: 3246438.425098149, 9574760: 'c8zt', 6198676.445927: 'oqeP', 'IsQWxe1ASeE8WZg': 8137415.955286674, 'H': 5407897})</w:t>
      </w:r>
    </w:p>
    <w:p>
      <w:r>
        <w:t>(6856381, 7462228.227951169, 'u', {6580776: 7509693, 4483552: 7303319.979740628, 9766626.930894725: '3', 606642.0538360329: 'dl1W6FXPiWETWtj9H', 'k5oKOjpgIP': 1917734})</w:t>
      </w:r>
    </w:p>
    <w:p>
      <w:r>
        <w:t>(599049, 9681707.182089001, 'zbe7vIjtZmmyh', {7366757.008649551: 'GcDOBNKBgjj5uNN', 8513645.896494254: 6622098.469056513, 7522763.698931353: 9909524})</w:t>
      </w:r>
    </w:p>
    <w:p>
      <w:r>
        <w:t>(7599521, 2048214.1797223007, '327u2VYvV6lKBmjgV', {2320428: 5122577.938465402, 1365388.6038650842: 6696390})</w:t>
      </w:r>
    </w:p>
    <w:p>
      <w:r>
        <w:t>(7042220, 8237791.914984551, '3q8JvaVi1ShWhKGTrn', {8471134.898133084: 3976996, 'o4y5hexKGm6SY9XeX': 'SLNA27wf', 'Y2algm0UnQtFI1RZar02': 'NwlZ06eDPIWu9JHbx', 'DEX': 'cqsk3Bj93L85ONGzIe', 6452693.776467219: '8jJZS6'})</w:t>
      </w:r>
    </w:p>
    <w:p>
      <w:r>
        <w:t>(2378934, 7443424.525049345, 'hs0YjI', {1502435.9538339272: 3190066.8079352933, 'oXMMVgBHhOy9x': 4282425.690056342})</w:t>
      </w:r>
    </w:p>
    <w:p>
      <w:r>
        <w:t>(3891954, 3156208.95755184, 's8DUkVIF2opt6AxnQyY', {'UQlcXEm5sUA': 9983106.678315897, 3186397.4037193866: 'Qnq3Pgg12RT', 8848165.590037415: 9174042.803286009})</w:t>
      </w:r>
    </w:p>
    <w:p>
      <w:r>
        <w:t>(2404741, 9990198.329179764, 'uAuDq', {'4S9Zf': 7596061, 'UpM': 'sM84Sfd5oGa5pRzo', 'wnNXNyeIaixk5Rga5': 'b6TpWqK9Q', 'n': 1380520, 'L': 8516145})</w:t>
      </w:r>
    </w:p>
    <w:p>
      <w:r>
        <w:t>(9703220, 2929402.8940189797, 'dXhz', {'4N2W': '77TY4Oiwjc', 4399280.875249391: 'VxsIbc1N20Mw3qMeyu2s', 1917838.2097625935: 1533219, 5765281.455672536: 6722393, 'IfFO5Qvrz1': 5290518.653528747})</w:t>
      </w:r>
    </w:p>
    <w:p>
      <w:r>
        <w:t>(1760372, 4939147.0690667, 'GyD4Noni3baVEHasA', {1511347.5936079002: 2687131.857659394, 5368516: 6126333, 2708540.023751832: 'IQmyQdwE', 5805075.490892662: 'NKJxI7PbE', 8037565: 7169632})</w:t>
      </w:r>
    </w:p>
    <w:p>
      <w:r>
        <w:t>(5178324, 7862017.283685286, 'o47k', {2207445: 'laKi2Viz', 3484699.9314112235: 'CWLC1NSSs68gQv', 4139987.4858784: 1762069.3240324403, 6258488.812047057: 3613689.507609472})</w:t>
      </w:r>
    </w:p>
    <w:p>
      <w:r>
        <w:t>(3124878, 8538852.219940448, 'XyxyRwXtm', {947764: 'RhBR', 9517633.899709431: 2663253, 4233905: 5533169, 'OWKSiaxFsygQ565B': 8917867.236021236})</w:t>
      </w:r>
    </w:p>
    <w:p>
      <w:r>
        <w:t>(423288, 3086902.1198758394, 'IqfcCffHndyJOV5', {'Ro': 5486689.600241564})</w:t>
      </w:r>
    </w:p>
    <w:p>
      <w:r>
        <w:t>(5947228, 302011.1072614917, '0YxXsuRTtPw0', {5578366: 3580860})</w:t>
      </w:r>
    </w:p>
    <w:p>
      <w:r>
        <w:t>(9477720, 6365869.576463817, 'VNQaXaZA46tE8ca8zR', {6710527: '818S6GWFNf6KXFXPy', 36461: 1864512.0507048985, 3942624: 7254537})</w:t>
      </w:r>
    </w:p>
    <w:p>
      <w:r>
        <w:t>(7817057, 5358838.663807726, 'KJoKzUZKl2JK', {712696: 825581, 'V6jwArcP6uNeFoVwb': 6188408})</w:t>
      </w:r>
    </w:p>
    <w:p>
      <w:r>
        <w:t>(6097862, 9780079.112715824, 'Mv', {3924214: 4836055.465148768})</w:t>
      </w:r>
    </w:p>
    <w:p>
      <w:r>
        <w:t>(7560540, 4052509.4379290906, 'OHT0Y', {4794401: 4914634.232864633, 'VYyEM7uSl8rh40KqnPH': 'Ig0gylY', 1331849.4295196205: 9617329.464025155, 8981882: 8743380, '0G8qx76abi85WHUqGh': 7768725.543288436})</w:t>
      </w:r>
    </w:p>
    <w:p>
      <w:r>
        <w:t>(7822264, 7452158.643112684, 'iB7G11Ki9gUDJ3R1', {9185008.364565583: 849512.866374511, 1505952.8665259825: 7535321.035020176, 'MSKngZa': 6809595})</w:t>
      </w:r>
    </w:p>
    <w:p>
      <w:r>
        <w:t>(6979634, 3361123.4297665693, 'bUobsxRCDGlCrtk7lIw9', {3769299: 'SJv6tFgTuOlVNCZP', 9820783: 'LOz0kn9', 236831: 5313724, 5396166: 8815634, 'Ku1': 570484.4137726184})</w:t>
      </w:r>
    </w:p>
    <w:p>
      <w:r>
        <w:t>(9483871, 6701025.380165175, 'ol07lDAJXl3muMZ', {4454109: 7247076.049177027, 5414902: 1522648.4450706379})</w:t>
      </w:r>
    </w:p>
    <w:p>
      <w:r>
        <w:t>(6822433, 7599988.985821278, 'iSHQiCbfg1', {'fXt8TJs2zX': 1684334.1875012885, 4218692.3267273465: 'Famgjt8MVDrGEtbREoH', 5160447: 2441617, 'tZsBUhWqXsOs': 5929293, 6976925.173787721: 1714988})</w:t>
      </w:r>
    </w:p>
    <w:p>
      <w:r>
        <w:t>(7459710, 3497841.462774712, 'vJAr6v1Ec5czMqXTatI2', {'PhAxnOic7g6kkdrB': 'Z0Xr8', 4143184.1358275055: 7183601, 119269: '3XtVwQoOix2JnkO2Qh'})</w:t>
      </w:r>
    </w:p>
    <w:p>
      <w:r>
        <w:t>(5908564, 7795140.70958261, 'OUZTP3OEwt5jDfTnC', {'MwEmbfu': 'mfsreJ3u8OmtdVXUP', 6499356: 'ypxRHOxu2', 2099381: 8009546.967894915, '5YRge4FYWS6': 2506031, 8088919: '81f0q'})</w:t>
      </w:r>
    </w:p>
    <w:p>
      <w:r>
        <w:t>(505541, 7838698.545464221, 'hkc9IGJGkTYl4BxN', {5268301.656067756: 5865728.675310812, 'dPV5NmaM6hf9xlvfldr': 4930084.96903204})</w:t>
      </w:r>
    </w:p>
    <w:p>
      <w:r>
        <w:t>(4198387, 5438774.18888282, '5MqKRZe', {'qHac3FhlVm': 3673114, 109482: 800868, 6016218: 2706597, 6551770: 7536301.208827223, '5': 2396258.8053127243})</w:t>
      </w:r>
    </w:p>
    <w:p>
      <w:r>
        <w:t>(2539047, 7914686.515903541, '4P8Dc1peEc', {7628232: 'k7eaLIgdf2g', 'qSzMv0T': 1404370})</w:t>
      </w:r>
    </w:p>
    <w:p>
      <w:r>
        <w:t>(873859, 2199412.1521213083, 'j', {6752331.173595367: 6137110, 'dcSRY': 6559371.305905537, 4462395.528744332: 'Gv4t5'})</w:t>
      </w:r>
    </w:p>
    <w:p>
      <w:r>
        <w:t>(8807896, 3398365.269520298, '08czovzs3gP1qVTKObUe', {'KmqgzGnNgkJxUDw3x8g1': 5014376})</w:t>
      </w:r>
    </w:p>
    <w:p>
      <w:r>
        <w:t>(6435701, 6498900.829047993, 'e8zH7U', {'h0HEYvyzSixxhvs': 8679937.680068243, 4117881.7595592733: 'HvHqkgUg1rIn91'})</w:t>
      </w:r>
    </w:p>
    <w:p>
      <w:r>
        <w:t>(9078795, 5992826.9187027365, 's', {8207431: 4396552.430290361, 5006508.196759346: 'dKPA6y', 7141718: 293298.56138645916, 3200670: 3643033})</w:t>
      </w:r>
    </w:p>
    <w:p>
      <w:r>
        <w:t>(1938574, 8185120.084197527, 'UTklBZ8bOErT', {'RzG': 856443, 9670700: 798562, '9': 1580725.9033949638, 6590613.631966173: 5611119})</w:t>
      </w:r>
    </w:p>
    <w:p>
      <w:r>
        <w:t>(3908645, 8105704.1752051795, 'jX62', {9052231.581458142: 774555, 3098690: 9097644})</w:t>
      </w:r>
    </w:p>
    <w:p>
      <w:r>
        <w:t>(7405978, 996657.0926316931, 'Jj2gzw4VGSucZde', {4823230: 5822859.155694345, '49BD2Ku3q': 2625320, 9747395: 9860293.50923826})</w:t>
      </w:r>
    </w:p>
    <w:p>
      <w:r>
        <w:t>(1772592, 3991602.1424664226, 'B', {2136747: 9999217.540850941, 3968718: 'UizHQt4Hy', 237285: 1245199.0100914657, 6274445: 'l0GGcGNp4V9DxkO'})</w:t>
      </w:r>
    </w:p>
    <w:p>
      <w:r>
        <w:t>(5771464, 3203603.5968554467, 'Q4AnwPa3qb4RI', {9367339: 9636148.85144922})</w:t>
      </w:r>
    </w:p>
    <w:p>
      <w:r>
        <w:t>(283094, 7221578.351169228, 'hPYGOohM', {'7feaGSmXYZW': 'iC3Sg84dra', 7561147.327284566: 3156687.4235416353, 1238014: 5977726.113120807, 'pK8y2Ook0u3BV': 'QDbWKLQ5la0RZK0L'})</w:t>
      </w:r>
    </w:p>
    <w:p>
      <w:r>
        <w:t>(4142143, 6097702.715853235, 'ydY7klW0Zq91', {7587603: 'QnpiseV', '5Lq2R5tLkM1c8a': 'QSw2g0rqWJr6SqPjj', 645883: 'Y49UPY2HzqL', 9178964.667653177: 2001420.8964510893, 'rwNOELvtFxUoUh0ZKZj6': 'aOD27kjqC4'})</w:t>
      </w:r>
    </w:p>
    <w:p>
      <w:r>
        <w:t>(4900155, 7149933.947481329, 'jlEkp64xfF', {7006512.3731222125: 6238981, 7449408.897875354: 7552974.491629163, 2578924: 597509.2768292956, 4533412.090778856: 4122351, 1962919.5599601225: 9593678})</w:t>
      </w:r>
    </w:p>
    <w:p>
      <w:r>
        <w:t>(3388469, 2083138.5138866997, 'CzM', {'VYY4V6': 5178098, 2870014.7564632106: 4421663.17613946, 1495338: 7093040.980261139, 4231774.553904506: 752639})</w:t>
      </w:r>
    </w:p>
    <w:p>
      <w:r>
        <w:t>(6851971, 7911425.287235297, 'MjbPkdWpdxALk0L', {'pQ1JjzdiWz7ENHZaQGQ': 7048087, 361634.681073596: 9342386.011811566, 4948766: 'ShHd5DMDdUioKKivDBx'})</w:t>
      </w:r>
    </w:p>
    <w:p>
      <w:r>
        <w:t>(122862, 4362269.055046693, '393JLdb0bjdUfWF48', {'av': 594321, 'hXNpt86CJqcq6': 1457201, 7994360.006711021: 'UYVHYq59z7Mw6YyCgPX5', 4565711.532414934: 'zJwl2IcNhESIhySF', 580714: 'B2NLCObCp8a'})</w:t>
      </w:r>
    </w:p>
    <w:p>
      <w:r>
        <w:t>(2833942, 9587198.767866794, '9Kbmy9XXfsXSTuswy7v', {6836697: 3030643.253448737, 8402785: 5078189.09561923})</w:t>
      </w:r>
    </w:p>
    <w:p>
      <w:r>
        <w:t>(9805227, 1866970.4797716625, 'Ud', {1296822.83763639: '9BBCDj4DGw4hvkg', 906175.1877647106: 'nV8u5', 1155412.8445024593: 3361875})</w:t>
      </w:r>
    </w:p>
    <w:p>
      <w:r>
        <w:t>(3147606, 9432693.844967615, '8UHhkh0Xey44Pdg6y1Ha', {'6aDhkit7RQDhjcr': 4176974.9500015774, 3821194: 6351246.8483244255})</w:t>
      </w:r>
    </w:p>
    <w:p>
      <w:r>
        <w:t>(5861636, 9264426.665220452, 'hN', {9974266.437846186: 1018868, 'ukbz53PsBtMipq': 586209.8108577218, 372409.2992204575: 2696511.3279009545, 'cKZsfMEMM': 6119497, 224984: '6bYXt'})</w:t>
      </w:r>
    </w:p>
    <w:p>
      <w:r>
        <w:t>(8333895, 8588171.013619492, '5Q8LPzWYRo8vLvDofiOO', {'jo75khe2wT9zoq': 'tWqoU5ps8Zr9dogI', 165192.26067674087: 5652061.174229013, 'IpG6nfxZ': 9628808.221645296})</w:t>
      </w:r>
    </w:p>
    <w:p>
      <w:r>
        <w:t>(9381693, 4668315.147935381, 'Wy0Do7zks4FAAZ3Qzx', {6613183: 7960887.052434884, '2': 1493353.287359972, 84508: 'OUb1'})</w:t>
      </w:r>
    </w:p>
    <w:p>
      <w:r>
        <w:t>(8271517, 1885400.8985085778, 'z23lOznPe5piJe7d', {8787502: 1395125, 3897273.906641726: 'MxUCvlIAcyA1oZZH', 8941669.475970473: 5610613.004769406})</w:t>
      </w:r>
    </w:p>
    <w:p>
      <w:r>
        <w:t>(6627915, 2035892.8742847017, 'ncL93PgKlxPi3KSF', {'cWY': 'J1'})</w:t>
      </w:r>
    </w:p>
    <w:p>
      <w:r>
        <w:t>(8914561, 2637742.0548513485, 'YEkpvzTzT', {7164661.130354103: 3188149, '8DUL': 'CbOK4btcsDn', 'muniDqA': 'wg', 8451466.741391437: 'gx4BnjSWJ7ZHBrWIOrw', 'Mlsb2wk': 583330})</w:t>
      </w:r>
    </w:p>
    <w:p>
      <w:r>
        <w:t>(1639041, 6365591.413496939, '6zNVZ4y18YW', {'NtoIz1RlGXC': 'qvaIhJctIDHWVJp6', 38926: 'U11vYLrPtTKgJjHoqow', 6273083.4375542635: 5198513, '9': 4049661})</w:t>
      </w:r>
    </w:p>
    <w:p>
      <w:r>
        <w:t>(6720902, 3091732.8265040354, 'KbfMClww', {'OO2WNMfMLrswfDbBFy': 7946738, 2811376: 'lo6MeNTCQ', 9044837.147651969: 'dPkjK7DRT1LZe1lBd27'})</w:t>
      </w:r>
    </w:p>
    <w:p>
      <w:r>
        <w:t>(2491547, 2202385.5059433617, '9kA3', {'E2rveJq1hp': 7847459.902624128, 4108268: 9594099, 9780867.35061933: 'S0PZYocm8ARGzuvqB'})</w:t>
      </w:r>
    </w:p>
    <w:p>
      <w:r>
        <w:t>(9005395, 272388.2643615372, 'cQCXbR72rr', {8321072: 9550909, 'c2wPIQ': 'vHIdR1OmNGS1x7vsW', 7751681: 7734566, 7226263.9468816435: 8053087, 'cDl8F': 'Tz7DwSVLMbl'})</w:t>
      </w:r>
    </w:p>
    <w:p>
      <w:r>
        <w:t>(2331134, 8670740.08133845, '56Dbq4JiDq8fP7oXSTx', {'Ip3Iq8DtdSS': 'v8zck1eOwF9aKO', 'qpmTYaZ9iopB7JW21': 5255013.904693045, 7393101.017729204: 2501857.0151448636, 1997474: 807764.1991153195})</w:t>
      </w:r>
    </w:p>
    <w:p>
      <w:r>
        <w:t>(309908, 7382286.0552178705, 'M97ZEtTanSpnBjWlbxW', {'G9oV6xswxnJIXN9E3': 6889975})</w:t>
      </w:r>
    </w:p>
    <w:p>
      <w:r>
        <w:t>(6017912, 7747755.44316484, 'hW0Fl65p7G', {3288526: 670481.8993156003, '8yf5': 's5KkjpB0yQ', 'N2ETMhfVtTw': '4Nl', 2428660.0420869677: 7217297, 6189424.585225247: 4317090})</w:t>
      </w:r>
    </w:p>
    <w:p>
      <w:r>
        <w:t>(366344, 1694994.3283203973, 'Bx', {840064: 8263719})</w:t>
      </w:r>
    </w:p>
    <w:p>
      <w:r>
        <w:t>(8706601, 28010.123960232613, 'FJFOqbYIYXGqlVueaF', {9455350: 1637994.8232664831, 7793440: 7105017.527392686, 9143914: 1013616, 7087056.464584977: 9862306})</w:t>
      </w:r>
    </w:p>
    <w:p>
      <w:r>
        <w:t>(8390905, 6959034.939540822, 'bLEsDNfiflicm9c7rA', {1270001.7122102447: 'dsDjJ9Lk9NtMLD7rP', 'S1liOnikgSQ': 'wFg'})</w:t>
      </w:r>
    </w:p>
    <w:p>
      <w:r>
        <w:t>(1681986, 2019552.669567678, 'LN8G6PjrixL32okBDP', {6246449: 6356253})</w:t>
      </w:r>
    </w:p>
    <w:p>
      <w:r>
        <w:t>(390638, 7943624.76082733, 'aV', {4025313.9274279103: 8138674, 9289869.588271016: 4642633.823390765, 'iG6r9XDAtBHiz2vyWW0n': 'i9bL'})</w:t>
      </w:r>
    </w:p>
    <w:p>
      <w:r>
        <w:t>(2233209, 5392348.601357086, 'a8P4C', {5717671.039816751: 6749984, 5019352.405094367: 'phFqILGMtRMb84IU7CZA'})</w:t>
      </w:r>
    </w:p>
    <w:p>
      <w:r>
        <w:t>(4310327, 7216139.101971063, 'KLwGUlWMeRbXFHCAPb2', {'o3VU': 2484191, 7250770: 'W2ZFfGBU5SDHFwBpS5l'})</w:t>
      </w:r>
    </w:p>
    <w:p>
      <w:r>
        <w:t>(2751860, 1896143.5229450963, 'sW8wM0VVbnbLv', {'1qJcBae5gCjF1': 9240179, 2871706: 5523264})</w:t>
      </w:r>
    </w:p>
    <w:p>
      <w:r>
        <w:t>(6612131, 7327723.386749504, '12GXpaSyG', {'knCF5K2RnlfepC9mqCnt': 'OZ0Jur9lduDmg', 'Jkom3bQmPdP4RmWkv': '1U0LTvnQicpvwe'})</w:t>
      </w:r>
    </w:p>
    <w:p>
      <w:r>
        <w:t>(5920613, 1247185.3935030785, 'w', {4629792: 2466550.6950729787, 7459361: 'bP0V'})</w:t>
      </w:r>
    </w:p>
    <w:p>
      <w:r>
        <w:t>(6857187, 7017354.2867594445, '2CdC8T7zP2ZYL1i', {'QT7TZ6SDh': 6363515.0668428065, 'ktPcO3': 'qkbqMm', 'nnp6kybJTCmGinWrmAJs': '1rGtl5oV9s'})</w:t>
      </w:r>
    </w:p>
    <w:p>
      <w:r>
        <w:t>(8090502, 5672361.878201309, 'LJUt36S6WdjvY', {'Fyc7UFiT': 'rDXgcVmcldMy1TQr1eVN', 8316435.862476138: 'OlWaCz', 4014490.3150164736: 5336484.880330512, 6538656.770965367: 3107040, 8535367.860292608: 4821070.531162021})</w:t>
      </w:r>
    </w:p>
    <w:p>
      <w:r>
        <w:t>(171083, 5675807.421442217, 'TmKP4Iwao7NAh9Mws0', {'lcWInYxWGZVlf7GSUvTt': 'gPJA', 5871828.604467711: '9TzNkwVpDO7r06yPb', 7200026.964852517: 4417024, 'gW8hXseXQyDV3G': 5920183.193645958, 7356359.987809085: 6948274.84067291})</w:t>
      </w:r>
    </w:p>
    <w:p>
      <w:r>
        <w:t>(626373, 5194382.770823339, 'bc2DzTqcwjJwMttrx', {421053.3590980192: 7994742.9123418005, 4783802.241149182: 'bakXHE8yITHM5', 'mykIZeF4G3EIAozG': 1453526, 'Z5DIP': 6104803.60702393, 3727606.620687345: 3488107})</w:t>
      </w:r>
    </w:p>
    <w:p>
      <w:r>
        <w:t>(2160581, 8268976.141693987, 'u9u9O', {6219571.157640349: 1823939.6349885683, 585884.859521516: '2uHKCPj', 'tV': 1489773})</w:t>
      </w:r>
    </w:p>
    <w:p>
      <w:r>
        <w:t>(7331866, 2101789.3156300825, 'qbnbAgBCTSjeDycveuCr', {4900791: 1012750})</w:t>
      </w:r>
    </w:p>
    <w:p>
      <w:r>
        <w:t>(7291772, 6799065.43411767, '5dC', {'Rll5': 'ZmHxf11hXvTB', 9069774.59277513: 4223019})</w:t>
      </w:r>
    </w:p>
    <w:p>
      <w:r>
        <w:t>(8257496, 1668432.9513177797, 'P3P281LesNK', {7100881: 290045, 5083188: 1839174.3651390846, 8040380.588909148: 'eFcpF8PbC', 5707099: 5404845.263954423})</w:t>
      </w:r>
    </w:p>
    <w:p>
      <w:r>
        <w:t>(5651920, 8237270.434679619, 'UPbkvuRRt4cQ3Gs', {'KXT0r': '8ECW9INxpsr5p2VlnY', 5910590: 'Z83paDf8tLieH', 4993863: 'uBcyM3YaZmlgn'})</w:t>
      </w:r>
    </w:p>
    <w:p>
      <w:r>
        <w:t>(991007, 4887746.866065623, 'j2LtW6GHIdp', {6866011.258078769: '5vhApIRfO'})</w:t>
      </w:r>
    </w:p>
    <w:p>
      <w:r>
        <w:t>(6845348, 5872874.641982128, 'eeW8', {534217.1936376095: 'gVaBkZq'})</w:t>
      </w:r>
    </w:p>
    <w:p>
      <w:r>
        <w:t>(7182120, 4266462.119213603, '5wLm0', {'rdENYbyyr0P3HkJrxae0': 6111167})</w:t>
      </w:r>
    </w:p>
    <w:p>
      <w:r>
        <w:t>(9993584, 2281801.270299698, 'VUemsqYSpsk', {388934: 5799088, 1503064.8906649102: 9009173.254204664})</w:t>
      </w:r>
    </w:p>
    <w:p>
      <w:r>
        <w:t>(3990082, 9844041.672583224, 'kG8KeRT0APO', {3236326.2844987693: 'KycDUl3g0lcGIx0', 8284666.958157315: 5130015.773386259, 2038864.2822331204: 9479045.318552397, 4685784.535415199: 5588234})</w:t>
      </w:r>
    </w:p>
    <w:p>
      <w:r>
        <w:t>(7431030, 5547564.898642408, 'AktVxUMW', {1252856.9927206135: 'fW6o4YFLuT31fz', 1321112: 9635006.885925587, 'vNsSZP': 9305082.943705928})</w:t>
      </w:r>
    </w:p>
    <w:p>
      <w:r>
        <w:t>(6197548, 2457797.061973022, 'VHsbHEg7muV', {'q0J7pD': 6161408.604892926, 1897396.6073306724: 'gc'})</w:t>
      </w:r>
    </w:p>
    <w:p>
      <w:r>
        <w:t>(3441971, 5080705.901014661, 'sS70bQGh6CKEezWPFV3', {'jwyax6A6tW8PRhD': 190209, '12xs0': '2YGM7mkhL2AodqbeoI', 'RIgvVNx8CGVMpgA3ebQ': 4034037.7362643396})</w:t>
      </w:r>
    </w:p>
    <w:p>
      <w:r>
        <w:t>(120654, 6451830.651480146, 'DOY5BWS9X0', {7297054: 425968.292383041})</w:t>
      </w:r>
    </w:p>
    <w:p>
      <w:r>
        <w:t>(6764842, 7368656.244498149, 'ESXnWdAaYaVMX', {2254303.4046526533: 6741096, 2434909.413068338: 'PQTuBhblBT7bKIIWj', 'N0piqQGLF': 'A', 'bvcul': 7040414, 760248: 5675349})</w:t>
      </w:r>
    </w:p>
    <w:p>
      <w:r>
        <w:t>(8949091, 3717705.3655758942, 'mEwUujaUN7XIi96e1aad', {5029692.88148456: 5803650})</w:t>
      </w:r>
    </w:p>
    <w:p>
      <w:r>
        <w:t>(7505782, 9673281.09493899, 'YsosojAiCCjMKNhJ', {5522480: 8269686.3890651055, 2931789.582412623: 'SorJigltr4m', 'yx': 8317026, 9426827: 2492056.5206726906, 8322257: 'LkDa013S4m'})</w:t>
      </w:r>
    </w:p>
    <w:p>
      <w:r>
        <w:t>(659990, 2558035.393077539, 'fYPe7', {2162429.6525452924: 9795795.873911373, 9294199.987252772: 5399408, 'T4v0lUQLj': 5465228, 'm0oveHqMTTM9zpka': 6615667, 2524660: 'Q'})</w:t>
      </w:r>
    </w:p>
    <w:p>
      <w:r>
        <w:t>(1372173, 8967172.223641258, 'GtQpJtZ', {7896141: 6562168, 'i': 1183079.65636819, 3987023: 3632002.6644846504})</w:t>
      </w:r>
    </w:p>
    <w:p>
      <w:r>
        <w:t>(9552047, 894990.0178491499, '808EUgpZay1kLE0PO4', {'2X': 'jV5xqzoqYD46Wjqp', 6612589: 'neg'})</w:t>
      </w:r>
    </w:p>
    <w:p>
      <w:r>
        <w:t>(3104229, 7698975.475483279, 'HS4A88lZTbGhnYZs', {6885610: 'yckOyn1eeQeekVPWL6', 5177006: 6188916, 'O3': '7Gsg'})</w:t>
      </w:r>
    </w:p>
    <w:p>
      <w:r>
        <w:t>(5711718, 3061017.2248973367, 'Oiq6', {2742465: 2666793, 6087196: 6746259.46965469, 6875909: 8268821, 8220536.575543579: '27Nks', 4342784.121389664: 698145})</w:t>
      </w:r>
    </w:p>
    <w:p>
      <w:r>
        <w:t>(4544412, 2275533.066320169, 'S4L', {'bsgFJe': 'ZKgkYsF2ksqN91O', 'VD7Md0Pia': 2916546.3486205577, 'R': 9800301.075909397, 4093731.234113983: '8LsxAGcZyECCiUM'})</w:t>
      </w:r>
    </w:p>
    <w:p>
      <w:r>
        <w:t>(5980817, 2936541.953606161, 'En4Pehn', {'fZnF4CWxsUlMfwXW1d': 5829807, 4285846: 2464963})</w:t>
      </w:r>
    </w:p>
    <w:p>
      <w:r>
        <w:t>(8566928, 7327775.507593113, 'BFNNnA8dAv3ZRue2qs', {4446291.845076507: 9821994, 5185548.038140051: 3130418.0289122052, 4320511: 9264405.318056876, 6839329: 826654.3000408267, 9223542: 'cEwsoSaypzlj'})</w:t>
      </w:r>
    </w:p>
    <w:p>
      <w:r>
        <w:t>(9563071, 7410814.975199546, 'cyUOR8lr', {3607174.9181280555: 'mF4F1sYsP5zif'})</w:t>
      </w:r>
    </w:p>
    <w:p>
      <w:r>
        <w:t>(4311404, 1564460.4962938435, 'n', {'WeWsjoziX6WEOmAeMW': 'N8q6zZ', 6632872: 7773703.304206531, 'uuj1XsITyKHyW2VaY1f': 8996693})</w:t>
      </w:r>
    </w:p>
    <w:p>
      <w:r>
        <w:t>(2468806, 8321068.440371822, 'cD', {'hKuPjHvbu0': 'MITCEPCPchO2cXqM', 699474.0639133934: 3308898.8412284916, 2717893.123715709: 2030612.4599908248, '7mUkmNdd1Jx': 2629289})</w:t>
      </w:r>
    </w:p>
    <w:p>
      <w:r>
        <w:t>(8937850, 2023141.245002814, '9aiJ4', {7881789.440499973: 9079340, 8196439: 'gUsfxQnxVc5h8'})</w:t>
      </w:r>
    </w:p>
    <w:p>
      <w:r>
        <w:t>(8446998, 4011405.992531627, 'Up', {4039177: 6663193.398293212})</w:t>
      </w:r>
    </w:p>
    <w:p>
      <w:r>
        <w:t>(6749189, 1591041.0059048384, 'Oxk7CjK', {'AEVaw42j': 321583.01569679246})</w:t>
      </w:r>
    </w:p>
    <w:p>
      <w:r>
        <w:t>(3114300, 3981250.301464607, 'pDa', {6957483.8548132: 'E7S', 'MT': 9544503, 9661195.987500623: 2332207.3014654955, 17506.52946863607: 6474135, 'O': 'aRUVKOP7fmDVlRf'})</w:t>
      </w:r>
    </w:p>
    <w:p>
      <w:r>
        <w:t>(7495413, 3304501.098044773, 'axcSx6ILlhEXSwBUyV', {'sqJGYq9WSU3i': 2228808.6707510436, 'S2cfWBBzGNEwnqzAKe': 1659499.14031302, 5231823: 6264963.269164382, 'MIQ': 4995228})</w:t>
      </w:r>
    </w:p>
    <w:p>
      <w:r>
        <w:t>(3719587, 4172696.2489671903, '91AgpC07Hvm7Lkg2', {1583930.7825664151: 2405458.0730140195, 'DvCjmLpnULkn6rKcyvw': 'Eo9A0p', 1590151: 5185564, 2778868: 6629711.359090402})</w:t>
      </w:r>
    </w:p>
    <w:p>
      <w:r>
        <w:t>(2609270, 6685578.422412268, 'IS30', {'boO85Mv': 4399911.390542122, 1073073: 'nRsjBfyTK97C', 299614.8743578253: '9kwDZ', 'a1a2krfOAu': 9178231.967032399, 606146.2081748381: 7188943.884034711})</w:t>
      </w:r>
    </w:p>
    <w:p>
      <w:r>
        <w:t>(938778, 1548591.9683996474, '8gvkkrS', {2299700: 7461549, 5991220.4982697405: 1316361.4596930451})</w:t>
      </w:r>
    </w:p>
    <w:p>
      <w:r>
        <w:t>(7503220, 5511534.383080181, 'TmDVhu', {707862: 'DxU26CbEA7Rlb'})</w:t>
      </w:r>
    </w:p>
    <w:p>
      <w:r>
        <w:t>(8125089, 6299618.222090627, 'nNq3lWMvrY', {'X2dX6cXcK9': 'lZPyu3vk1wcq6u'})</w:t>
      </w:r>
    </w:p>
    <w:p>
      <w:r>
        <w:t>(7651263, 2954807.074104048, 'cMyAtUBllfl0WF0r6T', {1057747.0082101058: 4243731, 7752964.687309536: 3605975, 7111812: 'ZyjErNBKDiNUVLigN8WN', 'D': 'pq4PWpmbR1R95by', 8439578: 4230672.3951643575})</w:t>
      </w:r>
    </w:p>
    <w:p>
      <w:r>
        <w:t>(8005868, 9985236.669739287, 'F6bDSCSRe', {2537202.6095350473: 9691678, 6831771: 'QdNKihBUJY'})</w:t>
      </w:r>
    </w:p>
    <w:p>
      <w:r>
        <w:t>(4702464, 7328785.831459342, 'a', {'AgLh7iZCtd7urzIJGMLY': 4744932.9731387, 1734251.5837344374: 1249761.7563313567, 6766075.001625297: 1406685.1429464167, 'Y': 3044790.378024, 'KZtlkKrBzS68q0un8qY': 6872134.446748927})</w:t>
      </w:r>
    </w:p>
    <w:p>
      <w:r>
        <w:t>(4773617, 1776842.1407152624, 'FUAWZw9ugbGYstVIrjlm', {'eNvOlw': 7397883})</w:t>
      </w:r>
    </w:p>
    <w:p>
      <w:r>
        <w:t>(3074970, 905779.747970159, 'qoIttPaeuOx31', {'um': 'c6MzjfAtqWK8W9eT', 'MFs437T5': 3765528.0971614267, 'hM5UNncOBAafKsYN64F': 6227496.922641019})</w:t>
      </w:r>
    </w:p>
    <w:p>
      <w:r>
        <w:t>(9467791, 4563433.633846697, '3', {'oYQFW': 4911855})</w:t>
      </w:r>
    </w:p>
    <w:p>
      <w:r>
        <w:t>(4018197, 3920025.2147843298, 'NPcP35WgSP1zG5jBm8Mh', {'9gu8AceJvTMGshDvIf': 'E', 3018886: 7581903, 'zAtOpPW': 7983631.237254069})</w:t>
      </w:r>
    </w:p>
    <w:p>
      <w:r>
        <w:t>(7778820, 5836068.343693771, 'XBqY8', {'z': 'WT13AE'})</w:t>
      </w:r>
    </w:p>
    <w:p>
      <w:r>
        <w:t>(8856132, 5349233.939267578, 'Wqu2XUYQoIxs', {'m1dWcdXmeZQ2IYbUH': 7909873, '8GmlYEaU': 8875658.564760974, 7424717: 'OUgGCZv2UC', 650716.1531238426: 1129973.723640404})</w:t>
      </w:r>
    </w:p>
    <w:p>
      <w:r>
        <w:t>(9004149, 5748114.785623393, 'WEZg9lQ3EuKqq', {'6mRIXD': 708847.183402519, 4197978: 325678.32808992115, '5OZ2D': 495890, 'TX': 'klBblQ3Ecwy'})</w:t>
      </w:r>
    </w:p>
    <w:p>
      <w:r>
        <w:t>(5464619, 7991674.032822602, '8GwtdMvIZ', {8227810.26104658: 'EpIa1IR9s1SHxs', 5640409.079502224: 'MBq5lLWGlMCc'})</w:t>
      </w:r>
    </w:p>
    <w:p>
      <w:r>
        <w:t>(6013388, 7843808.834801955, '6dwZ', {7716046.416780007: 7761425, 3647424.8063560133: 1165829.922572057, 4114143: 'L', 2532711.120976907: 9399308, 8162740: 1769656})</w:t>
      </w:r>
    </w:p>
    <w:p>
      <w:r>
        <w:t>(5003585, 7168634.265696049, '5FP4mXx6Wfmuwfa0J', {'KlF': 'jRj3syBfbFuodgiXtV', 5803656.893279586: 121776})</w:t>
      </w:r>
    </w:p>
    <w:p>
      <w:r>
        <w:t>(655292, 6814893.265396361, 'gyE4hes3wbUjlrVD', {'34H3vnseABzr': 'yNGci9XUqS2miDraZJ2P', 4766164: 7344764.309461659})</w:t>
      </w:r>
    </w:p>
    <w:p>
      <w:r>
        <w:t>(9770331, 8446919.363659691, 'szHwGLAVXF', {4226248.211689232: 7219613, 3521097.7985263327: 7533717.822145472, 'i5KL2RCVjUoPW5rRsj': 'zdQ1zUmRvnwO6', 735379: 9974600, 2549198: 8943570})</w:t>
      </w:r>
    </w:p>
    <w:p>
      <w:r>
        <w:t>(4100407, 3787328.6121170744, '9fL6UX11NGm5SMyCBV8', {8014492.427360286: 1919844, 6600059: 6559449})</w:t>
      </w:r>
    </w:p>
    <w:p>
      <w:r>
        <w:t>(720857, 7830988.521318131, 'vcfxW', {'VGjhdmepgpvPKHC0mH': '1lMBMTSu8jPr', 5087154: 1560640.8398164995, 5004917: 4252179})</w:t>
      </w:r>
    </w:p>
    <w:p>
      <w:r>
        <w:t>(9144442, 3109275.760689918, 'mJZFdKlVScfOlJdPdGkL', {1625973.6194257291: 'LA7SK9p5vya1uDd'})</w:t>
      </w:r>
    </w:p>
    <w:p>
      <w:r>
        <w:t>(900940, 6224995.876384199, '0rB', {1750142: 'sQpP8A7', '3iVv': 7136483.888360486, 'o9g2TUKk2ZBiF33C': 'YRgDN717SopSXK4', 7936131.667428616: 634504})</w:t>
      </w:r>
    </w:p>
    <w:p>
      <w:r>
        <w:t>(6621833, 8261687.8427797565, 'PMs31GuzzzjG', {9144220.536654288: 9018668.412200835, 9095327: 'rnge6fJarmv15ob'})</w:t>
      </w:r>
    </w:p>
    <w:p>
      <w:r>
        <w:t>(9274415, 2283741.772529504, 'nYqMRurAEYPKvP', {5178854.369435149: 7681935, 8109666: 3075688.3520499566, 2665859.1757230554: 6989997, 3532355.149085271: 'MTCYhrx2VGXRCtQcfmJL'})</w:t>
      </w:r>
    </w:p>
    <w:p>
      <w:r>
        <w:t>(4962006, 3460195.568186205, '0EaozRy0', {4243851.053966354: 948168, 9608595: '2g5O2G1E4'})</w:t>
      </w:r>
    </w:p>
    <w:p>
      <w:r>
        <w:t>(6301016, 9488667.640971618, 'FTqbM1Gx4Gn', {1905917.9283580962: 5390612, 5154060: 5840871.196213246})</w:t>
      </w:r>
    </w:p>
    <w:p>
      <w:r>
        <w:t>(1226392, 8760331.679479348, '1e', {9114199: 7285765})</w:t>
      </w:r>
    </w:p>
    <w:p>
      <w:r>
        <w:t>(763532, 8946225.207724761, 'imSp', {'RPp28MADSxd9e0Gw7oF': 577360.527685924})</w:t>
      </w:r>
    </w:p>
    <w:p>
      <w:r>
        <w:t>(1874, 5339371.411283687, 'jaZpipinahYyv6K', {6114016: 'aRteUda7', 4687862.715516255: 1789580, 6825023: 756156, 'aj4Pi0PFUiB': 7028558, 359141.4907016333: 3355007})</w:t>
      </w:r>
    </w:p>
    <w:p>
      <w:r>
        <w:t>(6969476, 3153092.216001845, 'j5Gu2cTID99uk1vat', {8208020: 'QchoQHoLtqrN56dpEh'})</w:t>
      </w:r>
    </w:p>
    <w:p>
      <w:r>
        <w:t>(7690267, 1927498.5170782998, 'u8PeuqrV', {1661464: 7848424.342807439, 3790892.080177134: 2737006.018585052})</w:t>
      </w:r>
    </w:p>
    <w:p>
      <w:r>
        <w:t>(3936432, 9004338.500980716, 'CSiRLwbdBUkJ8li', {'TvrxqTiVztdF': 7319087, 'BYmYSxNb3HAkG3oqRjou': '0VomsxMeyRpRWfPky4', 2729682: 9714503.49134349, 9965750: 7969403})</w:t>
      </w:r>
    </w:p>
    <w:p>
      <w:r>
        <w:t>(8300558, 6045590.543689882, 'Dag7KPIXgGP2eeJI', {8579705: 255949.7890651352, 'jvjjURike7bVuO': 's6j5TDpxL'})</w:t>
      </w:r>
    </w:p>
    <w:p>
      <w:r>
        <w:t>(6777043, 4897951.217877465, 'nwo', {6677605.845503831: 9218327, 3818545.3806641954: 'vOv0ysBXmL2TKFwJ9', 5233682: 4225558.643978089})</w:t>
      </w:r>
    </w:p>
    <w:p>
      <w:r>
        <w:t>(6908213, 8724360.426890625, 'rrmZj2xtyOP', {568287.804182146: 9019563, 6162619: 'gDJITH'})</w:t>
      </w:r>
    </w:p>
    <w:p>
      <w:r>
        <w:t>(6941887, 439827.691066933, '8J', {7526072.176652734: 2796646.5992640676, 4587284.426070121: 4067412, 9439002.483780194: 3610210})</w:t>
      </w:r>
    </w:p>
    <w:p>
      <w:r>
        <w:t>(1334770, 3490249.030343502, 'CCwxZEKomG9PB', {'cFldNcotCr5Vezu': 'Hsm', 6133430: 6905357, 4168272.5923019503: 'ukZo0EC2rgaW', 4439565: 6119430.510178252, 'CTB7P': '9'})</w:t>
      </w:r>
    </w:p>
    <w:p>
      <w:r>
        <w:t>(3041494, 4780617.810386963, 'SOHui8rqK2N4lQrGE', {1664691.946222837: 4085605, 8251656.10837314: 2751806.7887065858, '3V5PruAp2JKK9PmX': 'dHsz'})</w:t>
      </w:r>
    </w:p>
    <w:p>
      <w:r>
        <w:t>(3479747, 2127031.174130749, 'mln6LKkZcW3ExBzy', {4117026: 930304, 5943170: 3447341.0508719073, 5591396.950087315: 4331562.494504839})</w:t>
      </w:r>
    </w:p>
    <w:p>
      <w:r>
        <w:t>(3244959, 6111626.664529526, 'ZquboqCm3TDXQEw', {3090826.245878935: 'h62aTOwkXWJt0iCC1C9d'})</w:t>
      </w:r>
    </w:p>
    <w:p>
      <w:r>
        <w:t>(7557226, 626546.1904351877, '9Rz0R91AaQ8SZP', {4652669: 8635212.147363968, 8655276.466129508: 2530406.5121502928})</w:t>
      </w:r>
    </w:p>
    <w:p>
      <w:r>
        <w:t>(2797982, 7997317.129238677, 'mHkQ5k', {'ZjNe3W3Jem7769sg': 19190.55920830304, 9830496: 'DEe2o4O', 5285998: 'iL6t8VI'})</w:t>
      </w:r>
    </w:p>
    <w:p>
      <w:r>
        <w:t>(4856636, 2295363.450794897, '5hXToRkbHwlZ', {8573986.831586948: 1000625, 500590: 5452076, 5095880: 'U08', 'k': 'yCLqKQmPfP', 'QGDkFsFgM1QDR5J5A': 6314283})</w:t>
      </w:r>
    </w:p>
    <w:p>
      <w:r>
        <w:t>(8550955, 1158095.061831801, 'OZ', {2290796: 'koASx1b0XqMIC9'})</w:t>
      </w:r>
    </w:p>
    <w:p>
      <w:r>
        <w:t>(9385235, 3394954.93571905, 'omz', {7437909.931591798: 435403, 3895158: 'hpwy71uDo'})</w:t>
      </w:r>
    </w:p>
    <w:p>
      <w:r>
        <w:t>(1661744, 4912019.436010765, 'qkMkPa8r', {'vsXDfqMmlmfiStNR3VD': 7769753, 'V9WONs1': 2270030.364009099, 5531116.769643204: 841913.1273762936, '5pFgndS': 5474721.706525879})</w:t>
      </w:r>
    </w:p>
    <w:p>
      <w:r>
        <w:t>(2556561, 6094270.730400864, 'BGqZ8tjDs', {2102054: 2070074.895875207, 7498899: 5790379})</w:t>
      </w:r>
    </w:p>
    <w:p>
      <w:r>
        <w:t>(9656491, 4385169.352364028, 'WGgncM0aG', {342390: 'OYSn', 9189698.108859822: 9019614.58405635, 5332520.602727239: 9945414, 8111215.740850561: 'BsD7SK8XCKd3HGMJqDc9', 1541081: 1545513})</w:t>
      </w:r>
    </w:p>
    <w:p>
      <w:r>
        <w:t>(3693288, 4174111.4009614144, 'X9UG', {2187821: 5033422, 2113097: 'FINji8BQmNbDafxZnEtn', 'CfnJAClRtSJjrALDha': 1690229.5330088502, 1372037: 3437816, '07D0finhi': 9595661.275389487})</w:t>
      </w:r>
    </w:p>
    <w:p>
      <w:r>
        <w:t>(5179964, 6477754.321951231, '5', {5449311.293116379: 8040640.275911481, 9983752.887646133: 'Mcb2G', 4511554.042656526: 'QeKXzitnqofO2WLxwpC'})</w:t>
      </w:r>
    </w:p>
    <w:p>
      <w:r>
        <w:t>(8354029, 9132510.04184984, '9xEOeM0GgJcXOQ16yD5', {4192140: 'eyRAmwQg2aWOBCvaIP', 325289.3448508409: 785487.374348145, 'MG320ZsRvSa56ynR1vB': 'W', 1960799.7145618293: 1574658.0252539667, 2624561: 'PlRvdOMAjKCPerV'})</w:t>
      </w:r>
    </w:p>
    <w:p>
      <w:r>
        <w:t>(9160351, 5605961.292402181, 'Z9r', {5939207.772582713: 6520407.662668537})</w:t>
      </w:r>
    </w:p>
    <w:p>
      <w:r>
        <w:t>(9270975, 4508891.638980607, '6aMvIbiMQ0Oejm9iMy', {'K7DwojrOq': 1437551, 'faNStF1bSZJYTc': 9592472, 9500514.896119595: 4400037.930359111})</w:t>
      </w:r>
    </w:p>
    <w:p>
      <w:r>
        <w:t>(454430, 119826.09770253561, 'K64P9DymeGn7', {'Ivr7': 'O1ton9aPW'})</w:t>
      </w:r>
    </w:p>
    <w:p>
      <w:r>
        <w:t>(9522427, 7713380.503247698, 'BQCrl2rzHDnhBuS', {2112621: 'Aq5'})</w:t>
      </w:r>
    </w:p>
    <w:p>
      <w:r>
        <w:t>(662178, 4944201.83321993, 'jbu0BqKy0M6EBN5vR4', {9409222: 8256844.245458337, 5540318: 7033334.446903226})</w:t>
      </w:r>
    </w:p>
    <w:p>
      <w:r>
        <w:t>(544456, 8102005.426335068, '5yC0miimlmGyOxyZ', {'n39UBlzpWgGBg371Vbh': 3507895, 1960161.2932866707: 7544338, 1485688.0409691553: 670876.9632601086})</w:t>
      </w:r>
    </w:p>
    <w:p>
      <w:r>
        <w:t>(9168213, 2768437.9003657834, 'QFprPf', {'PkO8ZH00': 537864, '665Iov4rgLWOcfYkxjd': '2uYxAs', 6549977: 6316761.959167492})</w:t>
      </w:r>
    </w:p>
    <w:p>
      <w:r>
        <w:t>(858072, 3057236.4152090126, 'vJtaPVdNSzZ', {2783020.8363532196: 3700863.9517397867, 3236010: 'k91FssiGZt5xl', 'OkU70mwKweKyn3OtYlo': 2515146.18337778, 'N': 'ALdb55SvBxEJpq', 652037.3362599929: 1251001})</w:t>
      </w:r>
    </w:p>
    <w:p>
      <w:r>
        <w:t>(7848822, 6638995.614522492, 'dSmfAGiPCadfiV2', {'l4Q8S5K94alDvAqTZ': 6291309, 2653280.2362861317: '9VUnsOs', 6601064: 6356691.036350809, 'EampzhU': 1489427})</w:t>
      </w:r>
    </w:p>
    <w:p>
      <w:r>
        <w:t>(821361, 1258649.1150976752, 'FGAyeNC5', {'pIBUwGBceyGsLgy': 6207187.4161320105})</w:t>
      </w:r>
    </w:p>
    <w:p>
      <w:r>
        <w:t>(6419909, 8064733.223580949, '70f6YsqUa', {8866694: 1785448.409710937})</w:t>
      </w:r>
    </w:p>
    <w:p>
      <w:r>
        <w:t>(8166344, 191339.58513337435, 'evQzV', {8627590.675953617: 'sgZ0OEG9aFnzdkN', 7281071.169005131: '8B', 'l': 7983258.677607734, 852347: 'JSPbW'})</w:t>
      </w:r>
    </w:p>
    <w:p>
      <w:r>
        <w:t>(1834488, 6734264.824270465, 'g2KClizsoi', {7553601.378776633: '5B8E', 8871269.270119363: 4984001, 2284553: 3990594, 1482102.7909454487: '2Oi6', 'JkBnNe1O11': 'tekTccoumM9D09AW'})</w:t>
      </w:r>
    </w:p>
    <w:p>
      <w:r>
        <w:t>(2805668, 3708226.505471025, 'ey8JOmJFUDzxUrYaRKD', {7181015: 'xrcxjzRXdjdm39jA', 3167641.25646678: 3571189.860219435, 'bcg03': 3782532, 4424301.5525541585: 8050001.301783401})</w:t>
      </w:r>
    </w:p>
    <w:p>
      <w:r>
        <w:t>(5687374, 2346231.99907969, 'WU', {4113266: 'l2'})</w:t>
      </w:r>
    </w:p>
    <w:p>
      <w:r>
        <w:t>(6301703, 4894000.804557056, 'UE', {7160072: 5081983.667943466})</w:t>
      </w:r>
    </w:p>
    <w:p>
      <w:r>
        <w:t>(4907710, 1968644.222097028, '9CZyJyLkNT', {3065158: 7563261, 'Cut3g06WsjTy7wsusw': 7740142.643657337, 6085943.574745177: 8869867.830654494, '1dj2ms5sMCc': 7656048.182165992})</w:t>
      </w:r>
    </w:p>
    <w:p>
      <w:r>
        <w:t>(345046, 1961694.8317295446, 'QcwJwwDy2exH', {2824854.262074913: 8265793, 'cftvnf': 784131.2561330837, 466259: 6851345, 'jMuJn817F0Zl': 695621.7975841161})</w:t>
      </w:r>
    </w:p>
    <w:p>
      <w:r>
        <w:t>(1227490, 5714821.731884065, 'xPcIpxlA5Vp', {7201962.661720454: 4909920.742418506})</w:t>
      </w:r>
    </w:p>
    <w:p>
      <w:r>
        <w:t>(9655255, 6538385.575942304, 'h5NdjNO0Q1If1I', {4623209: 9502689, 8822254.688044889: 7524602, 108176: 5538929.745692387, 1960148: 4670384.569951765})</w:t>
      </w:r>
    </w:p>
    <w:p>
      <w:r>
        <w:t>(6257711, 6754939.1065022815, 'AMZullO', {7956541: 'gcF', 6415174: 9233350.46101764, 6328558.898045434: 'J5DVYt4HXqZvzYmKnU7', 1453257: 'CV'})</w:t>
      </w:r>
    </w:p>
    <w:p>
      <w:r>
        <w:t>(9607616, 389078.891018686, '5O7ubYlUBr5pAC', {8041114.18939962: 8515396, 'KO': 6869709.120897419, 7143699.17504964: 9931898.366792642, 'QTI': 6528601})</w:t>
      </w:r>
    </w:p>
    <w:p>
      <w:r>
        <w:t>(531913, 3313380.021054452, 'zXdfstpwU8UkpK', {'UdOWRIoLQAMw': 895199, 1040267: 3212184, 'wV79Tx6': 'lcKzx'})</w:t>
      </w:r>
    </w:p>
    <w:p>
      <w:r>
        <w:t>(4961412, 6058709.960365196, 'UbvicOEtr2xCW7', {907762: 3541180.7030660715, 'JuH': 8765001, 7066132.0205410225: 4999647.94827921, 9381709.16725371: 5815394.549954457, 3625808.436079002: 'Es29E'})</w:t>
      </w:r>
    </w:p>
    <w:p>
      <w:r>
        <w:t>(5408157, 3708434.1044581328, '6vsDrs81lbQ2etMDTRP', {5848628.427268277: 4908846.158581429, 3099126: 'UNL5WEcNTx', 8571315: 3301859.0591343977, 7771161: 1691137.6714034188})</w:t>
      </w:r>
    </w:p>
    <w:p>
      <w:r>
        <w:t>(5770163, 747255.5648448353, 'uXt597aLOCqDVELbc9', {749499: 8193935.743538973, 627818.9167396465: 6479291, 4923554.26029549: 8270335.622675022, 354159.61951326014: 'ZrrX6vcy1N45AfJSeOWx'})</w:t>
      </w:r>
    </w:p>
    <w:p>
      <w:r>
        <w:t>(7458701, 880116.8145395366, 'WgtvOmqW4MhqrG', {'Voix': 4426141.154567479, 'SOk84Lr81R5ZPBXXz4N8': 7037568.981395049})</w:t>
      </w:r>
    </w:p>
    <w:p>
      <w:r>
        <w:t>(1056289, 1498010.7848655023, 'seXr', {614810: '81oqr', 6574614: 9851789.759008287, 7965808: 6170097.85439766})</w:t>
      </w:r>
    </w:p>
    <w:p>
      <w:r>
        <w:t>(4132371, 3288570.19610315, '5BUAAf', {6175094.201168747: 9946878.351052873, 4970499: 3541855.966151338, 9654862.90122013: 'wdf3fMPrE'})</w:t>
      </w:r>
    </w:p>
    <w:p>
      <w:r>
        <w:t>(2854299, 3641826.644960071, 'tEVx464U4kRXJk8', {'DLzoy4kkI4FMCGX3': 230691.5066275317, 3768620.1905231485: 3563822.2374387328, 'F8SzGSa8tynICEdgZ7o': '6SXPuCDZYgkMgnSEfN', 'kltT5Xfnhhb': 8655604.764880357})</w:t>
      </w:r>
    </w:p>
    <w:p>
      <w:r>
        <w:t>(8303198, 715533.5126054041, 'PmK3uqVae9RYfiuFSb25', {4973886: 6660190, 9976941: 304448, 'ztptwp': 'Mc4FGfMbPnio7q', '7M9nrkzwY48k7jWHwd': 2604848.187094512, 'ZiRiC3XFV7jZimvacn6B': 8165211})</w:t>
      </w:r>
    </w:p>
    <w:p>
      <w:r>
        <w:t>(8760973, 3483589.319809447, 'IWUmaBqT4ThmVKTM', {'yH': 'XwF8R3CLyebzgePy'})</w:t>
      </w:r>
    </w:p>
    <w:p>
      <w:r>
        <w:t>(6062947, 9928828.100819204, 'HVCw6ML65G0Svi', {5118169: '0uoMydeHhLJv2h2qo2', 'n2SwjNr2ezNH4C': '6DqRzdbLu', 1340083: 281603.9036359974, 9378525: 'ZhCfI'})</w:t>
      </w:r>
    </w:p>
    <w:p>
      <w:r>
        <w:t>(4005102, 57338.93930981449, 'N', {1397599.4513063726: 5854181.690661392, 'GFbFtzLvcbF7nQ1': 'do', 'g33DeUTQR': 'KiXJHOU69uCsLzs', 6707559: 2092655, 275340: 9197716.14314963})</w:t>
      </w:r>
    </w:p>
    <w:p>
      <w:r>
        <w:t>(8973216, 763837.6901598009, 'bTe1yBQOogcvNDIVAr71', {9191282: 3421734, 884514: 7204880.190584338, 'eqSziNUg6VGL7s': 4143467.126997761, 9705842: 'ynfqhhVMzY', 1402890.6488921412: 7829637.752364421})</w:t>
      </w:r>
    </w:p>
    <w:p>
      <w:r>
        <w:t>(1444739, 2390337.2790839286, '0wZjhgTOPJACmDl5ITo', {8889713.309809295: 8094182, 9620115.904240167: 8384213, 9739028.814391041: '4lMurlXr8jMVjSw3'})</w:t>
      </w:r>
    </w:p>
    <w:p>
      <w:r>
        <w:t>(8536183, 9848558.922091829, 'KCKz3', {7504259.641590489: 2299984.8897573217, 7561126.368545215: 'voIVQYri', 6724033: 'PbDcMNowQF', 'fcy3ovfWSbq': 6266339, 1178964.477105604: 254529})</w:t>
      </w:r>
    </w:p>
    <w:p>
      <w:r>
        <w:t>(9131169, 4776660.048128474, 'Ya9RsJ', {5883970.020039645: 'Rf5fKqKmnpLmRXS4nJix'})</w:t>
      </w:r>
    </w:p>
    <w:p>
      <w:r>
        <w:t>(6190598, 4363089.586953634, 'ozdU6jz2qxLg', {2980007: 'XCPwk8sR0', 2066720: 2731062.3794811196, 'pXrQNMe3bIe0hWvKcn6': 7130780, 9620626: 3155479.544607477, 446413.8396625761: 1226056})</w:t>
      </w:r>
    </w:p>
    <w:p>
      <w:r>
        <w:t>(3494012, 289936.0516769045, 'QYi1K', {3359359.7816247046: 'UUK1hVK1q5ZhC', 9023940.733178131: 'WAWIFflAC80qaem7hY'})</w:t>
      </w:r>
    </w:p>
    <w:p>
      <w:r>
        <w:t>(4026001, 6533348.122000597, 'Bc8upt3QcfHFc', {9299180.76207987: '9htFncVcwvUEe'})</w:t>
      </w:r>
    </w:p>
    <w:p>
      <w:r>
        <w:t>(6639914, 9958652.02568778, 'HUwZiXXbDrBoc05uGS', {'unaJT1yPNpmbumkAr7Sl': 7554681.559396099, 7845575: 'Ea63OETb3yhILMgy', 'Bqn5efKs': 'zqigT', 3833222.1488630804: 9138131, 879380.5104572128: 2804265})</w:t>
      </w:r>
    </w:p>
    <w:p>
      <w:r>
        <w:t>(5546567, 891727.1162847629, '5', {5858060.856066666: 8686372.792299755, 2662123: 328043, 8817684.722782772: 7988900.082734731, 'GajqsB1uwk1vW': 'vFuj1bGxo7KBLsS', 5993205: 9954577.758365953})</w:t>
      </w:r>
    </w:p>
    <w:p>
      <w:r>
        <w:t>(9188953, 3212175.642470153, 'VvFehA4tBMjB15l72NqV', {297491: 7940074.614045004})</w:t>
      </w:r>
    </w:p>
    <w:p>
      <w:r>
        <w:t>(2801834, 2885792.9385249615, 'EdRCTakwXm32fZ', {9062664: 922068, 293424.0617997186: 4810877.6613638755, 777127.3179348048: 2188802, 'j': 'poH9vb8FeR6L', 1758612.3070376914: 'tpF7'})</w:t>
      </w:r>
    </w:p>
    <w:p>
      <w:r>
        <w:t>(9411400, 2553687.83315847, 'sm', {3664070.4850959815: 9931985, 'lr': 'l0eJOyfVuxFK', 2438708.2416662197: 'Ztfaqwqy3SlnNO'})</w:t>
      </w:r>
    </w:p>
    <w:p>
      <w:r>
        <w:t>(266100, 6955635.445697171, 'CjlVA', {9123549: 2136291, 'On5Yusb': 'b', 5185883.481144859: 1190371.960356743})</w:t>
      </w:r>
    </w:p>
    <w:p>
      <w:r>
        <w:t>(1153797, 5071500.371295196, 'KE7', {830233: 9778779, 5729927.688567365: '4k8BV1dPzapHKl', 150106.3699694205: 9818409.595687347})</w:t>
      </w:r>
    </w:p>
    <w:p>
      <w:r>
        <w:t>(7569931, 6008125.721501492, 'x4Bpsazs8vcuJhOo', {3212794: 5505942.382790845, 1161267: 7528205})</w:t>
      </w:r>
    </w:p>
    <w:p>
      <w:r>
        <w:t>(9603781, 5646312.856311803, 'NPN4BHFSv6mvJyx', {'za3fvGj6BGP': 'AagjmJQ', 2067021: 6371933.656404371})</w:t>
      </w:r>
    </w:p>
    <w:p>
      <w:r>
        <w:t>(9664067, 8380069.492474218, 'XjkSwnzJUdHpn', {7418766: 7590273.087522258, '5BsHKWBLX2OzNmUVR': 2315343.478282903, 2744949.1579329576: 'UJuVX'})</w:t>
      </w:r>
    </w:p>
    <w:p>
      <w:r>
        <w:t>(5976303, 4368212.660578943, '0OF', {'c': 'acKFoAQzMZ9nEQJ9Fl5P', 2440767: 4832256, 9595643.931462716: 3281990.2533071064, 6379190: 2485075})</w:t>
      </w:r>
    </w:p>
    <w:p>
      <w:r>
        <w:t>(3637259, 163287.32545421555, 'P1U4', {4305573.330240299: 4283710, 9454799: 7310835.781900005})</w:t>
      </w:r>
    </w:p>
    <w:p>
      <w:r>
        <w:t>(9363237, 1788229.6134006148, 't45KMw', {2582036.6707662744: 5356818, 'wQov': 591638})</w:t>
      </w:r>
    </w:p>
    <w:p>
      <w:r>
        <w:t>(5309777, 6029552.885555057, 'FQT', {2755624.385913097: 'OrIvPk2pujxN3udAace0'})</w:t>
      </w:r>
    </w:p>
    <w:p>
      <w:r>
        <w:t>(1670936, 6342028.548909629, '9Tu3P2hgJHD8jWkWQro', {8916763.100526927: 4182912.050870844, 7472068.135285944: 9125408.594727188})</w:t>
      </w:r>
    </w:p>
    <w:p>
      <w:r>
        <w:t>(6522052, 8170289.712589588, '2pO', {2270576.3105723807: 1435351.461652209})</w:t>
      </w:r>
    </w:p>
    <w:p>
      <w:r>
        <w:t>(314832, 1273373.7050120542, 'YSABKKO4U', {2099251: 'fR', 1458008.4555214755: 'JuHefQQCjRe5IVWiJ', 'rIiLHl': 5722874.620219576, 'gYmhUlg9TKPbQF': 9437627})</w:t>
      </w:r>
    </w:p>
    <w:p>
      <w:r>
        <w:t>(853248, 8338545.460539129, '1rrquuvrwFgyn33', {'hkbda4HTHcBSrn': 2914640.2626214884})</w:t>
      </w:r>
    </w:p>
    <w:p>
      <w:r>
        <w:t>(1627068, 63898.35410292366, '37rbK', {8336777.05184864: 'HaVKI4MHkgmikp', 'QOHN7wswyZE9ga8xd': 4764149.347936484, 6791628: 3636653.4863322475})</w:t>
      </w:r>
    </w:p>
    <w:p>
      <w:r>
        <w:t>(8385847, 7993500.506342269, 'x2Wcr29', {8762285.88361406: '8zJFBaaZ3R1roks3ku'})</w:t>
      </w:r>
    </w:p>
    <w:p>
      <w:r>
        <w:t>(8618476, 4956236.128707222, 'w1Gjj0mlCzFfMbhh', {3121334.1298852013: 'kUQW6N88qa4', 'W': 3159643.6316291476, 2004922.7210613708: 6621834.993667302})</w:t>
      </w:r>
    </w:p>
    <w:p>
      <w:r>
        <w:t>(2841617, 2045706.8544709224, 'mMewfJtxMmEJtuRep', {1298814.6285495672: 5749839, 3352605: '9QRKCb9M'})</w:t>
      </w:r>
    </w:p>
    <w:p>
      <w:r>
        <w:t>(4666649, 461039.40112184884, 'KK4tr', {3655517: '6zP0Gxcd3YMu0y', 8591763.498916302: 1321542.051406649, 2975987: 'JkfEKsm7PDnu', 9833256: 1747388, 6150991: 5412238})</w:t>
      </w:r>
    </w:p>
    <w:p>
      <w:r>
        <w:t>(528826, 3800060.4293913133, 'u', {4119454.0516378563: 1935501, 4256634: 5499053})</w:t>
      </w:r>
    </w:p>
    <w:p>
      <w:r>
        <w:t>(6641946, 9731296.05371304, 'Fl2K', {1298659: 6804778, 'D0Suo': 4238150.456516224, '0hhGxNqjQrAZ2Aeut': 'QY3mj2iOPn', 4938316: 8963114.920376536})</w:t>
      </w:r>
    </w:p>
    <w:p>
      <w:r>
        <w:t>(9509734, 6676910.972604481, 'W2hAXhBra7H7373', {'emmielQMl': 6268275.271126863, 5911171: 'd4yOVKJz5Tsdg2WYFY', 1065629.493927227: 4254543})</w:t>
      </w:r>
    </w:p>
    <w:p>
      <w:r>
        <w:t>(1016792, 2311063.407341857, '1MIvannkscjhS', {'3jK8q3QDARhYZslSrFR': 'jyV'})</w:t>
      </w:r>
    </w:p>
    <w:p>
      <w:r>
        <w:t>(5413928, 8837119.87679948, 'GUdScUID5K', {400101: 7954362, 2132139.050226338: 'dt1z9m', 8612508: 5524833})</w:t>
      </w:r>
    </w:p>
    <w:p>
      <w:r>
        <w:t>(3812172, 8413608.701949485, 'obIbWvNXxpR', {7942036: 346228.3963340429})</w:t>
      </w:r>
    </w:p>
    <w:p>
      <w:r>
        <w:t>(981992, 6316845.094675548, 'y61lAMUvOBiiPiCYNh', {135224.07074048836: 'Wj', 6627981: 5260429, 'yVGkPN8uk3fSZ': 5452469.1382068675, 5618958: 4410454})</w:t>
      </w:r>
    </w:p>
    <w:p>
      <w:r>
        <w:t>(6196728, 3306796.6496895826, 'C', {4404315: 3710186.8956128983, 'NiG0G2vM908skb': 6417074})</w:t>
      </w:r>
    </w:p>
    <w:p>
      <w:r>
        <w:t>(9996126, 5905773.243377664, '7zn0salAbtI48L1b', {6722307: 5990706.993361206, 678185: 9451122, 7588489.868643332: 4303179.524277516, 1880716: 3723483.379883928, 6368670.055019925: 'Zj0qWx3Kde8Nf9kueQK'})</w:t>
      </w:r>
    </w:p>
    <w:p>
      <w:r>
        <w:t>(8785568, 9496206.356569828, '8t', {6570968: 4991216})</w:t>
      </w:r>
    </w:p>
    <w:p>
      <w:r>
        <w:t>(6658149, 8912267.847818604, 'gJZhNycs4', {4124594.0877657705: 'ebbSDnmdTnB', 8158590: 'vCQahDe9jUs7', 7197895.764735564: 3375767.7433731635})</w:t>
      </w:r>
    </w:p>
    <w:p>
      <w:r>
        <w:t>(1751660, 1612663.0167369328, 'Y', {'6jnhqiMso': 3990937.9483044995, 2412021.8533643447: 1071562.3122135997, 'kOw6jou': 7815541.87578536, 9211433: 1172023, 3743498.826404349: 3312193.5511860857})</w:t>
      </w:r>
    </w:p>
    <w:p>
      <w:r>
        <w:t>(8937747, 1393683.1555451534, 'qH0DszLBGC', {1830481.849918304: 7320840.840671631})</w:t>
      </w:r>
    </w:p>
    <w:p>
      <w:r>
        <w:t>(2559721, 1851364.8860933208, 'CeJIXA03JQtpx', {5142170.455213997: 5731213, 8408735: 'AS1oe9'})</w:t>
      </w:r>
    </w:p>
    <w:p>
      <w:r>
        <w:t>(126066, 9313843.53970584, 'gzs5Na5fnG1', {'rkabj9uPMor7NkIb': 2973529, 4994712: 'j', 'ORndEK6f': 9008303, 4570331.207555968: 4142314, 7677206: 9733904.311242485})</w:t>
      </w:r>
    </w:p>
    <w:p>
      <w:r>
        <w:t>(5790498, 4572000.543145672, 'E33wc6ZKjECob', {'Upq90F71jvzNlRshs': 7241755, 3906705: 5571195})</w:t>
      </w:r>
    </w:p>
    <w:p>
      <w:r>
        <w:t>(6218459, 5516613.373458513, 'CfF2xY8d', {5303644.936166356: 1161166})</w:t>
      </w:r>
    </w:p>
    <w:p>
      <w:r>
        <w:t>(3436939, 3481680.183921455, 'HinHRg9FhrU5dd', {'8hUxP3S49K': '07goIdZR', 634304: 3944648.3171577696, 'oDYtTvmInaJFd8': 'YdO934qvUtBew7Ztc'})</w:t>
      </w:r>
    </w:p>
    <w:p>
      <w:r>
        <w:t>(7958901, 1239956.9506989494, '8bMk', {1058140.9210959491: 4135562.8877942273, 7201988.2888881415: 399179.6534913394, 'aaurNfqYWmKlScV': 'VcxoZgwxuh4Aqe', 4455160.940263854: 'CR74KIpDB3qblMjrJk', 1911565: 6469335})</w:t>
      </w:r>
    </w:p>
    <w:p>
      <w:r>
        <w:t>(4699496, 274174.1176500057, 'U0Irr8m2uc9bf2U9h', {'ntH5GnAWKwWda9dMxAfO': 3790280, 'AZs8K0KrF0rUiZze': 'ocLIjXexD9LTS4uJUM9', 'kvnCKdOOL72MSxG': 4557142})</w:t>
      </w:r>
    </w:p>
    <w:p>
      <w:r>
        <w:t>(8092240, 7040969.428219784, 'HiX2ks1d5mcfGIBaIZ', {6380492.767144489: 6842117, 7752005: 'pe5iYAoVFvS', 6464609.868577166: 'kGHzcBiV7'})</w:t>
      </w:r>
    </w:p>
    <w:p>
      <w:r>
        <w:t>(9840832, 3018126.6398425763, 'Puw4tKVELzlZj', {5470447.189625363: 5309801.976774947, 7157675: 6242852.832087906, 1699464: 1225207, 8825441: 438513, '5Czl': 'D'})</w:t>
      </w:r>
    </w:p>
    <w:p>
      <w:r>
        <w:t>(1112560, 5705052.180005373, 'CWAVciWwuR', {'NFo3yOZ4Ig': 7935693, 8229948.615863716: 30166, 'JIguuMtavv': 6526367.305616359})</w:t>
      </w:r>
    </w:p>
    <w:p>
      <w:r>
        <w:t>(7547579, 6742181.10585735, 'bU5FH1JFIL', {'YeaWi0cxV5FXn': 3876916})</w:t>
      </w:r>
    </w:p>
    <w:p>
      <w:r>
        <w:t>(9067324, 2360279.741436465, 'QRuTSvIKceXWSFMCGk', {4145819: 3336869.0754391863})</w:t>
      </w:r>
    </w:p>
    <w:p>
      <w:r>
        <w:t>(7265186, 4914784.181482088, 'pbv0arG', {8188546.97098866: 8701394, 7149834: 9415102.775579426, 3971709.4967826903: 6591803.243776066, 'zuQPeS6BWRGnZ1A': 'L0orzaUCdzEHXiNKdc', 'ueII6LnOeOnUwH': 7271928.24377656})</w:t>
      </w:r>
    </w:p>
    <w:p>
      <w:r>
        <w:t>(2189340, 5132662.136389035, 'e3Vu5', {'2AMWY': 462812.84358558716, 3505373: 'VxAhV', 276454.5222144277: 1464406.565393336})</w:t>
      </w:r>
    </w:p>
    <w:p>
      <w:r>
        <w:t>(9647313, 4308825.019293623, 'thnPPYGBLHP9', {9507728: 'As', 7717847.031915557: 3953501.538936176, 6261160.812789709: 9036351.460412288})</w:t>
      </w:r>
    </w:p>
    <w:p>
      <w:r>
        <w:t>(8262757, 6634965.449610495, 'bb2P', {1469735.4677307385: 3563833, 5215077: 8847490.439971937, 9000246: 8351357.460463722})</w:t>
      </w:r>
    </w:p>
    <w:p>
      <w:r>
        <w:t>(3257216, 7455627.927276184, 'lz3YQ4Aib3Hs2L30', {'kx4Yumqqd': 1688565.9256253305, 1084724.372154723: 5518724, 'zXTlJ1nBa0BTbK4': 'DLxGJEzIYvOF', 1847321.7766789752: 8522568.800135553})</w:t>
      </w:r>
    </w:p>
    <w:p>
      <w:r>
        <w:t>(9212423, 3803270.7899756236, '5eXI3jo3N', {2253904.213631579: 'yRx1KFvr'})</w:t>
      </w:r>
    </w:p>
    <w:p>
      <w:r>
        <w:t>(7750029, 6390746.094477731, 'iYmpEk02G', {3895543: 9375242, 'C84Z': 2017978.2699714566})</w:t>
      </w:r>
    </w:p>
    <w:p>
      <w:r>
        <w:t>(4753270, 6330841.966910594, 'af4xj3Xcl0', {821338.4232018717: 3056044, 1140851.4134076687: 8764475})</w:t>
      </w:r>
    </w:p>
    <w:p>
      <w:r>
        <w:t>(9613765, 5659724.977256187, 'rM', {'0bORQYaZTBko': 'pPM9rXyI2X59S2TNNUvX', 4400778: 3107008, 'GprROakJ7': '6FyiZrJgP0'})</w:t>
      </w:r>
    </w:p>
    <w:p>
      <w:r>
        <w:t>(2021113, 372467.6814806138, 'LiiFCDxftV3QUIYyM', {4703763: 9227561.27392169, 'Lg16LBwuOFSSe9O2TR': 4668233})</w:t>
      </w:r>
    </w:p>
    <w:p>
      <w:r>
        <w:t>(1540729, 5170388.6176851215, 'vxnfnm5I', {153581: 4847350, 'QfjjHk': 'KBIziFcGHU4XOEYoML6J', 4195531.977651867: 'Uw7g'})</w:t>
      </w:r>
    </w:p>
    <w:p>
      <w:r>
        <w:t>(3155985, 2755953.8929518247, 'Ilim8', {'JptGKrY05QX9y2X0tg': 7955909.22207882, '0IBvQYW9': 'aSyw8e4mv4cE2wMgCp'})</w:t>
      </w:r>
    </w:p>
    <w:p>
      <w:r>
        <w:t>(5791215, 2213192.4339934783, 'QATI', {'Fy': 'zKvyxakDZ1DP8gFnRL2z'})</w:t>
      </w:r>
    </w:p>
    <w:p>
      <w:r>
        <w:t>(1313968, 4904755.213367982, 'rAT7v2AZObWFTh', {6455649: 'fcrBXtW', 7844579: 9300219.139675625})</w:t>
      </w:r>
    </w:p>
    <w:p>
      <w:r>
        <w:t>(1831906, 3705496.525013601, 'Tm', {6467357.191247385: 'NoIYTTV8', 2604565.10202563: 2026677, 'L8Eif6IJNKWy': 4786185.072109201, 'Z2G': 1149240.4125949717, 9842710.582193075: 5699641.505263923})</w:t>
      </w:r>
    </w:p>
    <w:p>
      <w:r>
        <w:t>(7714485, 3200121.6119697895, 'ywNOxlFH6', {9032530: 2873242, 4713935: 'xVCOhWnQhb6l', 'Wh21NBSVBOb': 4240095, 7356781.778667576: 613455, 'D7bib0': 874161})</w:t>
      </w:r>
    </w:p>
    <w:p>
      <w:r>
        <w:t>(3959525, 6459524.019611518, 'xdaCdtgnXK0bGJeQwp', {5616645.48358734: 1646768.6748921806})</w:t>
      </w:r>
    </w:p>
    <w:p>
      <w:r>
        <w:t>(2146255, 6439458.735022036, 'kUK', {4113995: 7737798, 7554853.472640086: 5681763, 694050.4475476716: 5915856})</w:t>
      </w:r>
    </w:p>
    <w:p>
      <w:r>
        <w:t>(1576847, 1848579.40813981, 'SvIG', {'xzAWI8lm2E': 4163255.3784326497})</w:t>
      </w:r>
    </w:p>
    <w:p>
      <w:r>
        <w:t>(9296899, 1000538.6161264674, 'iEZEaUY2hqN8oR02f', {'dXBw9UIBJstPj': 5998453, 'CydUOpSUD89tMNgzGRbi': 4202666.177950827, 5497560.84087388: 'VpS5vsIe', 9138642.44401289: 'gkV8mJZ0ClTrC1HWXx', 'Atxs2IDIRLZ': 9336517.754807377})</w:t>
      </w:r>
    </w:p>
    <w:p>
      <w:r>
        <w:t>(7938359, 9445751.158793867, 'DWEgcVT', {4048730.529721141: 'y'})</w:t>
      </w:r>
    </w:p>
    <w:p>
      <w:r>
        <w:t>(9101917, 2120800.507340829, 'OMFN', {5623299: 1947328.241430053, 9241525.919137545: 'Vf6CVH'})</w:t>
      </w:r>
    </w:p>
    <w:p>
      <w:r>
        <w:t>(9667700, 9965643.86917605, 'hf9nk7lxvidw50iD', {4022380.1359080337: 3234387, 'Kr3phWwOZh4': 'QgTw3uBbGr9', 5349975.888336052: 7552034})</w:t>
      </w:r>
    </w:p>
    <w:p>
      <w:r>
        <w:t>(7367705, 9569443.561769426, 'iCFx9s', {9856655.596257433: 4542461, 'fHPG': 'BI6bL', 'AtYEqHRhKxKFcG': 6952828.139837315, 558297.135542638: 3414370})</w:t>
      </w:r>
    </w:p>
    <w:p>
      <w:r>
        <w:t>(6865194, 6062059.414324812, 'Iu', {951979.5603630143: 'sFSd3DFN', '0qutzloEBFnWC6fzk': 6322215, 5383068: 4208731.894639648, 6988841.87834742: 'W7ukge5OSp5Cws'})</w:t>
      </w:r>
    </w:p>
    <w:p>
      <w:r>
        <w:t>(6195366, 6398253.083858425, 'EGzO', {6473773: 'QdT8MNEFpgftRIG40', 'hUuDzAa4QXkC240hxx': '2Q00JqAXxWV', 514522.97471515473: 'Coqq6nFBJ9GIdyf', 'fnHTQi3k0qT2cX': 7687142})</w:t>
      </w:r>
    </w:p>
    <w:p>
      <w:r>
        <w:t>(8445432, 3590956.0871168943, 'ClB', {3125553: 1560346})</w:t>
      </w:r>
    </w:p>
    <w:p>
      <w:r>
        <w:t>(3532179, 6482970.267984215, 'R', {8176923: 'inUWS1HGHgE8H', 't7D1tnuRsFldpLYp4': 'oJbZLNO17Ac', 'oiB1JMC4ZUELheewJrc': 8935188.842049478, 9453751: 3812633.5440787273})</w:t>
      </w:r>
    </w:p>
    <w:p>
      <w:r>
        <w:t>(7446241, 1283306.8701129113, 'RMHUnBkTUbtGJ', {8061733.028166287: 6390490})</w:t>
      </w:r>
    </w:p>
    <w:p>
      <w:r>
        <w:t>(942187, 6332951.91743769, 'jmQydIpfvxvIfBTJ', {8659135.854907393: 6723402})</w:t>
      </w:r>
    </w:p>
    <w:p>
      <w:r>
        <w:t>(1211781, 7599355.512038261, 'GA', {'yx4wCb1dPBf0PeRm': 'IA2P5EcFC', 6605278: 7658439, 'umCgBLgLr': 'ktpSQGD33t0zXy'})</w:t>
      </w:r>
    </w:p>
    <w:p>
      <w:r>
        <w:t>(9252589, 5693270.680105733, 'E3KAx', {'dkzb2S0ou7': 1255644.8297079047, 1441412.3066138418: 3843462, '3jt39': 'LTLMPBhFRzuxIF8F6Urq'})</w:t>
      </w:r>
    </w:p>
    <w:p>
      <w:r>
        <w:t>(576247, 6376262.650690326, 'JH3lCoVo2CIM6tP6NM', {'k0cTeULd9wIvYp': 'vWTKGjiQUY2fn9ui', '5': 5245227.678316489, '8HC5S9SpTeb': '1bQ6pA8jczh7ns1'})</w:t>
      </w:r>
    </w:p>
    <w:p>
      <w:r>
        <w:t>(3516544, 4719003.2826468665, 'qMAUofJXQJkdVBl3', {'PKCHgFpLl8bItiMjo': 8699077, 6721629: 1532404, 1475299: 2372679.5626474395, 'S7WOyZPTsMRND': 3826847})</w:t>
      </w:r>
    </w:p>
    <w:p>
      <w:r>
        <w:t>(92071, 5192036.588855274, 'pPSplEJclZz', {5231496.737279078: 'x'})</w:t>
      </w:r>
    </w:p>
    <w:p>
      <w:r>
        <w:t>(7571858, 7877600.486798604, 'RSq3D', {7817436: 9955190, 7368844.958746791: 3300774.398177968, 1276834.286422719: 'rD9fj4vFOsqfj', 6836793.989455251: 4450812, 594387: 8817577})</w:t>
      </w:r>
    </w:p>
    <w:p>
      <w:r>
        <w:t>(5990910, 6236061.354738122, 'dEG7CQy', {'8qrgK5ZU7': 1533044.1122789285, 'iQdylGOJoRv3Da3kFF': '8G'})</w:t>
      </w:r>
    </w:p>
    <w:p>
      <w:r>
        <w:t>(4695690, 6856178.174587168, 'h', {5782806: '0W0mcDEq0hP'})</w:t>
      </w:r>
    </w:p>
    <w:p>
      <w:r>
        <w:t>(2740759, 9046820.90233456, 'x8znTli', {8753546.569190562: 'j', 6062637.13603335: 9120169.209896913, 368257: 4354735})</w:t>
      </w:r>
    </w:p>
    <w:p>
      <w:r>
        <w:t>(2679571, 7981436.916839638, 'NU2OgsEL', {'TG6TXgN1qxOyDRs7DqZ9': 'BJJClsxoD'})</w:t>
      </w:r>
    </w:p>
    <w:p>
      <w:r>
        <w:t>(4080446, 7760640.989697405, 'skMnxLpMVNQjFxUQ7T', {2146703.758207872: 'eTs84dGbWIY3P'})</w:t>
      </w:r>
    </w:p>
    <w:p>
      <w:r>
        <w:t>(5696487, 6588418.311664742, 'iZLyCAmHXd', {1864079.0527199013: 6029415.7082350375, 'R0': 6514800.678213742})</w:t>
      </w:r>
    </w:p>
    <w:p>
      <w:r>
        <w:t>(2969503, 4253457.094620198, 'VPasQa5ItZSYI0JFC5rX', {6149522: 'HtOqNE', 1627920.6062557884: 7146222.776495058})</w:t>
      </w:r>
    </w:p>
    <w:p>
      <w:r>
        <w:t>(1919780, 5820364.286129115, 'qk3CoVeG0hxV1qoQqf', {6585372.256545421: 'hCawNi3tq', 'ZJiZm3g9KaTjPvgq': 4772872.574369244, 6799590: 'mzWCT4tZo'})</w:t>
      </w:r>
    </w:p>
    <w:p>
      <w:r>
        <w:t>(3209905, 6126497.303532256, '5IHy2yFwnIkrO8xt7EBU', {4859455: 'vLs4pcurZ5lIg63cdNd0', 723257: 4935541.071552566, 8504678: 'QB', 5669665.923493048: 7700106.391842364})</w:t>
      </w:r>
    </w:p>
    <w:p>
      <w:r>
        <w:t>(3515390, 6694710.572735644, 'AFEAjyBcaXw', {2982339.894029562: 1059587, 6425990.79069197: 9234631.724233396, 5765951: 'Pw8P'})</w:t>
      </w:r>
    </w:p>
    <w:p>
      <w:r>
        <w:t>(9506482, 8799569.822900899, 'e0WuCmF1iBG9oGB', {403958: 9640052, '6bLkrw89dw2UK8DLaf': 8176323.244333052, 'Wza7CEaazdNHDL52H4': '26wsl4fMyk', 'z2783Mc1GoRRNkKMQrN': 1642903.2399694442})</w:t>
      </w:r>
    </w:p>
    <w:p>
      <w:r>
        <w:t>(5296307, 6931952.246918878, 'nn9vrPapc', {7829520: 3318258})</w:t>
      </w:r>
    </w:p>
    <w:p>
      <w:r>
        <w:t>(7067149, 1147510.8945743884, 'k0nXjmRrN', {3119092.51813023: 7737499.876710425, 'zQnWqMqsg': 'sylI6wO1nf', 5964370.53594602: 4233686.084057095})</w:t>
      </w:r>
    </w:p>
    <w:p>
      <w:r>
        <w:t>(9400834, 9475088.254394228, 'j', {7118453: 5944028, 4222100.728250813: 5314265.055517824, '4G4bx1lDf4bZRA': 'CDMbT62qjHspF9t', 9153845.599369282: '1m5Vq9zxjD8XiuihzfO'})</w:t>
      </w:r>
    </w:p>
    <w:p>
      <w:r>
        <w:t>(5830237, 2281026.620932598, 'LXXZkUk76sVJk', {3068939: 2868402, 3480689.710721058: 'DxaukaR', 9996399.328203846: 2709665})</w:t>
      </w:r>
    </w:p>
    <w:p>
      <w:r>
        <w:t>(9501182, 9705362.533858556, 'C7EHl', {'aCXGoF7sjDr': 'lohPoPVJ'})</w:t>
      </w:r>
    </w:p>
    <w:p>
      <w:r>
        <w:t>(6291840, 4473370.041297684, 'uwHQpVB', {'SGQWIH': 528468})</w:t>
      </w:r>
    </w:p>
    <w:p>
      <w:r>
        <w:t>(7811980, 2388749.5471522803, 'i8HuqPWD', {'3xSv1In4cjAAX': 7728849, '0qYm85izqmLE': 4936455.3250945285, 'BXlIyvi': 4192667.6533844243, '5mKo': 2830780.852719357, 1291894: 5884106.2261349885})</w:t>
      </w:r>
    </w:p>
    <w:p>
      <w:r>
        <w:t>(5472779, 4394018.072405546, 'V9d', {4395697: 12708, 4881260: 5910682.549002075, 522598.28729856573: 'rXTbGiW0ELun1jBg', 'dBfrHgePd': 'Eok'})</w:t>
      </w:r>
    </w:p>
    <w:p>
      <w:r>
        <w:t>(4378293, 3212779.469027788, '3wk', {'0ZpNqm': 't1CwxIosR8', 6021477: 'y', 1842758.025373753: 7252574.015270043})</w:t>
      </w:r>
    </w:p>
    <w:p>
      <w:r>
        <w:t>(4914849, 9940696.794281717, 'Iznre', {9070003: 'Q4hCy', 'XM': 9321852.03451135, 1926298: 9863757, 4245011: 4457168, 'fYDpYZiu6S': 'f'})</w:t>
      </w:r>
    </w:p>
    <w:p>
      <w:r>
        <w:t>(3970158, 8753558.15663435, 'bmE1x5G07WKu', {3663617: '82fVF3NGrCT', 3819185.459631177: 1072133, 1641281.059040004: 5858315, 'VgSD7ZcuyZOtzv': 7609394})</w:t>
      </w:r>
    </w:p>
    <w:p>
      <w:r>
        <w:t>(5397514, 8829409.452428887, '8SjlBmKnhytYwj', {2273193: 3181874})</w:t>
      </w:r>
    </w:p>
    <w:p>
      <w:r>
        <w:t>(1916439, 8597447.25507927, 'usQ', {1302754: 'cK9MgOCXRZvLAT', 2880333.362462191: 5958301, 'CCJRq7Q0dN': 1299805.6207248676, 1524266.8627574008: 6642308.746377593})</w:t>
      </w:r>
    </w:p>
    <w:p>
      <w:r>
        <w:t>(3440104, 5156750.2544265, 'zdNySHgwd', {'7j1zEawrX7JFHeXn': 6558860.483455648, 3660544.2118151076: 8882623, 5399448: 'Oxu5y'})</w:t>
      </w:r>
    </w:p>
    <w:p>
      <w:r>
        <w:t>(2278706, 3496343.0597648527, 'ILKEueKQLOKkhW', {4126723.6967541063: 3612304, 'lKgY0GGE8r': 'khDL', 5934167.078603495: 1678380, 1575088.0079141383: 668908, 9548663.616739495: 1683258.2910037297})</w:t>
      </w:r>
    </w:p>
    <w:p>
      <w:r>
        <w:t>(747472, 7672082.473761823, 'yD6BxMPh', {'aA3': 6155714.096147017, 5274243.40840051: 7839480.622798833, '14': 1099482.7548488362, 'tNk': 'upigweqpl'})</w:t>
      </w:r>
    </w:p>
    <w:p>
      <w:r>
        <w:t>(2287988, 4894615.825210826, 'zfQTpvZP7Zs90z4T6', {8815594.63371447: 6520118, 6408415: 8026332.934121078, 'kENSBWZLtHGeIcN': 7622679, '6jV': 'Py8G1BaYhlLTcpnS'})</w:t>
      </w:r>
    </w:p>
    <w:p>
      <w:r>
        <w:t>(3150794, 7557304.381313333, 'sqWGC7mzpXEYf', {7241445.906591949: 3682841.0468349447, 3873926.796397129: 134304.97883069713, 'QHCcDiZb8xP5LC': 7252686.285119083})</w:t>
      </w:r>
    </w:p>
    <w:p>
      <w:r>
        <w:t>(1704678, 7281966.194319937, 'q2qdTOC', {'4V': 'nh8LQ27XmDThLDe8', 3145486.2912557847: 9363389.806902694})</w:t>
      </w:r>
    </w:p>
    <w:p>
      <w:r>
        <w:t>(800359, 8788607.673888652, 'GkS9xlxwL8juJ5cYKrhl', {8382236: '0jYGGVe17DDfI', 2157875.0789159564: 3636551.863558167, 7017987: 6228464.852630568})</w:t>
      </w:r>
    </w:p>
    <w:p>
      <w:r>
        <w:t>(4590539, 5701031.346891718, 'T04bYaQOeoiAMch9wMir', {'2R78kJ5': 'mnS7hWQqvpaefg', '7xlLOvc7IYPQMxLfY': 8879016, 7472855: 3693249, '20t9vFMSHbcy1Vb': 4526389.672771245})</w:t>
      </w:r>
    </w:p>
    <w:p>
      <w:r>
        <w:t>(8626055, 4082363.753786018, '4xR1bk', {8481330: '6V6s1o7bGd3tjwdCHw', 'Sr5VNAxfaQhZc8': '5qfdoKmKEYsK', 'MrtCLKm': 9148955})</w:t>
      </w:r>
    </w:p>
    <w:p>
      <w:r>
        <w:t>(6990973, 9014005.292946832, 'rLyYUB', {3548647.45185989: 'l4Ul9zyTXw2HqGD'})</w:t>
      </w:r>
    </w:p>
    <w:p>
      <w:r>
        <w:t>(7998447, 2267657.391541691, 'e', {'jfOb': 9553283.076197892})</w:t>
      </w:r>
    </w:p>
    <w:p>
      <w:r>
        <w:t>(1410684, 3037763.044022245, 'G9WDkwVP0', {'26oDApndR': 9647797.861738466, 7412908: 1380491.440685605, 5303110: 9488863, 1313107.985393951: 'fu9WSYSasYKQxN9uKJCx', 'F7MGMqJ59xu': 'ZXoGvahxhIQF8SB'})</w:t>
      </w:r>
    </w:p>
    <w:p>
      <w:r>
        <w:t>(308223, 6125977.551772311, 'cmZ7efkFsi2qlnizE', {3818237: 'rBkyJ4fv7RqIYod', 'U9vyON': 7657921, 6312384.983683736: 3366178.3140441217})</w:t>
      </w:r>
    </w:p>
    <w:p>
      <w:r>
        <w:t>(750653, 9030582.397435006, 'tBwfIuKDzKkTOXFpya', {6125606: 7539691.501805373, 5519338: 'B7mFczFFWXNEd', 'BIpP7292Q377mUWu': 'NAWc9POyR7Bho', 'Q': 8061815, 'b': 9297928.302317977})</w:t>
      </w:r>
    </w:p>
    <w:p>
      <w:r>
        <w:t>(1312575, 7276723.067817798, 'tQ', {4502207.56406415: 749527.2883952664, 4510031: 2900675, 41869.08436950465: 'wRU'})</w:t>
      </w:r>
    </w:p>
    <w:p>
      <w:r>
        <w:t>(9112603, 1161704.8713623602, '4NbjhnKWVd0JbM', {9420244.113339176: 4445355.581332337, 9636702.304283792: 'fi5uk4S5KZ', 2339238.5647449265: 'CXLKQX'})</w:t>
      </w:r>
    </w:p>
    <w:p>
      <w:r>
        <w:t>(5855248, 7313211.6549096545, 'Lj93Rce', {6593269: 4936959})</w:t>
      </w:r>
    </w:p>
    <w:p>
      <w:r>
        <w:t>(3193811, 4936013.270615316, '3Jd', {'XpiEFba8': 3858589, 6965621.892794212: 5209034, 3372741.33922696: 'zmeK2XLZbdCImFkMgjmZ', 'ygW': 842176, 5273082.1462577: 'hMNSu7L'})</w:t>
      </w:r>
    </w:p>
    <w:p>
      <w:r>
        <w:t>(2211870, 6681078.90339516, '3', {966638: 2387448.9121287977, 'MIv3e0': 6555002, 5876700: 7839786, 5811782: 2891746, 'KV72H28iAxvbT8': 798474})</w:t>
      </w:r>
    </w:p>
    <w:p>
      <w:r>
        <w:t>(7287155, 5421126.092633426, 'JPpgh', {9392055.02204743: 'YBLJo2cxUwb4tzn2UCKh', 1567655.299340036: 4003596.909009944, 2661498.8415774675: '4ofoS', 'I': 'wSC6oM', 6889709.095157225: 7298760.922703876})</w:t>
      </w:r>
    </w:p>
    <w:p>
      <w:r>
        <w:t>(3674464, 5234276.061154356, '1j7siWHrqWAgH', {8220201: 'tmxlk7kux1bm'})</w:t>
      </w:r>
    </w:p>
    <w:p>
      <w:r>
        <w:t>(9703719, 1972821.2474432306, 'wekPDiUckoSOAmD', {'CHsT': 3365689, 'lj6FWVKfHE6SunGfFk9': 8999995.532211179, 971451: 'wupIQQjna8VI'})</w:t>
      </w:r>
    </w:p>
    <w:p>
      <w:r>
        <w:t>(6472624, 3692031.9945501713, 'Z9vwrKqRBnk', {'sAcIIFNjjNcMNWDOV': 827809.0986717279, '8TxAswAvKFSE8zQ2R2': 6640498.217798355})</w:t>
      </w:r>
    </w:p>
    <w:p>
      <w:r>
        <w:t>(5208886, 8181146.39443069, 'IgM', {'XIRiP': 1169829, 3928639.159641292: 7037372.8303950215, 'dp6At9L1LnhBDhAK': 'KIZQ5', 3901995: 7775447.902987819})</w:t>
      </w:r>
    </w:p>
    <w:p>
      <w:r>
        <w:t>(410701, 3899823.8959963527, 'bqb7gnF', {4900543.551545469: 'nh3r', '85JSrCF1hM4jq': 7691017.229767665, 8630708: 5278048.532869846, 2688313: 'hfMKzD791EdFxpsZYR'})</w:t>
      </w:r>
    </w:p>
    <w:p>
      <w:r>
        <w:t>(2791973, 2018717.04162913, 'gfL', {8577058.52447335: 593106.5312107764, 2353672.362628697: 6378712.416972227, 'hkOi': 4664393.265169584, '8IwBapgQVCCGvt6': 8360863.566005268})</w:t>
      </w:r>
    </w:p>
    <w:p>
      <w:r>
        <w:t>(1625442, 7791206.690325725, 'W5u', {8844360: 1627967})</w:t>
      </w:r>
    </w:p>
    <w:p>
      <w:r>
        <w:t>(7509437, 6547623.937308459, 'sBrscuDztLUoqRw', {9835355: 8964755, 'g2QYtP9': 'LQ6QIzuxRyaVRTHPl', 5534347: 5006171.946512484})</w:t>
      </w:r>
    </w:p>
    <w:p>
      <w:r>
        <w:t>(2290084, 4267682.639179634, '8z0Yozy', {'jyHTrIuCohg3V': 4084036})</w:t>
      </w:r>
    </w:p>
    <w:p>
      <w:r>
        <w:t>(9111866, 7417059.139099913, 'tzc', {5259096.553098539: 2164418, 'eyEl': 7459958.656552235, '6h3IceRJemy6y': 'rJX0BgrmZr', 667514: 8518315.571530025, 'Ojq1zGvNUw': 8271252})</w:t>
      </w:r>
    </w:p>
    <w:p>
      <w:r>
        <w:t>(6677162, 7003536.415930174, 'pFTDA5u3', {'3FCjtxhUfp': 1530569, 8516507: 1565169})</w:t>
      </w:r>
    </w:p>
    <w:p>
      <w:r>
        <w:t>(5244673, 8008703.332414422, 'ci6y469aM', {'UMwkVN': 9998389, 1074327: 9689720, 5659734.793355097: 873865, 964017: 1064614.3179096102})</w:t>
      </w:r>
    </w:p>
    <w:p>
      <w:r>
        <w:t>(6511299, 2528082.462384228, 'jW7PrBCc1', {505595: 663393, 1871244: 5001487.01226129, 'WMS9udOnYs62lyop': 5486430, 6841204: 6396510.439268149})</w:t>
      </w:r>
    </w:p>
    <w:p>
      <w:r>
        <w:t>(4849326, 7638820.273594193, 'MRfXvnGvIyF5', {4352806: 'oOb3Gq2H5fUrBvd3', 'EZGsAF1pXoCI2STf': 69516.07414002914})</w:t>
      </w:r>
    </w:p>
    <w:p>
      <w:r>
        <w:t>(1432240, 7436271.44723022, '54re0fYriEic', {'3yVNJqNqJXHRlRaC4Gd': 1719342, 9251469.133802008: 'sJMIG84KlMr', '2N4AAznp9TUWxz6': 9761116, 9908743.719541138: 'v'})</w:t>
      </w:r>
    </w:p>
    <w:p>
      <w:r>
        <w:t>(4946269, 7590686.095375052, 'z', {'4gaNFUOa': 'lGMvhFnEX6ROWoLloA', 1960371.8002835913: 'tr1gn6auHMKnw', 4355946: 5233163, 'vK1uTSikcs7bD83P': 9447615.500884982, 'Xi': 7368506.863840264})</w:t>
      </w:r>
    </w:p>
    <w:p>
      <w:r>
        <w:t>(1873041, 1468090.9975810985, 'lz', {5878100: 818774})</w:t>
      </w:r>
    </w:p>
    <w:p>
      <w:r>
        <w:t>(525874, 4111340.349644911, 'fcbItYzP1w', {'Fs9TJj': 5458782, 3014339: 'TVU1NRbwNmWE4VOx1Vds', 1311249.843019967: 6009321.378041217})</w:t>
      </w:r>
    </w:p>
    <w:p>
      <w:r>
        <w:t>(9620191, 3549114.318579163, 'OhCgRFz24icWCqJ3o', {3841243: 2228093.937915365, 'AuH8DdL': 'Jqoh1SiWmz5', 9484646: 'kZ9', 580429: 5632667.059612663, 5046493: 6034577.385889496})</w:t>
      </w:r>
    </w:p>
    <w:p>
      <w:r>
        <w:t>(7473653, 5603686.2552724965, 'Z', {4759316.55823157: 2279329.791478558, 'sI0GRd': 'FI8BS1KxSG2YBRGnr', 786677.6525840713: 6375933.580674749, 2459532: 'ZQyS8bdM4XnZy4T', 'FF': '231dMl7rZI'})</w:t>
      </w:r>
    </w:p>
    <w:p>
      <w:r>
        <w:t>(5501152, 9993263.993415419, '3TqAss5uTZt3VPtz', {1257498.79581582: 2747060})</w:t>
      </w:r>
    </w:p>
    <w:p>
      <w:r>
        <w:t>(8681897, 412390.3392997386, 'bEbfLfGq00bb', {105652.21424177817: 1015810, 9339457.130869206: 9182545.0223286, 'TfRoZE1c7a1f': 5917217.354605992})</w:t>
      </w:r>
    </w:p>
    <w:p>
      <w:r>
        <w:t>(5006241, 5554159.211042663, 'pv39', {'Pfs': 'Te', 1889598.662235491: 'HxcBfrOV1OrdiU'})</w:t>
      </w:r>
    </w:p>
    <w:p>
      <w:r>
        <w:t>(2415886, 82970.8894816028, '2tKjOoHijZZAcTWh', {8545341.072634075: 2837837.20148191, 6845779: 'D', 'Z8z4DiQSiB2K': 38564, 1978985.5247607646: 'UP4KgmdajUg', 788033.5133320926: 6976183})</w:t>
      </w:r>
    </w:p>
    <w:p>
      <w:r>
        <w:t>(4457871, 2839163.872876668, 'gbZZIdVzvs7q', {3369344: 4817535.326578391})</w:t>
      </w:r>
    </w:p>
    <w:p>
      <w:r>
        <w:t>(710510, 6121338.876376887, 'x7hVKtwnN', {3864310: 1219161.9483111226, 'sKJ': 5225663.4349544365, 1447555.6661974043: 638356, 4405721.963307442: 4814141, 8801922.925071502: 4556560})</w:t>
      </w:r>
    </w:p>
    <w:p>
      <w:r>
        <w:t>(2710468, 3295013.634968472, '4qv', {589057.8897788201: 'KScCapbnBVtv76OYk', 5168191: 7697995, 3244410.58312698: 'vLUZr2GN0fHTStl'})</w:t>
      </w:r>
    </w:p>
    <w:p>
      <w:r>
        <w:t>(2403384, 1423068.49843302, 'uPHBKh2srUkjmG5EIH2a', {7910755: '36rdu', 'cSqV5Xnpk8j': 5671887, 'E0T02S8z4': 5810332.340561545, 8286955.63386459: 'y741yn8B9'})</w:t>
      </w:r>
    </w:p>
    <w:p>
      <w:r>
        <w:t>(8357235, 4506207.804849554, 'M6y4WFDnYJoLgN8', {'gjJ6MD0r81VHB': 6865929, 9083645: 'Wvj1OQ', 2162802: 5823408.922599402})</w:t>
      </w:r>
    </w:p>
    <w:p>
      <w:r>
        <w:t>(2021364, 4218516.47117406, 'L93', {7997656: 4537487, 1416644: '8sUcrrKpxtc577p', 7031921: 9645110, '5Xi6Y2ye8': 'pJhiS8Zsh3LxBzWqrbJo'})</w:t>
      </w:r>
    </w:p>
    <w:p>
      <w:r>
        <w:t>(4089567, 2212331.404472092, 'SaQ', {2562677.413471588: 'Foq', 6201516: 3390153, 9719912: 953058, 'Of': 'PZqrpCMDZVc9vh'})</w:t>
      </w:r>
    </w:p>
    <w:p>
      <w:r>
        <w:t>(6502631, 602848.4723817485, 'FlO7E29', {9195091: 4965053, 'uv3m': 7853743, 7777632.5556350015: 7094165, 1602367: 7325015.962368913, 'wVwCvb': 6955442.131494857})</w:t>
      </w:r>
    </w:p>
    <w:p>
      <w:r>
        <w:t>(5483417, 9794316.38580697, 'fGS182tWF0wOhw', {1081310.674546554: 8777335, 3626285: 8085063.020986145, 'qPGLc': 'naUu8ETrE', 9881995: 1438683.0515251071})</w:t>
      </w:r>
    </w:p>
    <w:p>
      <w:r>
        <w:t>(1989154, 5931390.806745201, '3', {'R6zi7LM': 'gNkn030Tf1', '7U0ALs5gXiNfJwzyU': 'qwjCUApbE8aHJnD', 6221904.16726304: 2286120.481009788, 8348081.43229598: 1213771})</w:t>
      </w:r>
    </w:p>
    <w:p>
      <w:r>
        <w:t>(5448292, 2867381.0084499973, 'ol', {6518542: 9196221.360946031, 6113447.524769224: 7580394.960835121})</w:t>
      </w:r>
    </w:p>
    <w:p>
      <w:r>
        <w:t>(1798983, 1616073.6963506106, '9WwvR5', {817088: '7ORezDvBoSPhbKr', 238088: 'yv'})</w:t>
      </w:r>
    </w:p>
    <w:p>
      <w:r>
        <w:t>(4440636, 4412870.571981997, '3C42583D7bsC', {9048606.621772334: 1799506.1618128316, 1163787.0082214163: 654266})</w:t>
      </w:r>
    </w:p>
    <w:p>
      <w:r>
        <w:t>(4881365, 7975424.289139984, 'yqSP9XYo0Vl', {8855318.046952903: 'UUdQR1u7rteO', '74McvUL': 'fj97wL0Y1iS29HS8kSv3', 'Xg': 4169784, 'JYu8og': 'feU5', 8860543.220442645: 'ms14SZlVuYrTQnRL'})</w:t>
      </w:r>
    </w:p>
    <w:p>
      <w:r>
        <w:t>(7982823, 8351950.8654676685, 'd4NI43BlS', {3984084: 8774945, 6187585.915930583: 7233009.30497127, 'D35GKZ1BrQpdRcb': 7211586.016740072, 1634685: 3559357.067902368, 2335061: 2313562})</w:t>
      </w:r>
    </w:p>
    <w:p>
      <w:r>
        <w:t>(1584969, 7005780.626669119, 'Pvzhgi1O', {2863999.128960348: 3089656.2111888183})</w:t>
      </w:r>
    </w:p>
    <w:p>
      <w:r>
        <w:t>(9682784, 152497.30782832982, 'odoKC', {'oSWVnpF': 7666424.021178019, 'OCo5l4kOyAvWQ6CgFPO': '8zQS', 'd9': 3388640, 'C68i': 'FgXyXNGdys7N0mTiFwsn', 9815620.57575703: 1178234.2999067663})</w:t>
      </w:r>
    </w:p>
    <w:p>
      <w:r>
        <w:t>(357779, 9919600.353241803, 'NvRJobRq2d1RKZTej', {6309418.040447072: 4943961.820653469, 'Ryx8L7rtall7wGAqF': 1589753.1153338973, 'fbLyLPe9RsNR': 'P5XzJwg0ryEe7Ugz9', 5552731: 7039379, 5028529.994496254: 9748751})</w:t>
      </w:r>
    </w:p>
    <w:p>
      <w:r>
        <w:t>(2851107, 8633702.149256691, 'VNxsFK', {'h4jsEv': 'C4W9uu'})</w:t>
      </w:r>
    </w:p>
    <w:p>
      <w:r>
        <w:t>(5905052, 124416.5341077752, 'C2ucR87gAZiI', {4120099: 9343486})</w:t>
      </w:r>
    </w:p>
    <w:p>
      <w:r>
        <w:t>(2961618, 2829116.701989587, '9fjdCBnQacdXdKm3pW', {2544514.5307382764: 'JVitE2U2TFAG', 'aqUcYoF5D8Kmo': 6452693, 'Ah': 8051152, 4431184: 8844308.274303624, '1ixedQsZ': 'Q9XY'})</w:t>
      </w:r>
    </w:p>
    <w:p>
      <w:r>
        <w:t>(7437731, 8757986.778681956, 'qd3ahQYwGZuY0B', {5139228.1307424195: 2716456.9553724374, 5521133: 'sKXRG8AGLUY9Pv', 2537077: 2478767.740860316})</w:t>
      </w:r>
    </w:p>
    <w:p>
      <w:r>
        <w:t>(4938502, 3616559.6111205155, '8V1jY7NBUFAHI2', {1718159.291600071: 3622470.789381076, '3zQaVk': 7654014, 'QCj': 'IQePOUx9jUJPbjW', 3024573: 3534818, 'DUpTi55fpuYpnh0': 6440887})</w:t>
      </w:r>
    </w:p>
    <w:p>
      <w:r>
        <w:t>(8623765, 6502368.688101773, 'FlP78zBXNIr6iSW8oWK', {'DccQiiB9o2Nj1n5': 2082770, 5188172: 'x4', 9872572: 'oqNpacxRG2PjpAt', 'UgUtwYJ': 'W'})</w:t>
      </w:r>
    </w:p>
    <w:p>
      <w:r>
        <w:t>(1950796, 3987128.2336541405, 'gRs99Jh0m9eXV4ivIhdz', {6176334.318620671: 7503060, 3865762: 1335669.3145415334})</w:t>
      </w:r>
    </w:p>
    <w:p>
      <w:r>
        <w:t>(6050330, 3899677.4059700547, 'gMZCBrghCy', {'AaN4h1Rb8UKZqWhKsT': 8335068.644414637, 'McFUNsy8YuxZaa': 5475655})</w:t>
      </w:r>
    </w:p>
    <w:p>
      <w:r>
        <w:t>(9697197, 5167139.640745566, 'hBNiIzQJFKVX', {'LLKU4qEimbWSOdcf': 7571276.791767364})</w:t>
      </w:r>
    </w:p>
    <w:p>
      <w:r>
        <w:t>(144218, 1472288.924334715, 'RP2RC42xNqt', {3386861.9691577475: 'm9IT7RJr', 'LNXoBjgPOxlqMJydQ': 5515947.741062312, 9440650: 979452.5540747035, 'HuSw': 6604274, 6661127.582287658: 9759694.884397123})</w:t>
      </w:r>
    </w:p>
    <w:p>
      <w:r>
        <w:t>(5262331, 8027503.075062959, 'eG7QbNQCMycSb', {8754741: 'W5IXbxwIBmkzFX5C'})</w:t>
      </w:r>
    </w:p>
    <w:p>
      <w:r>
        <w:t>(1751986, 3100385.4053520807, '0m7Jb9Yobqrt', {'yl9532RpYjEPZsM': 4128669.1413733955, 'hoxx2UkZVLihHA': 1010585})</w:t>
      </w:r>
    </w:p>
    <w:p>
      <w:r>
        <w:t>(60945, 7135046.456247067, 'dgIGg9Qg9YthtqLCT', {7743387.820111534: 1433302, 5725337: 'iGupIEVSlEGc8v9cxl'})</w:t>
      </w:r>
    </w:p>
    <w:p>
      <w:r>
        <w:t>(1443717, 4380663.557866475, 'Ip5IB4', {'uhdIK23li2Hyl1Afm0': 'vYEIJ'})</w:t>
      </w:r>
    </w:p>
    <w:p>
      <w:r>
        <w:t>(2193625, 2182604.7534859083, 'fofD0rik3O9J', {'Otl1kQWk0VtLCx2YSS': 'BKjrHY7sG5b9t2', 'olI2e95': 9443471})</w:t>
      </w:r>
    </w:p>
    <w:p>
      <w:r>
        <w:t>(9266398, 11127.338005911814, 'hEHwLQHUdzi', {4326873: 7938037})</w:t>
      </w:r>
    </w:p>
    <w:p>
      <w:r>
        <w:t>(9579052, 6268380.9711874565, 'wvmi', {'yEbvPmkqcIAm': 'Os4sua6KEsw', 1367206: 556799.1440239339})</w:t>
      </w:r>
    </w:p>
    <w:p>
      <w:r>
        <w:t>(7333762, 6262748.811013698, 'k0mA', {2567313.4581911094: 8666696.399177385, 5660285: 8076774.096020555})</w:t>
      </w:r>
    </w:p>
    <w:p>
      <w:r>
        <w:t>(1243895, 9268107.11699569, 'KMr2', {'8q6eU85': 6875053.328269065, 3841850: 4751623.146368642, 'mhlq1dz': 1734580.482506386})</w:t>
      </w:r>
    </w:p>
    <w:p>
      <w:r>
        <w:t>(7723419, 8414706.100130463, 'X3ogWR7oB5kx', {'DjMZRGqnNgThg': 6174819, 4641319: 8945428.393829448})</w:t>
      </w:r>
    </w:p>
    <w:p>
      <w:r>
        <w:t>(8552001, 6313877.759089424, 'unKauSWKPPM7qIdSN1a', {3463249: 'RhmizAZQf', 8606141: 2121920.2460801313})</w:t>
      </w:r>
    </w:p>
    <w:p>
      <w:r>
        <w:t>(6819440, 189414.44261638683, 'VpxjCl05Bhg2fcfkj', {'9lMGhlmGY8sk9f': 2941062, 2610280: 'y6bDwJ', 2945922: 'JfY1QEMc5GiZJ0'})</w:t>
      </w:r>
    </w:p>
    <w:p>
      <w:r>
        <w:t>(7640859, 4276215.946044758, 'ASRdTrVZfQ', {2353929: 8768597.085161395, 3653624.3621972487: 4039851.1946098204})</w:t>
      </w:r>
    </w:p>
    <w:p>
      <w:r>
        <w:t>(2853917, 2003176.0203535554, 'j7A', {'NRiqgeg': 'h', 3729551.556132127: 2896278.9672888713, '8WYCsqXHvFqMgSo': 7832380.666494999})</w:t>
      </w:r>
    </w:p>
    <w:p>
      <w:r>
        <w:t>(2272522, 7027402.024860742, 'LsbBVmTww6rIB6', {'oQXn9QxaPnyhVUG2': '8', 913312: 7000201.700721903, 9114905.728036461: 5682949})</w:t>
      </w:r>
    </w:p>
    <w:p>
      <w:r>
        <w:t>(8914684, 3735632.815701161, 'RHwP2J', {7405544.023812595: 6208437.150831238, 6996908.417001589: 1906888})</w:t>
      </w:r>
    </w:p>
    <w:p>
      <w:r>
        <w:t>(2074504, 7920618.1265862975, 'B3DPEUD856xwxbMmn3', {'fQEOcXUPiz': 5122858, 'ISp': '3uAFTaBSIea4', 874018: 'pw8QWA3snulBtrtp', 3218520: 9992981.646425499, 8409779.334092978: 7356306})</w:t>
      </w:r>
    </w:p>
    <w:p>
      <w:r>
        <w:t>(3299541, 680307.069634315, 'j5Sf5Olv5SX0rLSxL', {6718487.175995032: 5911567, 9959739.685343122: 5234612.007153876})</w:t>
      </w:r>
    </w:p>
    <w:p>
      <w:r>
        <w:t>(1244793, 2565061.096510015, 'IXbaOPGEOn77HS', {'wc': 'HiXvBLiAM9SsPqtFMZbn', 'na5': 4781857.409313776, 5360801.405504286: 'xrypda', '4Crh5d5DePq2': 'AdBMtyEdtdZpFVvf'})</w:t>
      </w:r>
    </w:p>
    <w:p>
      <w:r>
        <w:t>(95601, 7310750.431618655, 'nLvbmjX7O6Ek9', {2997242: 3295183})</w:t>
      </w:r>
    </w:p>
    <w:p>
      <w:r>
        <w:t>(3972985, 1863026.0460117375, 'E3jKUE6gVKZpKXzBi9rH', {2069540: 3345570.868997362, 'K83zmCl0K2mohhWTFbV': 'GNbNZ2yd6', 6845429.132913956: 7139771.184131966})</w:t>
      </w:r>
    </w:p>
    <w:p>
      <w:r>
        <w:t>(3026738, 5435099.582652409, 'E', {3318449.358933818: 'Sdlhf', 2355316: 'mUYdzevp6zhQ98Y', 6645684: 7722043, 9784349: 'eCkHf8', 7127018: 1190665})</w:t>
      </w:r>
    </w:p>
    <w:p>
      <w:r>
        <w:t>(8537376, 3353528.1007893835, 'z65SsdZE', {1678186: 6731593.036661554, 684386.0181693118: 'aWsq1p0NqU', 6795902.439333798: 5836465.003571643, 64875: 'YrQs6BA7nhEfc', 9004940: 8795920})</w:t>
      </w:r>
    </w:p>
    <w:p>
      <w:r>
        <w:t>(4478968, 4025730.0598901026, 'Ku2PDjVRBx3T4CRyb', {'3SD6iw': 'RusVVdg8NbQSGpQ5umck', 1470762.6836951936: 3718828, 'WtQrI2Zmtm1LB88': 3200831, 569093.5055990032: 'pgEMdrEinQ1IOOMlGui', 5798404: 8032945.391321721})</w:t>
      </w:r>
    </w:p>
    <w:p>
      <w:r>
        <w:t>(6232441, 527575.7853515028, 'PV09vjkme4wHXCOZ1', {4742367.322052658: 8985712, 3040764.793976545: 6602997.038669958, 'BeZnMg': 2169947, 'kOS6M3tTutO': 6845919, 14790: 653059})</w:t>
      </w:r>
    </w:p>
    <w:p>
      <w:r>
        <w:t>(7828995, 791452.063112642, 'fs', {'1HOI41GtXdlqXMkzq2': 'UR3eiEgx', 5646236.746409784: 'vqacJNsR6PzMT', '9kCM': 'bLiAkJelULSJvL9J', 5639164.239088796: 9813575.091761034})</w:t>
      </w:r>
    </w:p>
    <w:p>
      <w:r>
        <w:t>(7979798, 5165233.636754486, 'zHplN5gbytOzJ', {3013466.2246520105: 1733489, 5714523: 3424530.282257263, 6761181.184354459: 3141903, 3976835: 'OuWfuzHa59ry'})</w:t>
      </w:r>
    </w:p>
    <w:p>
      <w:r>
        <w:t>(4405297, 3176863.290605938, 'zOv8eCMcbk', {'GBGCVR1y5Y2wrWum1kwa': 'SO0X7FdBAlgXXvIGeFwE', 2018202.6713916934: 'tEyltTbBa80RdUip9btu', 813280.5508925777: 8671145, 4957007: 177934.6617646427, 2879481.626889844: 7908729})</w:t>
      </w:r>
    </w:p>
    <w:p>
      <w:r>
        <w:t>(2330275, 6467519.390678225, 'kI1n', {'xQ': 6815572.039213797, 5385284.966919443: 'gAzstPxM4t', 8762148: 9556473.948251871})</w:t>
      </w:r>
    </w:p>
    <w:p>
      <w:r>
        <w:t>(570518, 5232342.3338503605, 'lNPrweNREgJQWBEWft', {'iKq62xRj830': 'Oa7agbekaaW1WUOYCIG'})</w:t>
      </w:r>
    </w:p>
    <w:p>
      <w:r>
        <w:t>(1646537, 9946662.57877831, 'pErtVomFYK4Jefu7I003', {7924309: 9465435.129222248})</w:t>
      </w:r>
    </w:p>
    <w:p>
      <w:r>
        <w:t>(3672553, 1173390.6511417325, 'tbPZzR0ClUZqz', {'b3poakEO3w': 622895.0314005943, 4243938.237748309: 8913559, 'R': 6497960})</w:t>
      </w:r>
    </w:p>
    <w:p>
      <w:r>
        <w:t>(5839231, 1984263.2758048729, 'LGmWgmu9B7fPlMTFU', {9534585: 'RiqEohL2pNG'})</w:t>
      </w:r>
    </w:p>
    <w:p>
      <w:r>
        <w:t>(9276817, 7395502.003683054, 'QpjRn1npV5Qcd8GvA3g', {2235175.0357033107: 274805.8279120902, 'r35B': 4986538, 1912807.926823008: 8701498, 5889105: 627392})</w:t>
      </w:r>
    </w:p>
    <w:p>
      <w:r>
        <w:t>(2576232, 9703189.937899303, 'npZTHY', {7639994: 5427478.381088557, 'okzQyEDho': 5009452.297326046, 994561.009177829: 6471676.564297979, '0NOxs07Zrm3Z': 7282628.309348559, 1575299.6327740776: 6392032})</w:t>
      </w:r>
    </w:p>
    <w:p>
      <w:r>
        <w:t>(905723, 6378190.739182281, 'Jv2FW', {7494458.09649841: 8779586, 5719956.79450816: 3336005, 2810374: 1712586.0285792572, 'EdJHvf4oAmEkLMi': 5181837.760074404})</w:t>
      </w:r>
    </w:p>
    <w:p>
      <w:r>
        <w:t>(9467564, 6303623.391795116, 'fvueg3S', {9493843: 7379350, 3527790: 8254713.662874624})</w:t>
      </w:r>
    </w:p>
    <w:p>
      <w:r>
        <w:t>(5242284, 3022378.830429615, 'pHBtE64gQF8fOn', {'HjVYe9vOOkPbAIH4': 'NWYopEI9mbNLyXAWdy', 7628844.685874317: 1890279.1652339457})</w:t>
      </w:r>
    </w:p>
    <w:p>
      <w:r>
        <w:t>(7926931, 6974907.897639841, '8Ux6EYLTVobGay', {'sfvrMTtCaY5ShIA': 6636087.377135356, 3729: 1445824})</w:t>
      </w:r>
    </w:p>
    <w:p>
      <w:r>
        <w:t>(6735937, 8157271.847638146, 'VM6', {7243671: '1', 'qIACbUE': 2997401.148944719, 'mEVtM': 1332336, 7990714.74333806: 'OMengFY'})</w:t>
      </w:r>
    </w:p>
    <w:p>
      <w:r>
        <w:t>(1979104, 8200673.302696744, 'BN', {7857407: 3066211.6250976925, 6205539.485349149: 6900338, 1552448.5973197322: 'YOp1KCUQ9yyntmHit'})</w:t>
      </w:r>
    </w:p>
    <w:p>
      <w:r>
        <w:t>(5091984, 391023.3953496278, 'vYoGN6JDiZGLtG', {2889809.7621871387: 'Ma3UWf1IZ5lvPmfzfScp', 6198200.70265798: 2553507.158141738, '8Mm': 4816003.073018851, 5818639.905869964: 8518954, 841815.5988117115: 4459520.698624719})</w:t>
      </w:r>
    </w:p>
    <w:p>
      <w:r>
        <w:t>(6308423, 8956469.6724016, 'JywoSUBN1', {'P0zLRsW4swvrxdWy': 5960621, 'gwvq0YBy28sCLv2q': 4422537, 3844968.7529018186: 'QH'})</w:t>
      </w:r>
    </w:p>
    <w:p>
      <w:r>
        <w:t>(6633502, 4425017.654992932, 'xnV3fKXVpDRitTpRJut', {1375179: 5194277, 4928869.422102112: 7102160.816995266, 9776592.403336726: 'LD', 882483: 6168270})</w:t>
      </w:r>
    </w:p>
    <w:p>
      <w:r>
        <w:t>(5795929, 5099495.450647231, 'T1', {'weyZwa': 6460390.737434266, 3997588: 2381258, 'kqXkutDsmQf': 2831661.93444078, 4897967.583534012: 6191133.573367992})</w:t>
      </w:r>
    </w:p>
    <w:p>
      <w:r>
        <w:t>(8039183, 7529889.73253508, 'ngX8ZT1b', {'V': 3747838, 2429179.828744079: 4373673, 'KZ004IW6l6rt94K5WU': 8690607})</w:t>
      </w:r>
    </w:p>
    <w:p>
      <w:r>
        <w:t>(565383, 8907489.972876232, 'AEtujeVNE31mCe', {2752641: 4551905.749567803, 323307: 6722042.27591063, 747710.1725166102: 7441283.871200147})</w:t>
      </w:r>
    </w:p>
    <w:p>
      <w:r>
        <w:t>(4290463, 9316834.544261402, 'relNB', {6133770.87209021: 7828901.194822755, 8377699.299192306: 4346598, 2201790: 4366215.941175, 39143.01761856809: 7910421.448506228, 8813315: 9894282})</w:t>
      </w:r>
    </w:p>
    <w:p>
      <w:r>
        <w:t>(5192222, 7037895.082221253, 'jaMRxAvrtwd', {833566.023868787: '8j7b', 1171150.113600552: 'm', 4033129: 'xfw9j66RckXgEI'})</w:t>
      </w:r>
    </w:p>
    <w:p>
      <w:r>
        <w:t>(4880533, 290775.4230086657, 'KGKsk8sknQjogQC1C', {3779562: 'hUgwBmyVsf7LGU6zSw', 9161096: 6547344.615697993, 1884029.5581664345: 'AzlAInaTpv', 'FEKsy3vc6KP': 'y03I30n0cwa1VAxj', 8343846.15422737: 2756631.827660515})</w:t>
      </w:r>
    </w:p>
    <w:p>
      <w:r>
        <w:t>(4464194, 5200036.209288656, 'cieoaTCZp', {5812300: 4558831})</w:t>
      </w:r>
    </w:p>
    <w:p>
      <w:r>
        <w:t>(3302493, 766780.8043333557, '81FeW', {9390416: 7684954.337558964, 3194841: 1387550, 'p0o': 1466901.8169492232, 'JyP8LrSEm9': 7780667.241403999})</w:t>
      </w:r>
    </w:p>
    <w:p>
      <w:r>
        <w:t>(5856585, 1035808.7083670442, 'DNHl3XkQLsmYlAb', {2595435: 'Dc3p4IvNViJP'})</w:t>
      </w:r>
    </w:p>
    <w:p>
      <w:r>
        <w:t>(4155928, 9792462.882768812, 'pFkSOAgwmCjO', {1702834.6222252254: 'Nq', 'zQCJpmvT': 'K9', 9974356.25930946: 't4FMeQZghUWs7q3HYs', 2763900.4663805366: 8668188.590322139})</w:t>
      </w:r>
    </w:p>
    <w:p>
      <w:r>
        <w:t>(9255988, 7216760.757539406, 'WDga2MQ', {'qmN3tN': 9957803.457877204, 'f0F47lg7AdOX9VNhVg': 851574})</w:t>
      </w:r>
    </w:p>
    <w:p>
      <w:r>
        <w:t>(6978745, 5213762.142097627, 'v5E', {6836974.515193229: 'Ue93tjW3qE0KdcbmO92', 4032757.5248184497: 243717, 1799910: 7398256.563137079})</w:t>
      </w:r>
    </w:p>
    <w:p>
      <w:r>
        <w:t>(9329370, 7511380.9195799995, 'GxSNW', {'BwNz6BKdsAeEtcAZ': 9807702.245871281, 1321695: 926076.2405455969, 8901374: 9965557, '0DIP5o8Ij6vuv3dLz': 985979})</w:t>
      </w:r>
    </w:p>
    <w:p>
      <w:r>
        <w:t>(9427673, 745161.6973190756, 'NUY', {'J': 4197742})</w:t>
      </w:r>
    </w:p>
    <w:p>
      <w:r>
        <w:t>(5187115, 8275112.388338538, 'GhbN', {'3B1quDe1Ut5yS': 2843008.25506162, 'QjzRcSeF': 3735106.0308619644, 'JM9D': 7828726})</w:t>
      </w:r>
    </w:p>
    <w:p>
      <w:r>
        <w:t>(9944677, 3157977.898534883, 'Z', {6223278.477344194: '5dscYoaHXIDK'})</w:t>
      </w:r>
    </w:p>
    <w:p>
      <w:r>
        <w:t>(9433970, 2861684.2831270085, '0bVT27', {2817189.524567134: 6913017, 9284331: 1132659, 'dPsi5VfGir': 2891118, 4560704.926602703: 9657574})</w:t>
      </w:r>
    </w:p>
    <w:p>
      <w:r>
        <w:t>(9740174, 1515063.1370128575, 'XIZBMvSfzFNzyb', {4146778: 'zUg0U5N4Oh8tLWnU', 'v7YgqhRaSPN6yDCCHZ': 'fdEnYTBGrKp', 5140462.713701863: 8759561.796083204, 2403610: 1034553.1852656998})</w:t>
      </w:r>
    </w:p>
    <w:p>
      <w:r>
        <w:t>(8405851, 2347882.9104402363, 'hl', {6282808: '91m3uYyV', 4822202.435623986: 890854.7373955689, 8184049.679207295: 9240441.689262632})</w:t>
      </w:r>
    </w:p>
    <w:p>
      <w:r>
        <w:t>(961627, 9758134.997421853, 'hFdi2pk8XrmMF1VoaaBe', {1041487.3645910394: 7422948, 6024783.606874743: 5119683.428194873, 5013544: 's2zuM5jWH', 323546.3134267236: 1164520.6812968035})</w:t>
      </w:r>
    </w:p>
    <w:p>
      <w:r>
        <w:t>(6426357, 5987600.725856588, '7Du9p', {9359509.735255914: 1486686.697140961})</w:t>
      </w:r>
    </w:p>
    <w:p>
      <w:r>
        <w:t>(7148672, 9717555.391570872, 'R', {6558526.211037011: 7716011})</w:t>
      </w:r>
    </w:p>
    <w:p>
      <w:r>
        <w:t>(4860419, 7076132.719267945, 'oQWFZYP6kKigCVL', {'KVB2': 4199444, 3456932: 7485450.869733025, '0nMGLz': 7531818.555624095})</w:t>
      </w:r>
    </w:p>
    <w:p>
      <w:r>
        <w:t>(2473238, 6952585.637199017, 'NQSEOOBwU2', {8412769.610601714: 'WKdcqDFv', 'MO0w7EyWpjbLte65yP': 'pWe2pv'})</w:t>
      </w:r>
    </w:p>
    <w:p>
      <w:r>
        <w:t>(906760, 7124257.914668599, 'bxl', {'IxNFLafHecjlz3AXAe': 'DaAVeKvdbfVgi'})</w:t>
      </w:r>
    </w:p>
    <w:p>
      <w:r>
        <w:t>(2243973, 8258349.991401819, 'R', {6422701: 'aB', 3422890.659184732: 'i2Eb5'})</w:t>
      </w:r>
    </w:p>
    <w:p>
      <w:r>
        <w:t>(6748133, 3479642.348574513, 'hDfhOyRWRguFJNP', {8136135.738522939: 3242572.4741612747, 2344514.7966127167: 9379120})</w:t>
      </w:r>
    </w:p>
    <w:p>
      <w:r>
        <w:t>(9658855, 1463307.0718625141, '8vJ6V4', {4331507: 'f7mqKqeXmv1dC', 1866672.833963119: 1381536.9995416105, 4149567.27007915: 1199331, 'E1iR7C1rCmAV02rVT': 6542665.818473469})</w:t>
      </w:r>
    </w:p>
    <w:p>
      <w:r>
        <w:t>(7281787, 1728804.6813870561, 'ktFd', {'o8': 8784311.595044734, 1680630: 1322331, 6380557: '0TCqpnF', 6793037.177942211: 9785712.138917957})</w:t>
      </w:r>
    </w:p>
    <w:p>
      <w:r>
        <w:t>(715660, 5700401.9393593175, 'xjAGbs2f9zz3zaO', {'407MWY': 2049639, 9380793: 4727992.470590806, 'c0bpLe': 5964425.918678088})</w:t>
      </w:r>
    </w:p>
    <w:p>
      <w:r>
        <w:t>(864876, 6286118.58936704, 'J0r7XRPS', {4980012.343439497: 7655348, 3241656: 3817039.298403856, '1oo6sxmC2': 'ZXnEJAkALw', 8528051.988310719: 5134187.69276327})</w:t>
      </w:r>
    </w:p>
    <w:p>
      <w:r>
        <w:t>(5965979, 6598261.4620831655, 'DALSTOsIXaxPW4jSg', {'Vcs9pt86r': 1476990.991437177})</w:t>
      </w:r>
    </w:p>
    <w:p>
      <w:r>
        <w:t>(3486115, 548837.9328920012, 'RGZOG', {3709767: 'fCj8jVbq3397Sw0G1', 7568065: 850772, 556369.6475245028: 4086255.5157734347, 'XI5JN': 3841963.5027897116})</w:t>
      </w:r>
    </w:p>
    <w:p>
      <w:r>
        <w:t>(7772694, 1914635.050094081, 'Q9', {'ydnxaN756M93X9elc': 'TyjEV64n', 8539183.533906754: 'DGaEkvyvaXYqQ', 'geaxcDp0BiWhf': '0vxcTthl5S7tunpoMmur', 2835928: 3792166})</w:t>
      </w:r>
    </w:p>
    <w:p>
      <w:r>
        <w:t>(3045655, 2317976.8826382086, '5Yq', {7369641.524747198: 8682353, 3892214.318229319: 'ZxaoZ0x03kEvPv8So1'})</w:t>
      </w:r>
    </w:p>
    <w:p>
      <w:r>
        <w:t>(5246498, 2314007.978046887, 'ic1WaLW', {1504898.7890424747: 'dOt3Y2aUGMiMq', 9197277: 3625788, 'wcvAOv8XCzdtPb8u': 5537734})</w:t>
      </w:r>
    </w:p>
    <w:p>
      <w:r>
        <w:t>(3938154, 7576821.98696468, 'n237iQrYCwiX', {1188123.367254138: 'rBySaAZ6', 6073147: 3320944, 2946896.027414657: '7axJQP', 9140124: 3480277, 38823.51049193766: 8635878.722721068})</w:t>
      </w:r>
    </w:p>
    <w:p>
      <w:r>
        <w:t>(1834719, 6983173.068227795, 'LiVOHb2', {2969839: 2392566.1301653665, 4963845: 'T', 338090: 'x6xbvSwR', 9059774: 'F7cRYMnrV', 1505010: 1281246})</w:t>
      </w:r>
    </w:p>
    <w:p>
      <w:r>
        <w:t>(252945, 8610681.166876672, 'lpA', {5845657.337827724: 1788676, 'IgnnTGfqBo9K': 1001853.3038816779, 8312867: 'kjpoKlDs3xWVaXFa', 1713776.2203118324: 'FIH8oF1VK', 1153292.3758673996: 'vl065zSFOTXo11'})</w:t>
      </w:r>
    </w:p>
    <w:p>
      <w:r>
        <w:t>(1221166, 1066060.367875723, 'wNizzR1MEzmDEF9H9v', {9556000.654129025: 'c8M96GSVoHZUVkja8', 1491292: 'P7if'})</w:t>
      </w:r>
    </w:p>
    <w:p>
      <w:r>
        <w:t>(368465, 6087216.322776185, '8SvIoG', {5186241.345561597: 5155074, 'ZxgYxcUe': 4753865.487550495, 1690499: '5yv29lKM6cUZB8K', 7516900.326077778: 'WB', 7879128: 434913})</w:t>
      </w:r>
    </w:p>
    <w:p>
      <w:r>
        <w:t>(8901504, 6003745.541935063, 'ARz6oPnSo', {9255112: 6623002.019068459, 'a4': 9185547.798572471, 7962187: 2881422, 'QgJ7hicGL2UY7PArqxO': 9014095, 'bK6YhrPme': 1295240.5328135819})</w:t>
      </w:r>
    </w:p>
    <w:p>
      <w:r>
        <w:t>(1581310, 5266771.360922821, 'RInmihoiYHD9fq', {7527958.6155904075: '5Rwu7Kcgno7eqrZD', 5812021.683902782: 3304418})</w:t>
      </w:r>
    </w:p>
    <w:p>
      <w:r>
        <w:t>(248265, 6368656.692001845, '9YOoInbKyRhE2PcQ', {7835540.512458132: 7411075.02850048, 'rgac': 'ObEjCLN'})</w:t>
      </w:r>
    </w:p>
    <w:p>
      <w:r>
        <w:t>(3269567, 5816693.070031544, '1c6YGYy1WARaz9J7UCyr', {5426468.85752972: 5548365.305774743, 896258.0696085765: 9952913, 988305.6028772896: 6503758.457741993, 'oH8ng6PHNkw': 1566291.301857543})</w:t>
      </w:r>
    </w:p>
    <w:p>
      <w:r>
        <w:t>(9850128, 1952599.7976365727, 'EEhjHy', {9320899: 9150326, 2344188: 'ZmoZfcCbN0Rv', 6215224.982378152: 7022461.177597705, '6fI': 3919971.0552407354, 4747217.382467865: 3637030.294111504})</w:t>
      </w:r>
    </w:p>
    <w:p>
      <w:r>
        <w:t>(4915263, 3375607.450511432, '0mVz2qe4k', {'gGp66JwWMQinYg': 9065449.16759136, 5379356: 2329712.031461312})</w:t>
      </w:r>
    </w:p>
    <w:p>
      <w:r>
        <w:t>(7437263, 2333774.34543352, 'eO9k', {'VVhV': 6603520.454840731, 4711821: 5371951.38802963, 'w5qVmaY974': 419447})</w:t>
      </w:r>
    </w:p>
    <w:p>
      <w:r>
        <w:t>(3131223, 6884403.683749419, 'C', {6246028: 'Q2m6', 7177168: 5144148.280692685, 6972866: 2104779, 7404480.101703514: '68N1LzACAJZ'})</w:t>
      </w:r>
    </w:p>
    <w:p>
      <w:r>
        <w:t>(664857, 5954718.159741984, 'M2dIFgi3fZGJho', {5835704: 'xuH6Tyr', 1732288: 9662881, 'Kglt': 'yap1GIEVuz1a4i4onoUu'})</w:t>
      </w:r>
    </w:p>
    <w:p>
      <w:r>
        <w:t>(1945105, 9739368.982375322, 'XyKfjaRXhXKM69hxs', {4502297: 8225026.788679469, '6TGn9I3f8EIJjBC3': 1520483, 4709043: 'YwbgV'})</w:t>
      </w:r>
    </w:p>
    <w:p>
      <w:r>
        <w:t>(5454875, 4573067.696879532, 'iSJ6Dqhw7QmKKHM2', {'kSiLu4ypQ3f8': '8C0'})</w:t>
      </w:r>
    </w:p>
    <w:p>
      <w:r>
        <w:t>(9030965, 2548703.2637098404, '9', {8894462.560342746: 7255144.014496984})</w:t>
      </w:r>
    </w:p>
    <w:p>
      <w:r>
        <w:t>(3463223, 5376743.2871469585, 'Ik82ro9nBlOCcAB8R', {9885293: 2824239, 6917922.431822996: 'F7', 2573650.459325102: 'fwsJu8yhIjScXdWzP'})</w:t>
      </w:r>
    </w:p>
    <w:p>
      <w:r>
        <w:t>(5480234, 25283.363961186024, 'prC5bynudfixr1j4hkNS', {3420418: 4520198, '0zJT8Db': 5830991, 1040297.9105400023: 5648998})</w:t>
      </w:r>
    </w:p>
    <w:p>
      <w:r>
        <w:t>(2165509, 9991168.639100267, 'uDT0qm2F', {5036341.835868449: 8467599, 4668543.973150724: 6933471.69976798})</w:t>
      </w:r>
    </w:p>
    <w:p>
      <w:r>
        <w:t>(5066215, 6792413.678451596, 'hX18E', {6179812.269874291: 5276152.908043532, 'b2': 'a390km'})</w:t>
      </w:r>
    </w:p>
    <w:p>
      <w:r>
        <w:t>(7380443, 7413778.165746242, 'XbRv2k', {9350945.016985258: 'LJH0VC9h2iz', 7358121: 7029813.46577248, 'bt7pJ41I': 8068999.264730375, 4925579: 8949141})</w:t>
      </w:r>
    </w:p>
    <w:p>
      <w:r>
        <w:t>(3069098, 4652127.083162407, 'e5vYC5bC7l1uWCs', {4375736: 5745009.852344126})</w:t>
      </w:r>
    </w:p>
    <w:p>
      <w:r>
        <w:t>(1396678, 1684066.540907788, 'T3qGuQUpC', {'rsb': 'ZJDvVNEJ', 'u1r4ngf': 'CeKX3fDqiHVADn', 8412762.08643299: 'qIV4q6'})</w:t>
      </w:r>
    </w:p>
    <w:p>
      <w:r>
        <w:t>(2900297, 8418445.308255533, 'XhaxH9sKgQYfDB7t1', {7102161.647330812: 3512986.633750741, 2050296.8332839445: 7665903, 'NtQDuwwuhvAN6a': 407132.17531409})</w:t>
      </w:r>
    </w:p>
    <w:p>
      <w:r>
        <w:t>(164298, 4915354.916256011, 'PLlrRjIauks', {1166716: 6333949, 'jJL': 'HB', 8642563: 'tbMbF8JBej'})</w:t>
      </w:r>
    </w:p>
    <w:p>
      <w:r>
        <w:t>(8113905, 167151.29238642045, '2alk4AXu7eupyy6', {1295659: 6320000})</w:t>
      </w:r>
    </w:p>
    <w:p>
      <w:r>
        <w:t>(5112102, 528194.8696097083, 'og', {2697650.1255885065: 5471479, 75738.61712261487: 3624220.9715033458, 1125547: 6556252, 'Ld1zBtI': 5406080})</w:t>
      </w:r>
    </w:p>
    <w:p>
      <w:r>
        <w:t>(4107151, 7478604.713000445, 'SrjVH', {8436964.553869182: 4896375.449008441, 5517250.002393655: 'VLji79jaLMZq', 7168299: 3506206.962724132, 9293822: '6NCbm', 9781091.830067942: 4933719.545777115})</w:t>
      </w:r>
    </w:p>
    <w:p>
      <w:r>
        <w:t>(2042476, 1785470.335584961, 'qohb8g', {'xkhihSQYyL7Sa': '3eeKNN', 7651787: 'YCvHxm1kYp4fzRXoI', 3308491: 'Z', '8v3sEUdEXKeeK0bszQmH': 2583916.473559513})</w:t>
      </w:r>
    </w:p>
    <w:p>
      <w:r>
        <w:t>(2085090, 80271.10918721103, 'HcKGLbF1Scj', {4085620.5030612536: 9484844, 7679834: 'O9x1VG', 'Sn7Lkwuzcn1rnTwx9Z': 3395007, 5390236: 'i', 2391833.912875758: 4902653})</w:t>
      </w:r>
    </w:p>
    <w:p>
      <w:r>
        <w:t>(839265, 9274533.219361022, 'EviKtyc8E87ElBIjvxy', {3630147: 7205354.319319981, 'lNHjGjjOB1QQhkb': 'yXtoXKc', 1051196: 4684093.20766436})</w:t>
      </w:r>
    </w:p>
    <w:p>
      <w:r>
        <w:t>(1976694, 3946902.495909549, 'PvOyYKsIpE02KE53', {3891807.830818811: 'cfU583tge5', 'VcyYR15pT4BhVmQv': 8402240, 996663.0655356423: 9774641.719628286})</w:t>
      </w:r>
    </w:p>
    <w:p>
      <w:r>
        <w:t>(28589, 411886.4940474309, 'Ka', {2463107: 'gJVLbTTx'})</w:t>
      </w:r>
    </w:p>
    <w:p>
      <w:r>
        <w:t>(1220406, 567988.6256158784, 'EL6xS66M8bU1NET7Urd', {3476369: 365160, 4319194.235972582: 4867793, 8973456.975816268: 3938644, 'wfN5jC': 'goxJBpIYy', 'Njo4ist6fpg2vigponV': 9609014.909467595})</w:t>
      </w:r>
    </w:p>
    <w:p>
      <w:r>
        <w:t>(1013788, 2423558.7589119547, 'AT', {'NRavzSdgGSfSfMLLwG5S': 4805510, 'uwT': 'zPLpO3zteEB8', 'lHk6UzCctF2pB5g6w8N': 584108, 'YgEu1': 5291460})</w:t>
      </w:r>
    </w:p>
    <w:p>
      <w:r>
        <w:t>(7690304, 4769827.598849251, 'WBeqXvezJ2k6sQGbh', {3785823: 244113, 8589662: 963660})</w:t>
      </w:r>
    </w:p>
    <w:p>
      <w:r>
        <w:t>(7097578, 6405699.736450774, 'zYZ', {3743441: 278861.1944963204, 7581932: 2805665, 3142520: 8876784, 2225200: 1179165.1170213758})</w:t>
      </w:r>
    </w:p>
    <w:p>
      <w:r>
        <w:t>(7396434, 4082931.9158626874, 'zuijUVb', {8429505.462374441: 'Wjvd8F8RrRIzDwnOgdj'})</w:t>
      </w:r>
    </w:p>
    <w:p>
      <w:r>
        <w:t>(7767988, 8499950.171991203, 'T', {'H0aL9jmpcCDZndPQs': 1917301, '3Igjy5t': 1219285.3887227096, 'z9': 4496240})</w:t>
      </w:r>
    </w:p>
    <w:p>
      <w:r>
        <w:t>(3794150, 7598031.907672943, 'DcaGA90j9', {9688334.21160534: 'ElK7XECke3h2hUEpWy', 4487519: 4067948, 1468765: 5726812, 8926703.964034516: 6656619})</w:t>
      </w:r>
    </w:p>
    <w:p>
      <w:r>
        <w:t>(3307464, 5114902.455443798, '3AiEfgJ1iqnzo5S', {1233930.8746314626: 6279339.4319535, 7499622.13552764: 'DYeVk62DvLy8eVhxLWs', 'Z7X82ESE70nj': 'Mptex', 7601646.522556704: '1z4JF5uOK', 'l': 7259410.45412721})</w:t>
      </w:r>
    </w:p>
    <w:p>
      <w:r>
        <w:t>(4013665, 8294475.676838699, '2oW', {9081526.714916468: 'IMLWvV7U'})</w:t>
      </w:r>
    </w:p>
    <w:p>
      <w:r>
        <w:t>(7135724, 1491436.0878632492, 'eb3TGvw4Tn9OHDrl4', {'ul8IWv3bR': 2408541.580949719, 3814626: 8501424, 'ccM7O': 9437488, 1410950.0545573095: 4556436.7947798725})</w:t>
      </w:r>
    </w:p>
    <w:p>
      <w:r>
        <w:t>(6982977, 4860876.283414366, 'ds3DmoNudMT3wdRwnX', {7082852: 5538901, 1638843.93490633: 9139551, 4306001.174524633: 'oqExu38', 562054.9781086037: 'rqwMl'})</w:t>
      </w:r>
    </w:p>
    <w:p>
      <w:r>
        <w:t>(2687908, 6575412.220036834, 'kF', {8316186: 'eJcl9MP3zebefvQ8', 2357553.96584996: 9022096, 7361039: 'tqs7ypPP'})</w:t>
      </w:r>
    </w:p>
    <w:p>
      <w:r>
        <w:t>(7215669, 5011270.107483749, '7E1KeZmj89C63djkQL', {'sQbQvCyBrvcpT': 'g9BDnTaf32ZLofoc'})</w:t>
      </w:r>
    </w:p>
    <w:p>
      <w:r>
        <w:t>(7886590, 8968560.245357703, 'TmCmjHr2eby5U4Jl3w', {'UvSB9xOHX': '6i8BZ', 5150812.290493783: 'JBHWNZ', 1527082.633502531: 8150624})</w:t>
      </w:r>
    </w:p>
    <w:p>
      <w:r>
        <w:t>(3263242, 9528555.370687814, 'uA', {4004928.8922328874: 3828085, 9366625: 3677264.529483163, 3074383: 7871701.381983476})</w:t>
      </w:r>
    </w:p>
    <w:p>
      <w:r>
        <w:t>(381540, 3404374.9429778345, 'DET7Qv', {2375462.8180254465: 'HK', '4DIMuE0rNy5U': 'U2PRnSnvLoe9BxuWX4', 'r': 'qs6'})</w:t>
      </w:r>
    </w:p>
    <w:p>
      <w:r>
        <w:t>(5242352, 5649526.336440948, '4oWPVS1GSezgb6ZNQ', {'vCZuPOh45': 'v4QWOBAD2q58D6', 'mw33VfBVz': 5203075.324538939, 6455985: 8653224.228559311})</w:t>
      </w:r>
    </w:p>
    <w:p>
      <w:r>
        <w:t>(3880056, 5300947.263213448, 'X9YVG', {9973529.864303816: 'wpOS0JVUgPjsC1hh2JjC', 1560953.1286786648: 1407092.2357310446})</w:t>
      </w:r>
    </w:p>
    <w:p>
      <w:r>
        <w:t>(4102260, 6657421.145043708, 'FRgruL8R', {'N': 1667389})</w:t>
      </w:r>
    </w:p>
    <w:p>
      <w:r>
        <w:t>(7118338, 9479913.433703316, 'zry4iD8MJapp1okR', {'fDvFkIXG': 1506805.1286996342, 4632505.418560343: 4602234.697308939, 5727111.162051057: 5219154.657183187, 7000850.053731792: 3079758.1694816346, 8502303.411264969: 866214.9303619404})</w:t>
      </w:r>
    </w:p>
    <w:p>
      <w:r>
        <w:t>(10534, 2564774.5524111744, 'VQc', {353443: 6431914, 6630776.517032748: 'sObHJV3iBPCD74', 6530118: 'aUS5YPsnh2', 6170410: 'PHve', 2247558: 8662578})</w:t>
      </w:r>
    </w:p>
    <w:p>
      <w:r>
        <w:t>(5448885, 7246370.409142771, 'hBLlECw5Evbc', {1022459.5163840755: 3182645})</w:t>
      </w:r>
    </w:p>
    <w:p>
      <w:r>
        <w:t>(6845845, 1900330.3958505236, '87APm0nj9KKFLl02', {'frrGJmH': 2039413.1093207703})</w:t>
      </w:r>
    </w:p>
    <w:p>
      <w:r>
        <w:t>(2376489, 6467356.460479113, 'Hs5tQPwwdW1Goi', {4991918: '0LVynGhOcX7mH3', '9JTDHqnidu': 'ilGHwtRyOP9VOWN36l5', 1898568: 9280624})</w:t>
      </w:r>
    </w:p>
    <w:p>
      <w:r>
        <w:t>(3328636, 3064798.615408637, 'x', {52113: 8545410, 3964210: 2225198.050995326})</w:t>
      </w:r>
    </w:p>
    <w:p>
      <w:r>
        <w:t>(8180046, 8068843.454726194, 'ehbb1wayNJlxK5cXt', {672888.5241775363: 7966799, 9863832.677447954: 1691324.524191441, 565917.6078861594: 3296948.1535174404, 3594353: 'kqWecWs', 3089196: 9379597})</w:t>
      </w:r>
    </w:p>
    <w:p>
      <w:r>
        <w:t>(821088, 6557745.114812599, 'SCjKTiaIFpCxP3BxR', {'YpkKn1s3mCGzHfP': 7153028.436862938, 7684104.953320167: 4735204.2958619, 241258: 1783870.6390491677, 'oYIEtGn04Q6': 2135536, 784056.1255597633: 33300.948534763505})</w:t>
      </w:r>
    </w:p>
    <w:p>
      <w:r>
        <w:t>(5373098, 8362237.018700356, '9S6RXEVzSNl8acEkrJeR', {'FfUh2Z': 9509414.786466453})</w:t>
      </w:r>
    </w:p>
    <w:p>
      <w:r>
        <w:t>(9042023, 638639.6746025813, 'w9GvZChKETuI', {6923346.804049907: 'pVgDWFywXPXdlQPkmlp'})</w:t>
      </w:r>
    </w:p>
    <w:p>
      <w:r>
        <w:t>(3752214, 9177386.865165843, 'cvll', {7798693: 9459855, 5688188.598651715: 5861286.8102248935, 4358051.762365851: 'b4pAHv'})</w:t>
      </w:r>
    </w:p>
    <w:p>
      <w:r>
        <w:t>(7911725, 5463401.337835487, 'I5', {7745376.585654108: 7584321, 'jmdhO18S6F': 5245005, 1900519.572452829: 'MkIDYYalegKsm'})</w:t>
      </w:r>
    </w:p>
    <w:p>
      <w:r>
        <w:t>(112459, 1432351.1624549679, 'WJxoEl', {'Xlgme4zP7hRICkG': 4873145, 'EvdSI8TKbTbVW': 5276269, 'KEJRz8zsNMX6tQ7q1': 2718119, 'd2KonRuGCqtmh': '4IEBI0J899y4tLUJ8aV'})</w:t>
      </w:r>
    </w:p>
    <w:p>
      <w:r>
        <w:t>(6814136, 6354572.030539061, '0WG3enG7goloLFNInmbr', {7176175.219425333: 1059816, 7862256.598364756: 3781105.4414202203, 'iSi7jH8': '2pSL9YLRlS9MVkovoq', 8891784.270735897: 4682529, 4302748.689998232: 806213.7504182132})</w:t>
      </w:r>
    </w:p>
    <w:p>
      <w:r>
        <w:t>(6008804, 5481600.615488654, 'hTtXvzhCm64hw', {3334814.899735803: 'DI37DpameQL', 5436734: 'f06', 'Jf': 3678854.5157550466, 5315440.008920093: 1123995.6435629295})</w:t>
      </w:r>
    </w:p>
    <w:p>
      <w:r>
        <w:t>(3211344, 3516308.385466165, 'e', {576013: 5107365.918073836, 'iJWm6ELSWvC8D': 4029671, 8909222: 'QFbAsmuHOnNAWLqRjUbZ'})</w:t>
      </w:r>
    </w:p>
    <w:p>
      <w:r>
        <w:t>(9545853, 7202086.6781887105, 'n', {3175252: 4177079.608845394, '7MHGAI': 'x', 'j3i5yHMDQ3': 9575111.819233175})</w:t>
      </w:r>
    </w:p>
    <w:p>
      <w:r>
        <w:t>(5567308, 3564229.337076594, 'uVgvoRxxrZvA2', {6046059: 'okrrgeMhvzBFVfhs', 5571231.198693548: 2864070.0497267568, 374843: 'zj10Inig', 'ZYxtA7GKd': '0kPRSuLEDjPpUXsMeAFM', 2443906.781164873: 'vub8AflE0OR5zMK'})</w:t>
      </w:r>
    </w:p>
    <w:p>
      <w:r>
        <w:t>(9521308, 4731333.764307377, 'NZjSsQlQofE2tPp', {935163: 9406282.330213992, 4362479.482991867: 5348441.700968741, 'Bc7qJsIYSTS': 'g57EaBdJNn8eCGxr'})</w:t>
      </w:r>
    </w:p>
    <w:p>
      <w:r>
        <w:t>(7569013, 9385935.46950663, 'bgarsFrQ9oRUGO6q3dq', {9885882: 3570963.7880366696, 8949416.63320039: 6657967.731622653})</w:t>
      </w:r>
    </w:p>
    <w:p>
      <w:r>
        <w:t>(5303783, 3382165.3027577037, '9riFtzkPm9', {1865083: '9Xf6', 'ElSpyrypjkdOaiNrAzw': 9410153, 'aQmXQ': 7318156.18670157})</w:t>
      </w:r>
    </w:p>
    <w:p>
      <w:r>
        <w:t>(2083164, 2447028.443180338, 'bb6uQS', {'IDsvR': 3837468, 'tC4KjFPUZJf': 'qezEvqckeu'})</w:t>
      </w:r>
    </w:p>
    <w:p>
      <w:r>
        <w:t>(8314662, 2008077.3135769714, 'UjQQNRzUPB', {'yt': 3619713.0908614793, 9818228.574195731: 9136777.314234255, 9490116: 7443827, 'fIvq': 6842425.078867832, 5222947: 'T7Vifr7zesd'})</w:t>
      </w:r>
    </w:p>
    <w:p>
      <w:r>
        <w:t>(1240823, 2305359.023082262, 'Uq4GrihsroEdUq9hY', {'orv': 9296455, 8812391.53426289: 3314140.3000405687, 'bhskV1YgcD7UsSy0ped': 'FsiLMkZEhAOcvJB28NDv', '1ltGeljs8Y0GuDXsAQ7L': 9936668.556734733, 4675516: '5t6UY7'})</w:t>
      </w:r>
    </w:p>
    <w:p>
      <w:r>
        <w:t>(584146, 3051067.6572120874, '6i', {5900577.3751633465: 'QBJCMbVGSF', 4370146.660950498: 4689878.985521891, 6072590.37040046: 6786192.996612781, 7953212: 'Z9Gj', 9748239: 1038785})</w:t>
      </w:r>
    </w:p>
    <w:p>
      <w:r>
        <w:t>(7351032, 6436088.102615692, '2CZuJkd', {2081867.3787589758: 1036228.7567351857, 3647755.5290758247: 3388983.4842645917, 2730962.0417520553: 'rvGwt3VXVzYxwEi'})</w:t>
      </w:r>
    </w:p>
    <w:p>
      <w:r>
        <w:t>(7603041, 2100013.790671211, 'TfEvljl', {2351163: '7S1MMf50h5ACQv', 9012896: 9021089, '9hL5ezghEm8xP2Tw7': 'B', 4877927: 3544754.3233836987})</w:t>
      </w:r>
    </w:p>
    <w:p>
      <w:r>
        <w:t>(8657885, 9916687.654856686, 'E3wr1p5B8dSk3JZ2', {'Ir6nZnxXe': 2739118.6174271577, 4319091.350766708: 9848695})</w:t>
      </w:r>
    </w:p>
    <w:p>
      <w:r>
        <w:t>(5675297, 995601.2902838574, '9iKITcAo', {564489.7823073592: 'AAAqM', 5267199: 8506973.646192782, 'J8PkEyqW4vhq2EfOfI': 7384146, 7524772: 1746154})</w:t>
      </w:r>
    </w:p>
    <w:p>
      <w:r>
        <w:t>(6491463, 419289.7781713034, 'q', {6115050: 'AF2XAoUH', 5132373: 8589390, 583040.6230201646: 6114023, 7787898: 'w1AnV14RE8SAOdY'})</w:t>
      </w:r>
    </w:p>
    <w:p>
      <w:r>
        <w:t>(3932290, 7364379.915228384, 'oGlsEI16WYpF', {'ClZmFZLr': 670514.2850723511, 2069593.4119717197: 'ObTpCAEG4', 'kyn05GzJErUV': 7784884, 7466619.737042867: 'DRNmJHw'})</w:t>
      </w:r>
    </w:p>
    <w:p>
      <w:r>
        <w:t>(7126000, 1276831.8163744519, 'R4mt', {'ErMsLx29reHA': 'zT92J8ponf', 2891655.302971293: 4990583})</w:t>
      </w:r>
    </w:p>
    <w:p>
      <w:r>
        <w:t>(7687540, 8261403.033518742, 'HPVqv8qVE', {4977241.607234525: 7639970.73122459, 4822664.445066414: 9329703, 'SAI26jPcKbMXHnwpT': '0A2XPphfdMpek', 'L6okryYAn1Z': 3503949.1161910286})</w:t>
      </w:r>
    </w:p>
    <w:p>
      <w:r>
        <w:t>(2079483, 9925185.132991517, '8JtmDreHsf', {5587655.832298877: 6271158.880930276, 9121505: 3225183.6271294565, 6263435.676697945: 4061686.891750622})</w:t>
      </w:r>
    </w:p>
    <w:p>
      <w:r>
        <w:t>(8697874, 8598503.045297237, 'x7ldbij', {2806647: 'Nr3qG', 'TyZg': 5930519.4836235875})</w:t>
      </w:r>
    </w:p>
    <w:p>
      <w:r>
        <w:t>(5374989, 703562.7462117544, 'B2gYAbds2nuGSGPo', {'BSSftZl0LuecQfFI0pw': 'm3VE', 'yfK': '2oTp9fUu'})</w:t>
      </w:r>
    </w:p>
    <w:p>
      <w:r>
        <w:t>(8334260, 7457294.503052293, 'CM8uFmXeU', {'PJ0kpWC8cUYfRjYB1p': 3822856})</w:t>
      </w:r>
    </w:p>
    <w:p>
      <w:r>
        <w:t>(2363021, 5143885.273720814, '0', {'GT9vhRjUTpLtDoEnw': 140440.94710001565})</w:t>
      </w:r>
    </w:p>
    <w:p>
      <w:r>
        <w:t>(8483477, 9290157.091017602, '0sW', {'8nQf79LfDFk': 9727753, 7426520: 3905123, 1184390: 5362236.054542795, '6SogeJKg3J6D': 7432749})</w:t>
      </w:r>
    </w:p>
    <w:p>
      <w:r>
        <w:t>(5245214, 7106803.418339639, 'x5ZhkEz0Dn8uAS', {4535521.861974872: 9700176.406404153, 2573803.4408709267: 2265473, 492020: 2743442.210802779, 8126927.234813614: 9913702.975731494, 3618699: 9523608})</w:t>
      </w:r>
    </w:p>
    <w:p>
      <w:r>
        <w:t>(773741, 8077327.508441936, '9EpGz5pYGKPNosctmj', {'dsq7D4cdNu': 'V84vKYvqneKMae5Tt', 'wT9mmKX40Zlzzi8Rkyse': 2174121.44410572, 7618450: 'c0UYaofbSabvgHdkZRIo', 7949995: 'LJceIyY4MJUDk'})</w:t>
      </w:r>
    </w:p>
    <w:p>
      <w:r>
        <w:t>(8856617, 3216768.6046447386, '20V3jLTaB7AYXw', {'Iqu': '8u', 6328051.11701179: 'SJK5wJK5yMRqYngI', 8761902: 3225088.9122779844, 'VyDGcAn': 8700652, 6498677.35329311: 3532783.0075475853})</w:t>
      </w:r>
    </w:p>
    <w:p>
      <w:r>
        <w:t>(843590, 7362285.5920453565, 'f', {1332190: 7026493.498964994, 385044.8363973158: 7539083.710182446, 2717389: 8627761, 8819560: 6579679.765607636})</w:t>
      </w:r>
    </w:p>
    <w:p>
      <w:r>
        <w:t>(664732, 9009630.787133856, 'eT6lAg0', {9744442.870333258: 8453819.371265909, 8592873.404984746: 4563144.209967055, 2316456: 7630864, 4718794: 5002666.17221979})</w:t>
      </w:r>
    </w:p>
    <w:p>
      <w:r>
        <w:t>(3677554, 9442121.706327172, 'CeuAfqFLD', {'EOfuCTbC': '2LcdmfOXUFi4', 670716.1694382846: 5119384.585334423})</w:t>
      </w:r>
    </w:p>
    <w:p>
      <w:r>
        <w:t>(7883651, 1140675.1561814854, 'Mfk17x', {4532532: 'P', 'YZugi80MrkY': 'qYEd', 7626832.968028548: '2wdK2bJkgS'})</w:t>
      </w:r>
    </w:p>
    <w:p>
      <w:r>
        <w:t>(9416645, 3566137.2638592105, 'frtDJLxxa9DU9yPTQ4tA', {3912347.641397698: '3XArHkArPS09', 4878101.1873437865: 'z8zMQimon', '4la02URfZa0ztSDOZqPO': 7158597.316891495, 9837675: 4959756, 9185551.260466833: '0R'})</w:t>
      </w:r>
    </w:p>
    <w:p>
      <w:r>
        <w:t>(5121141, 2059470.2398321973, 'Izph6', {'d1': 'RjQdUJPZXq3CuOSgl', 7563710.814363376: 'fb', 9187749.545062304: 'C6VWX6RUkR7R', 5459045.577777857: 9272518, 9620082: 3679683.19590286})</w:t>
      </w:r>
    </w:p>
    <w:p>
      <w:r>
        <w:t>(6585980, 4188350.4042706853, 'F', {'y1u68A85YbsSizIKQ4': 2051539.5734132535, 8786014.42022371: 2709464.5304050157})</w:t>
      </w:r>
    </w:p>
    <w:p>
      <w:r>
        <w:t>(773886, 818585.4104400292, 'Q', {8788658: 'iQJ', 2569987: 5186100, 3513794.4180977796: 'EaJAxvgnCxZ2U491W', 3273643.106491325: 5596425})</w:t>
      </w:r>
    </w:p>
    <w:p>
      <w:r>
        <w:t>(7406476, 6634134.951435575, '7by0wKfRZ13', {'v0wmCA6E': 'HtaOI5z6hviKz9s28', 6622705.44101356: 'tQEfTM', 'ynYLclWm0SdZBuOI5C': 9270762})</w:t>
      </w:r>
    </w:p>
    <w:p>
      <w:r>
        <w:t>(5563800, 251043.87229004878, 'QHHjQ2P3lquk8', {9272698.397423899: 9025829, 1048372: 'UVm', '48NbmFZXxnBhMRLVH': 6833144.50645875, 9862971.332474511: 771155})</w:t>
      </w:r>
    </w:p>
    <w:p>
      <w:r>
        <w:t>(3388720, 2440937.7614895566, 'q4W10', {6297811: 797388, 4649736.067354461: 587859.4719628494, '1lbYcmu23nfILC': 'y8aBtMeK8CCH3KLnfm', 'ea0z': 5828445.8507785965})</w:t>
      </w:r>
    </w:p>
    <w:p>
      <w:r>
        <w:t>(5749795, 8022799.610762191, 'p34', {'wH2Duz561ZZf': 8926429.2432825, '6DRLsL9O3vW': 3349295.082620771, 'PASb58uppv': 'iwQ9hPpt7'})</w:t>
      </w:r>
    </w:p>
    <w:p>
      <w:r>
        <w:t>(7680878, 8020056.585521743, 'EJNx', {'ctGnzfWMHL2rupRDN5': 'P'})</w:t>
      </w:r>
    </w:p>
    <w:p>
      <w:r>
        <w:t>(5778227, 9215737.904843528, 'DgigI', {'61Dy33MlBQRmZZsC4Tt': 2531999.4135587164})</w:t>
      </w:r>
    </w:p>
    <w:p>
      <w:r>
        <w:t>(8539321, 7005469.151631306, '7EuEAkbOgABdQiuvz', {'1b': 'zQ5nMDtXM', 8961350: 4995399, 2956115.17577441: 'py5mL8nFU7ypIcdJLbk3', 7085205.923504555: '4hB', 'qjCmy8kpRnQDFl1': 'Wl'})</w:t>
      </w:r>
    </w:p>
    <w:p>
      <w:r>
        <w:t>(9953844, 8822927.983819779, '4', {7312235: 'z', 'NsjwYmDW5NM9rCD': 1999373.4737087176, 2957278.525525807: 'n'})</w:t>
      </w:r>
    </w:p>
    <w:p>
      <w:r>
        <w:t>(5961612, 5003052.665647062, '6', {1747552.5368924772: 'uizpkJ9oL37hR9KNkR', 1969418.9062657563: 5479486.065905304, 4480467: 'QHVnuctUR', 9332518: 'GxrrAw', 'DoXvMNhRa': 9411340})</w:t>
      </w:r>
    </w:p>
    <w:p>
      <w:r>
        <w:t>(3406950, 7510104.740297745, 'uWe0hlAz4hDuiptFbl', {'i6aw042xPJ': 'QTsvx3G0Em9GpPK', 3431757: 4005214, 8831177.5264875: 'LSG956XIeJqnLfPeqV4', 6459691.899673729: 3709196.7098689717, 'jxtRCcI2r': 5599702.606106412})</w:t>
      </w:r>
    </w:p>
    <w:p>
      <w:r>
        <w:t>(9976213, 3781876.344476831, 'NkupG53VDX7LSQU', {'qGjPMqGyfSm21X': '6pUcS36HUk5vEvj0V', 6327080: 'cIPQsk59CySxgY5cl1RR'})</w:t>
      </w:r>
    </w:p>
    <w:p>
      <w:r>
        <w:t>(295329, 9054176.492132328, 'WtHo7jwJuGRfV', {'5FL4grH01ACugrG4QaeY': 3643773.8052275805, 'xNSvRBL': '5S0N9MXDJVdL'})</w:t>
      </w:r>
    </w:p>
    <w:p>
      <w:r>
        <w:t>(2599770, 1393093.5069250949, 'u6ULnvXyzLtpetO', {7067806: 'P', 'rL': 8121961, 8196141: 8591284, 'a8rKeafkUKXyVBwEM': 'jBESBHZyVrzYg', 'YCJPU0': 7489712.787242283})</w:t>
      </w:r>
    </w:p>
    <w:p>
      <w:r>
        <w:t>(6050545, 7884008.385920969, '1hbD4BHLjHeeGgOdrVd', {6087471.349789359: 1347698})</w:t>
      </w:r>
    </w:p>
    <w:p>
      <w:r>
        <w:t>(3110285, 7359644.963328625, 'wN', {1934828: 3860996})</w:t>
      </w:r>
    </w:p>
    <w:p>
      <w:r>
        <w:t>(1744747, 8006523.89025526, 'b7nCrDZ9dOpO', {4949342.839950775: 5059159, 'QLUA0': 2230519.677019833, 'cMlxgHcy': 5929411})</w:t>
      </w:r>
    </w:p>
    <w:p>
      <w:r>
        <w:t>(4043121, 7643686.593229728, '4TzKNfSO9rR9LOdE', {'ETDqun2UR9XAacO': 3785780})</w:t>
      </w:r>
    </w:p>
    <w:p>
      <w:r>
        <w:t>(1245465, 2507644.044893731, 'v', {5271787: '1PR8lyP', 1115498: 1758485})</w:t>
      </w:r>
    </w:p>
    <w:p>
      <w:r>
        <w:t>(2719610, 8052394.220019194, 'q', {100758.46102110097: 2826884.0200269073, 2228795: 1204285.5351555026, 7685745.75421091: 'eRPiN6zTR05Ts45'})</w:t>
      </w:r>
    </w:p>
    <w:p>
      <w:r>
        <w:t>(118317, 9709223.545499718, 'FyJtVSVkpjk1rtV', {'nLj1enuto': 2351073})</w:t>
      </w:r>
    </w:p>
    <w:p>
      <w:r>
        <w:t>(8444610, 5997199.608505189, 'G', {7138684: 2373365, 9458210: 'iorZK5bqMyl8x7oTbHC'})</w:t>
      </w:r>
    </w:p>
    <w:p>
      <w:r>
        <w:t>(8073544, 7552862.877617803, 'bx9IRehSrzJHUvzOJw4Y', {'WeQyc9AEPhTlJ4': 2759052, 9206939.31674218: 'dE2icGvw'})</w:t>
      </w:r>
    </w:p>
    <w:p>
      <w:r>
        <w:t>(3952440, 8442501.425015232, 'eq7qcFpJEz', {'7qZRfDRwRvVGPqm': 8137215, '1hZg42': 4903038.783131221})</w:t>
      </w:r>
    </w:p>
    <w:p>
      <w:r>
        <w:t>(4459545, 5631748.661692361, 'HTyHitCC', {7879180.870854591: 7111150, 646389: 3212231, 'RwgRGlSVr': 789914.3055978619, 9230149.42886647: 'QY7LcoU'})</w:t>
      </w:r>
    </w:p>
    <w:p>
      <w:r>
        <w:t>(4838100, 1013440.5391093293, 'alELM9CChIKHB1zpJs8x', {1206868: 'guy5VhV'})</w:t>
      </w:r>
    </w:p>
    <w:p>
      <w:r>
        <w:t>(2277311, 1895474.5300364117, 'bi8QtQFJS3', {'Hl2DACnmYIeYg': 'jsVTQNuKwaKDeWAm06R2', 3297992: 'Pbp', 2252504: 9235460.03549229, 864445: 'K2L1', 'Aeox51': 9008179.829853654})</w:t>
      </w:r>
    </w:p>
    <w:p>
      <w:r>
        <w:t>(3082208, 664865.9290684466, 'rpSi4NkCGaa7', {5173333: 1771190, 9424823: 'wJVKjDuZU', 7327166: 'tr2jDsbGmxE00', 6759607: 1476025, 7601886.726013937: 2201456.8654066967})</w:t>
      </w:r>
    </w:p>
    <w:p>
      <w:r>
        <w:t>(5390294, 1707566.5292002151, 'phi9skyEdaNP', {4392952: 7533287.543828654, 510219.68102693436: 3614367.082979091, 8298520.74471947: 2567761, 3008060: 1851127})</w:t>
      </w:r>
    </w:p>
    <w:p>
      <w:r>
        <w:t>(9123239, 5446718.223223057, 'YqEanjXUh28', {5991145.173672365: 3875404, 'sO': 3737139, 7223189.661947619: 2960477.9060681453, 2470326.1935238973: 9538485, 4711295: '9qHSA7FN'})</w:t>
      </w:r>
    </w:p>
    <w:p>
      <w:r>
        <w:t>(1922737, 9604748.178462945, 'lqDhLzoS9zJUIwX', {5566211.268877812: 2403102})</w:t>
      </w:r>
    </w:p>
    <w:p>
      <w:r>
        <w:t>(5592565, 6763385.920966628, 'MLigj5UhckU6', {'vk6qkaUfTu': 'CKOBRQ59VqkaD', '2LGJpac1cHEV': 'ah'})</w:t>
      </w:r>
    </w:p>
    <w:p>
      <w:r>
        <w:t>(1627419, 5767280.830260568, 'NKrY4KwhyigFxXBibphf', {3789158.7886268874: 'nA0mIW', 6762640: 8838748, 488539.7433531391: 4243602.3176232595})</w:t>
      </w:r>
    </w:p>
    <w:p>
      <w:r>
        <w:t>(6177987, 2746184.717386332, '3SHzyAyo5bGg', {'XMbcRg3': 'jOESw6P1UhgiQn82lp', 8427178: 3367905.3338375133})</w:t>
      </w:r>
    </w:p>
    <w:p>
      <w:r>
        <w:t>(8945207, 4147298.897677687, 'dS4m99s', {785364: 5736879.252911322, 5686239.455875367: 3391754, 1031482: 8048622.494518162})</w:t>
      </w:r>
    </w:p>
    <w:p>
      <w:r>
        <w:t>(4749501, 8969214.964062069, 'ce0DbG75rb6K3mS0g8R', {5320808: 'iJ54wZXo7C', 4120321: 'T'})</w:t>
      </w:r>
    </w:p>
    <w:p>
      <w:r>
        <w:t>(6552305, 141473.6542254469, 'h', {3957174: 845149, 4582502: '1c4VxK1TID', 'UvfqDJ': 6412606.264922276, 6741926.374017014: 5742195.300442484, 4833653: 2413818})</w:t>
      </w:r>
    </w:p>
    <w:p>
      <w:r>
        <w:t>(5445006, 6369846.412061467, 'Cy3ga3Vhsboo3F', {2212663.6969673564: 7221576, 'xRwaDiKP7XmFQmGe3VT': '0AXV4mHLLh2uHwNI8np', 733117.6258517525: 7745158.833788748, 5304690: 8525533.682586025})</w:t>
      </w:r>
    </w:p>
    <w:p>
      <w:r>
        <w:t>(9277612, 4943483.672424158, 'D', {7228274.83850548: 4865028.179287815, 797560.7111250105: 4231865.177240835, 'GyUEs36H': 2361715.4787538564, 'K7flMOaVjr': 1781347})</w:t>
      </w:r>
    </w:p>
    <w:p>
      <w:r>
        <w:t>(9755715, 9636171.927521551, 'G8', {'9moa4ryUgT': 9960479, 'k1FeMxWxd7JlEMydWLn': 'iasJ', 7807731.455753281: 'D7NK1IuVM', 1645379.1848761411: 'y6MrpLWmvw', 9190901.32992944: 7765197.289753603})</w:t>
      </w:r>
    </w:p>
    <w:p>
      <w:r>
        <w:t>(3621829, 8382892.646621515, 'OhN', {238931: 181794, 4814108.297139726: 'mUE1nI2t8R', '9yq': 'RrE', 8783007.172398096: 8343545})</w:t>
      </w:r>
    </w:p>
    <w:p>
      <w:r>
        <w:t>(3090323, 3106214.574538361, 'G', {4338120: 8310363})</w:t>
      </w:r>
    </w:p>
    <w:p>
      <w:r>
        <w:t>(2958511, 4698468.481303625, 'KU', {'YQFqRFe': 2716702.597097065, 1027118: 6684196.448289956, 1907792: 559734, 2986678.5937433382: 5370415.03329851})</w:t>
      </w:r>
    </w:p>
    <w:p>
      <w:r>
        <w:t>(2132376, 3049382.6430113334, 'J45u', {1809473.746647685: 9927914.215209743, 3065397: 4427891.716165516, 2198088: 'hfm9iC', 'kPP': 670263, 5057477: 9471658.197369825})</w:t>
      </w:r>
    </w:p>
    <w:p>
      <w:r>
        <w:t>(1618703, 5112675.029487206, 'hROMxhjB3I', {6154505.265250434: 5163900.2823203495, 3583874: 5104716.114483079, 'cvQwwqJE8g6z7xHun': 5836104.183804206, 'VrfI': 3428498})</w:t>
      </w:r>
    </w:p>
    <w:p>
      <w:r>
        <w:t>(6074697, 9280031.18498902, 'bwjoyFr', {4749569: 9968292.918930564})</w:t>
      </w:r>
    </w:p>
    <w:p>
      <w:r>
        <w:t>(4912391, 6023060.588767837, 'Y7AT9OtC', {'zKChGv03kyW4': 7787438, 'WnP8dUNKtQxSi5oYLb': 'tyKKYoQnUJ4EH4BU1', 1434367: 5457684.164516692, 5749488.471718945: 'F6NiSqe7'})</w:t>
      </w:r>
    </w:p>
    <w:p>
      <w:r>
        <w:t>(8374858, 1004701.7680343839, 'yzV54MJOn0Fc', {9615690.296848584: '8GVIfZaMMfKlyYd', 3207481: 9616404.986328991, 2892234: '5PUTwnHrdgZkrLgyOj75', 'gQa5YVW1uJ3Di': 5045513, 46824: 398881.8041317854})</w:t>
      </w:r>
    </w:p>
    <w:p>
      <w:r>
        <w:t>(347156, 3302662.233840582, 'JwGPOE', {'JuR': 6816116, 2237515.754675158: 'k2czd8ly81', 9512943: 7467819})</w:t>
      </w:r>
    </w:p>
    <w:p>
      <w:r>
        <w:t>(9711049, 5598190.111807856, 'gBWPsu9ASlZxQmZMzHXc', {2697682.1667067287: 'WbGoxJ402GCqRgKC1mc', '19wCTR': 'kCn', 2422952: 6912148, 3516367: 'cwKBc4BcpyXwQ8DrA', 'YXYSQqv6HyGYKd': 'CiVoFjro80'})</w:t>
      </w:r>
    </w:p>
    <w:p>
      <w:r>
        <w:t>(5205981, 9885623.03433558, 'szQCEifrTmSvxbU0', {'h5HCCMt3k6': 'eFcLagkC1Lia', 'zhbwvQoWarSvHpAH': 9658975})</w:t>
      </w:r>
    </w:p>
    <w:p>
      <w:r>
        <w:t>(6246526, 5554120.890909891, 'McyxIHSbMi5g9fGGJVg7', {'4hxlA': 2806174.20059045, '9e': 4147135, 310268: 2605894.4819475347, 'pl': 7050700.697726903})</w:t>
      </w:r>
    </w:p>
    <w:p>
      <w:r>
        <w:t>(8718078, 1787195.8091405793, 'Bzh22AxhS3z', {'s7XM': 2278440.81669762, 4114839: 'utcBo', 5927030.071314024: 1267716.5069875484})</w:t>
      </w:r>
    </w:p>
    <w:p>
      <w:r>
        <w:t>(5501447, 2840746.9946545092, 'sn1u6Gidy6qkvi', {3936089: 5464111.277237365})</w:t>
      </w:r>
    </w:p>
    <w:p>
      <w:r>
        <w:t>(9452703, 8290270.852612043, 'c8T7RSKK1Sx7s5eOeR', {552990.9856355297: 'xZysG', 'G5eiTrKjsdQKjlvq': 'rZQr33uAow3p'})</w:t>
      </w:r>
    </w:p>
    <w:p>
      <w:r>
        <w:t>(1060224, 1496120.7253472353, 'bzouOLWrPE', {252684: 'uxltjN06wNp', 7905294: 9906672})</w:t>
      </w:r>
    </w:p>
    <w:p>
      <w:r>
        <w:t>(3983871, 1691249.5998735821, 'Trrh', {1908664: 2283437.3278901377, 'aQA2': 1382123.1028105828, 1803635.57719449: 'jldiUQe4usRm5Vfo0'})</w:t>
      </w:r>
    </w:p>
    <w:p>
      <w:r>
        <w:t>(3282992, 3856336.9267935865, '6BECkuXP0x', {1029456: 4586314.029501985, 'wnzOfVNu6f': 956393})</w:t>
      </w:r>
    </w:p>
    <w:p>
      <w:r>
        <w:t>(4638952, 3177923.8109215656, 'dK2EDSeUhHNSx0Ddjjv', {2242486.068468771: 'P7AiL6N', '9': 5285656, 3427541.842818581: 422536.9277111979, 4439506.300433338: 5011134})</w:t>
      </w:r>
    </w:p>
    <w:p>
      <w:r>
        <w:t>(7550479, 4604919.967697917, 'd', {9897062: 1595309.5736548472, 782072.2805752988: '7GOmuFNt7u5', 6781836: '1brirSCc3', 2903410: 'tSGmnITV1X7ayddGCMO', 7937236.529565793: 6411969})</w:t>
      </w:r>
    </w:p>
    <w:p>
      <w:r>
        <w:t>(7582667, 6695837.117850234, 'K3O7sIvRWWS', {'IKpPffjKWV7Bi': 846972.8960504741})</w:t>
      </w:r>
    </w:p>
    <w:p>
      <w:r>
        <w:t>(3059150, 8447949.937495094, 'CqiTxm3NElORp', {7976750: 5475010, 'ZmtMZuzlpc748Cz1g': '5CsMZ7M8a58Zc', 4681070: 'n8EYOqld6n', 'F0UIKcD': 5012107.691341391})</w:t>
      </w:r>
    </w:p>
    <w:p>
      <w:r>
        <w:t>(8590350, 606376.4435358642, 'o1SlnEtNRiFUF20N2', {'qE': 824618.551270262, 6862110: 4745778.265621171, 9985528: 'b'})</w:t>
      </w:r>
    </w:p>
    <w:p>
      <w:r>
        <w:t>(5946740, 7812018.906798885, 'qw4X', {5069220.01472422: 'Qw', 'GkJnYRuFRU9r9EsJ2iO': 234131, 5301344: 'Katozig3qoZEcE8PB'})</w:t>
      </w:r>
    </w:p>
    <w:p>
      <w:r>
        <w:t>(274275, 6167485.239392718, 'iG5mQRwCLAX', {'WXhL': 'LnRO6sx', 'XXPeHXcpW9xux9x': 'K9H8PiTE9niL'})</w:t>
      </w:r>
    </w:p>
    <w:p>
      <w:r>
        <w:t>(413600, 4026012.614567751, 'mt', {'iIyAne0Lo': 'rLTd0tBwMuyH3CA1m'})</w:t>
      </w:r>
    </w:p>
    <w:p>
      <w:r>
        <w:t>(9434470, 7180000.967236745, 'oaTH7Ss8DP6hxPBf0ms', {'DOZHbU73wdP3W8Kfooy': 5735542.740917878, 2281188.935334152: 9603754})</w:t>
      </w:r>
    </w:p>
    <w:p>
      <w:r>
        <w:t>(125697, 126412.10128743308, '0NPxeuwL', {1625887: 4093914.222783899, 1916664.7641029845: 'HLt44ysHrNQWzwkwIoy', 9218511: 893724, 5621374.763052682: 'QLsILfcZle1fRF'})</w:t>
      </w:r>
    </w:p>
    <w:p>
      <w:r>
        <w:t>(6432737, 8665389.761982089, 'SK93gDTLpR', {5538780.641068298: 8516699.387932383, 'ebIbPn1dQACQBeTbCbJ': '0J6H4O4Zv', 38074: 1822894.8572576141, 6750981: '3a7bCK60U0s'})</w:t>
      </w:r>
    </w:p>
    <w:p>
      <w:r>
        <w:t>(1474583, 1980809.204130124, 'm798XG', {8139283: 8268057, 4252354.231149221: 975226, 1092771: '9hsg4PqKr6', 5775281.709345554: 6947926.234276468})</w:t>
      </w:r>
    </w:p>
    <w:p>
      <w:r>
        <w:t>(3030902, 2374524.4316438073, 'DFFbXso', {'PBdfCpgnhuu0RZJVq': 3490412.3374251174, '4bs2QohJX5UpOJe9q': 'vpf98aCyxJpqmI', 9324757.929324081: 539759, 1324866.6786001662: 'q7ptayPnhHv7lsSdEw2', 7495956.439751812: 6752720.08287943})</w:t>
      </w:r>
    </w:p>
    <w:p>
      <w:r>
        <w:t>(7138931, 9044657.775066728, 'UfE', {3222357.3791047023: 3548885.925393942, 1718674.7776056211: 9577903, 7424263: 'ocVZhBVspdiT1s5ciPyu', 'NSBcA': 4823532.845561733})</w:t>
      </w:r>
    </w:p>
    <w:p>
      <w:r>
        <w:t>(6246946, 933872.8817941889, 'eEA8ZmFbleoGGrS73', {9944669: 2490805.253541125, 'NUpwBdKS': 'eYE5rRFz8wwCRNC', 8054551: 7283489.904601773})</w:t>
      </w:r>
    </w:p>
    <w:p>
      <w:r>
        <w:t>(5888551, 3967280.637236453, 'tcReCdO2V7Dte7RhcDp0', {'3MT7SFgR503bzrPFkdJr': 2577043})</w:t>
      </w:r>
    </w:p>
    <w:p>
      <w:r>
        <w:t>(5382537, 2646504.3214262286, 'dhYm8vPNdSQgH', {1419866.749895602: 1317039.7622237972, 8413156: 8872446.023064718, 9270250: 892066.3075575774})</w:t>
      </w:r>
    </w:p>
    <w:p>
      <w:r>
        <w:t>(966616, 5513646.34346439, 'vDh43JQ', {4943327.785783679: 7755942, 'zfkY3gWOtN7': 4672489, 41262: 2385548.0596331093, 'q5k': 2115490.22414125})</w:t>
      </w:r>
    </w:p>
    <w:p>
      <w:r>
        <w:t>(5990613, 7909858.031409488, 'q', {7952153.770306427: 8532244.537198115, 4845372.149528544: 3401164.3591472716, 7175581: 7192929.2749205055})</w:t>
      </w:r>
    </w:p>
    <w:p>
      <w:r>
        <w:t>(8528868, 3144326.9651370733, 'BfASiCrmqiiXo6P2A', {9442638.941354185: 'X', 7855484: 8401134.594293592})</w:t>
      </w:r>
    </w:p>
    <w:p>
      <w:r>
        <w:t>(8271786, 4323136.871579869, 'qA8CIY2OdgTZ1voO', {7946797.077259784: 'Jp2M', 4312209: 'yu71', 5150303: 2810678.00614772, 7158396.501785078: 4315003, 'sfPD': '8Tv6JuuFOl'})</w:t>
      </w:r>
    </w:p>
    <w:p>
      <w:r>
        <w:t>(7245184, 95409.82533870923, 'HvsSHqWmw', {7376245: 'u0AOkOVQc3BlXXkYb9dY', 439068: 5035882.760470847})</w:t>
      </w:r>
    </w:p>
    <w:p>
      <w:r>
        <w:t>(3576827, 2700800.1283028615, '412', {'GdLvktck7U8r8': 9242001, 8701599.405601555: 9095311, 931835.7910067887: 'XGsrDaW7P', 'OlYCMNwFTcITTn9Fk': 3597122, 7480614: '6qAZxGUsYpsqHvnLDM5'})</w:t>
      </w:r>
    </w:p>
    <w:p>
      <w:r>
        <w:t>(6247699, 7165805.716088088, 'k', {6135323: 'OUYEz8', 788367.9391370135: 2804266.363123674, 'JRZMr2xYV0UW74Fa': 842497, 9584897.063442139: 'Du6xN', 6664071: '1'})</w:t>
      </w:r>
    </w:p>
    <w:p>
      <w:r>
        <w:t>(3165579, 229981.50628515735, 'QPBhrBDnWoElldF', {'ETE7745UEiGvkNrV': 'qs3D', 7863705: 5964459})</w:t>
      </w:r>
    </w:p>
    <w:p>
      <w:r>
        <w:t>(307271, 9518019.134022137, 'bhBHg3Fo6ZxQI', {2934421.7116688043: '536OeACV3pSWW', 9767088.286085704: 4061509, 3676769: 4027361.3512580297, 4733182.588859678: 'sa0mWExo6B0p2VT9z', 9925348: 9633911.300703784})</w:t>
      </w:r>
    </w:p>
    <w:p>
      <w:r>
        <w:t>(4748745, 5989604.769850259, 'bEQs6K5fPsKHk', {'Ieb4ROiq1xPTCe09j': 3927425.7825589054, '2ac40fxm': 'Fe6zx0zawy'})</w:t>
      </w:r>
    </w:p>
    <w:p>
      <w:r>
        <w:t>(818905, 9210515.88644357, 'ThEl', {'UF1FP9jvIdks9FE': 7557091.246830667})</w:t>
      </w:r>
    </w:p>
    <w:p>
      <w:r>
        <w:t>(61396, 1979639.6504861347, 'W0A2MQHVyHWKHfW91ux', {7551564.719471627: 1355436})</w:t>
      </w:r>
    </w:p>
    <w:p>
      <w:r>
        <w:t>(7553956, 261142.6417081164, 'qVnthb6fChfo2', {8532197: 'jFqydTyb3KLaI', 9494026.714777108: 'yB2P0Z', 'Ztk1OpkIw99RPezZYt': 6261466.037350288, 'kmpsiPY': 'WvsyqmYNJHJCAp3'})</w:t>
      </w:r>
    </w:p>
    <w:p>
      <w:r>
        <w:t>(8267381, 2185232.359988765, 'jZSVcLpqo', {6327171: 2859491, 'JEUmTWmSHKr5DS6Hb': 'VOgF5kXVpWQl', 'zJY7c5': 6437339.754896976, 476095.1315400508: 167371, 9940612.492965106: 7899167.564359253})</w:t>
      </w:r>
    </w:p>
    <w:p>
      <w:r>
        <w:t>(3622022, 4086449.357416787, 'vDkVC4or', {8916000: 1314874.2522935485, 4105891.057558568: 5816437.800047056, 4218035: 'DK6D9Y', 6186991.789079159: '2EXielNO'})</w:t>
      </w:r>
    </w:p>
    <w:p>
      <w:r>
        <w:t>(2678071, 6046012.193154064, 'eNbH2Tg', {8759584.141065696: 4666612, 'ub44kgri': 'u7n6MB2Clck', 2592797.4214407643: 7147504.241995149})</w:t>
      </w:r>
    </w:p>
    <w:p>
      <w:r>
        <w:t>(6656591, 7219786.135578648, 'g4eX', {'15nGiBHshkqB2j1hXb5': 'Shqa4', 5312831.341054401: 'g707rb8gRS1Yh7Aog', 4320329.630325827: 'Zz4H2Z9TXK'})</w:t>
      </w:r>
    </w:p>
    <w:p>
      <w:r>
        <w:t>(7599192, 6549796.315641007, '4HqTk', {4653581.668788629: 1002756.8187144153, 'saf0jdaV8vSk': 6821573.992296761})</w:t>
      </w:r>
    </w:p>
    <w:p>
      <w:r>
        <w:t>(6431285, 3456892.5657216045, 'm7hK0QWXgBErg', {'sHPjEgPNMQRW6eSo': 'hntFwX18cCE', 6844961.357511142: 'FStelbKu6Pa', 955070.0387389321: 9063978.96435026})</w:t>
      </w:r>
    </w:p>
    <w:p>
      <w:r>
        <w:t>(3129125, 6346538.34500356, 'U4Yzwx9khGI9Jlh', {'tLL0Vw0emv7bdslnELLf': 894032, 'LaRW5c2c0SJJ': 7874405.6461988175, 'ZbkGEooB': 'KXNP7Ipyn', 'dydp5': 8795151})</w:t>
      </w:r>
    </w:p>
    <w:p>
      <w:r>
        <w:t>(9511262, 6513225.854285098, 'xXZ4', {9232873.809711425: 6926867.880309713, 1678076.0104300163: 2230984, 1703422.6882725733: 9922145})</w:t>
      </w:r>
    </w:p>
    <w:p>
      <w:r>
        <w:t>(6723761, 9678262.296352226, 'InP6TrUy', {'Rzig': 5042864.039715155})</w:t>
      </w:r>
    </w:p>
    <w:p>
      <w:r>
        <w:t>(7449954, 2708515.982283629, 'xL3wMxiaSqPtCUNU6c', {3849018.5853100987: 'l6pbPQbyhY5', 'QvjUo8FvpZy': 9771326})</w:t>
      </w:r>
    </w:p>
    <w:p>
      <w:r>
        <w:t>(1922465, 3591348.7109726984, 'pk2P3G', {'vYGOi3ji': 'bb1SYbldUgY', 8705800.856647473: '9F8tBfkJkak2x3l'})</w:t>
      </w:r>
    </w:p>
    <w:p>
      <w:r>
        <w:t>(4726355, 3181973.5688757887, 'M852So', {'Q': 2751900.2764950553, 7542468: 6608289})</w:t>
      </w:r>
    </w:p>
    <w:p>
      <w:r>
        <w:t>(6580115, 2421900.3723061304, 'ctwo6hn7lP4tQ', {9991237.01042642: 1150173.1881115052})</w:t>
      </w:r>
    </w:p>
    <w:p>
      <w:r>
        <w:t>(2452157, 4693181.029238948, 'xAIGHLrqpia', {'hSs781UxJ4vKxlFxS': 1633513.823004169, 4669715.03495951: 7489820.947162804})</w:t>
      </w:r>
    </w:p>
    <w:p>
      <w:r>
        <w:t>(4084281, 2081324.5449514494, 'hQYZdM0JCbjmG', {7029663.34098404: 'S1NXIyL', 3897713: 6463443.23322186, 8564693: 9418156})</w:t>
      </w:r>
    </w:p>
    <w:p>
      <w:r>
        <w:t>(7951003, 1625664.1160713003, 'slhet3gdsCk7ODY31iBd', {'Bf8K8LuR7Hpv': 'DPjx41sPgLzLNQOcL', 4162444: 6877933})</w:t>
      </w:r>
    </w:p>
    <w:p>
      <w:r>
        <w:t>(7811513, 5572376.939154433, 'htA4Ej1to5', {7859279.855343219: '4bm3N', 1334681: 5515312.982716138, 8108816.043100459: 'FNrcKECWgn', 'EfKAap': 563717.227949948, 8857689.835712597: 'QF2smRxD2quCW4cQ'})</w:t>
      </w:r>
    </w:p>
    <w:p>
      <w:r>
        <w:t>(953874, 8878463.863706587, 'CA32C', {5235763.81799162: '6Mgwv', 5872503: 'T4E9NoAf2UnZMGLMdwsu', 5215649: 'B', 'LpFZsvlFDzAV': '5u', 3034117.420513669: 7527429})</w:t>
      </w:r>
    </w:p>
    <w:p>
      <w:r>
        <w:t>(6102764, 590326.808883096, 'f1rsvEx', {4645321: 'HaVNd7qAqWP0pd9ZxDPZ', 'gALtyHTANr': 'lAF8QpHqO899RUpOCJ', 9861468: 3552052.497195551, 601276: 9353269})</w:t>
      </w:r>
    </w:p>
    <w:p>
      <w:r>
        <w:t>(3087462, 20902.343331854478, 'mjhrGu0PWt', {7108406.800550622: 'dO', 8161350.785555804: 'VpfRP4uq'})</w:t>
      </w:r>
    </w:p>
    <w:p>
      <w:r>
        <w:t>(2522361, 7886754.070011556, 'XNFi9lC', {7181166: 4324282, '186eVtaoFbcwu': 'DJtEX18', 4716383: 6228688.180849376})</w:t>
      </w:r>
    </w:p>
    <w:p>
      <w:r>
        <w:t>(5007420, 6365979.88742713, '4DoMb56CZVWuv5gwh95D', {3666857: 'osJu11nupgSK9H', 7564680.573025377: 8799095, 1119671.6650218586: '8DDNYCqJssY9H3k'})</w:t>
      </w:r>
    </w:p>
    <w:p>
      <w:r>
        <w:t>(730858, 4579139.383448807, 'hmlIMIHzsl0YYTf', {8835022: 5244993.755635385, 'bU': 3857264.612897302})</w:t>
      </w:r>
    </w:p>
    <w:p>
      <w:r>
        <w:t>(3110915, 7428971.343925492, 'M', {'BWCkjbW3IRpDArFd4tv': 'PsCVG4kIlmATpc', 4376075: 4516721.928271945})</w:t>
      </w:r>
    </w:p>
    <w:p>
      <w:r>
        <w:t>(7898194, 5944533.350890866, 'YZLwfnhaAvUe5WuB9lg', {7483198: 2300355.4369615186, 8948631: 4777615, 'o3QeIxI0OPgx': 8968584.228998214})</w:t>
      </w:r>
    </w:p>
    <w:p>
      <w:r>
        <w:t>(3622285, 7874149.9263026845, 't4sohLM', {'sVJf1WmUsmI': 2776471})</w:t>
      </w:r>
    </w:p>
    <w:p>
      <w:r>
        <w:t>(222798, 7835988.501608781, 'gGN4', {6524826.975161827: 5541274.999781657, 4609631: 8958225})</w:t>
      </w:r>
    </w:p>
    <w:p>
      <w:r>
        <w:t>(2611908, 1624209.4183892286, 'j17fcq5CV8VcB5A', {1278948: 'uUbvppf'})</w:t>
      </w:r>
    </w:p>
    <w:p>
      <w:r>
        <w:t>(6420001, 2054124.047306074, 'iTLpmj75hL846c', {8538436.997459097: 9025993.267927751})</w:t>
      </w:r>
    </w:p>
    <w:p>
      <w:r>
        <w:t>(3398456, 8407088.823410422, 'DyQTJdXugwT4N7Yo1vBp', {'8yPpIAGQr1P': 8182030, 5455414: 'ok9gXAZcWRSK', 'S3': '2cYJSuU', 's0vDDGcO4O': '5Il8ZjHPHJrVnMCNNEW0', 'Ob': 'XpbJDuaKYRlHBORY0B0'})</w:t>
      </w:r>
    </w:p>
    <w:p>
      <w:r>
        <w:t>(3880479, 7080552.933734587, 'zeTlLIBaRNTK8Bx8dU', {'vzpkm': '63SLDo'})</w:t>
      </w:r>
    </w:p>
    <w:p>
      <w:r>
        <w:t>(6206141, 3564328.5123637347, 'zALeJyZtRJgxjqVFEHCd', {1259201: 'k10rkA3', 7330367.7478677835: 'T6LnKHtXD0p8ZXXEZzX'})</w:t>
      </w:r>
    </w:p>
    <w:p>
      <w:r>
        <w:t>(9105230, 7057953.273211572, 'dqG', {9340897.354431568: 'rAWTH08MN1KKOPMX', 'dagrHortEU': 'E8dRF8GdFtXx'})</w:t>
      </w:r>
    </w:p>
    <w:p>
      <w:r>
        <w:t>(5392822, 5909353.625094797, 'SW', {7903231.067040234: 3043577})</w:t>
      </w:r>
    </w:p>
    <w:p>
      <w:r>
        <w:t>(6565956, 9043619.04715082, 'QmZw7QCXt', {6485507: 9246930, 2290921: 1591611.4578167861})</w:t>
      </w:r>
    </w:p>
    <w:p>
      <w:r>
        <w:t>(6213147, 111312.33577110988, 'n3DBDfzo0dgHEhJTaQh', {6543121: 'xsksRhVZ1aB', 3125966.897624023: '945vPeDE', 8020518.679926191: 7114258, 802259: 971105.1864147203, 9307301: 8744327.34092934})</w:t>
      </w:r>
    </w:p>
    <w:p>
      <w:r>
        <w:t>(9333931, 2757558.498582573, 'BgPgz1yJB', {'yjc8': 8166635.305918943, 1967658: 2973000, 'LRvk': 2058288, 1733770.2551973544: 1435811.647280103, 7744731.2275960585: 1391521.8015703668})</w:t>
      </w:r>
    </w:p>
    <w:p>
      <w:r>
        <w:t>(9977892, 4808392.146674022, 'AjgSvrQ9LAFbB', {7932520.0617266605: 7259478.633999248})</w:t>
      </w:r>
    </w:p>
    <w:p>
      <w:r>
        <w:t>(5555416, 2926272.690785936, 'R0D6kd', {2758665: 5665779.680380397, 'oVVM2o47TaDvYgXPXdDV': 9419865, 7422500.209275969: '2KClVHzDGi3', 'yWUFneuyDo': 6221763})</w:t>
      </w:r>
    </w:p>
    <w:p>
      <w:r>
        <w:t>(8407431, 2712617.7406682437, 'lNu', {'c9HT': 'X', 3014393.4394547967: 'jY4', '2U0n': 9551682, 4631490: 7797593, 'vT8snOAyrJ6': 9417396.343737634})</w:t>
      </w:r>
    </w:p>
    <w:p>
      <w:r>
        <w:t>(4914673, 3448836.9001623765, 'mVRaG5cCazSkNUFi1T', {1677414: 'x8vbsp', 9300419: 'Ec', 2156330.6694673514: 2309668, 9075089: 175451.80879663612, 'a2rAGks5t0af': 'nwNcLXu'})</w:t>
      </w:r>
    </w:p>
    <w:p>
      <w:r>
        <w:t>(1779959, 9411771.477137065, 'tm5U5ICPGSVoAlr', {8358510: 4844133.078352284, 1207587: 3082433.6859139455, 9037875.141041359: 3141624.6014798856, 'W1VKXx0Fq2WFE5N': 7130567.565135791})</w:t>
      </w:r>
    </w:p>
    <w:p>
      <w:r>
        <w:t>(4517015, 7102925.320305317, 'rw', {'I0cpoIImMUbQM6asM': 9945905, 'csnYFSG': 4939899.908204049, 5064527: 2076617.104706434, 7140727: 2546023.689007775})</w:t>
      </w:r>
    </w:p>
    <w:p>
      <w:r>
        <w:t>(379869, 9130961.168781, 'CHhg2UB1KkVG3uHtEpE5', {'uhdQNJkRljsK': 9925206, 7229739: 5778049.5776708955, 3132506.598158341: 2151823, 'aRkh': '9QKcK7YmJx2', 5180014: 3002716.9526756024})</w:t>
      </w:r>
    </w:p>
    <w:p>
      <w:r>
        <w:t>(5773370, 4185776.308648018, 'vR', {1478167.231431068: 4969726.271507685, 9856922.407458289: 8714484.894032089})</w:t>
      </w:r>
    </w:p>
    <w:p>
      <w:r>
        <w:t>(225320, 8149615.608189197, 'yU', {4035759: 3024819.131753115})</w:t>
      </w:r>
    </w:p>
    <w:p>
      <w:r>
        <w:t>(4937871, 7825011.98236271, '9vqtZDfZ8WqSZoyz', {9394728: 'DtqsPSCTxrXnTlV', 'rEJVmyNU45nm2Z3xi4VS': 5185857.06033055})</w:t>
      </w:r>
    </w:p>
    <w:p>
      <w:r>
        <w:t>(4905978, 7207744.573103482, 'WazVvYKylqDaOZMrXYwX', {'iOtdqPEuiD14hVjq9G7A': 19322, 8901987: 7838743.762054487, 'PEv5TLQeqeN0tpVNE0as': 4902267.388594107})</w:t>
      </w:r>
    </w:p>
    <w:p>
      <w:r>
        <w:t>(7235345, 7815360.084248079, 'cOm9C', {6681363: 'qFB'})</w:t>
      </w:r>
    </w:p>
    <w:p>
      <w:r>
        <w:t>(5629027, 3845292.9253980606, 'aXeRt', {1373141.4498604732: 4321627.61467559, 'aa3Dw90aNry': 2310746.6300094826, 1039393: 7879185.448724156, 'Pab8E9QFyOFBdtx': 'onrqMnurE2bW', 2572101.811858161: 2811835})</w:t>
      </w:r>
    </w:p>
    <w:p>
      <w:r>
        <w:t>(6019867, 2774651.9570681104, 'T6fspe', {4268185: 3710425, 'cPa3zYOsh9k': 'JuUXAUEJjYmn', 'k': 'hbzoo4yYq', 8906695: 8027873})</w:t>
      </w:r>
    </w:p>
    <w:p>
      <w:r>
        <w:t>(9849727, 3460578.0245330273, 'KxPA88FSv', {224538.49200891884: '8', 1016461: 4610227})</w:t>
      </w:r>
    </w:p>
    <w:p>
      <w:r>
        <w:t>(2711544, 606259.9740306529, 'cl', {7581445.402921574: 2367166.422764402, '9o9i2lMgOa': 141601})</w:t>
      </w:r>
    </w:p>
    <w:p>
      <w:r>
        <w:t>(6026002, 2484462.290077164, 'H8sJN6A', {2820608.0047417637: 7111154, 2028667: 'Ms2BCFhYEu', 'tPDCRB8s': 4951872, 6897280.586910223: 7751331})</w:t>
      </w:r>
    </w:p>
    <w:p>
      <w:r>
        <w:t>(9792563, 4653462.248609776, 'YhZDxm', {9272258.07101994: 'rsq5aRkF', 3961662.2942483947: 3291453.610158691})</w:t>
      </w:r>
    </w:p>
    <w:p>
      <w:r>
        <w:t>(6166196, 5779130.273223323, 'e6', {'FQPaaIxBW3i': 'wmSn95LHUfVFhRoZAk4x', 'blCv9UDtJZNPHGK8': 8691256.502080273, 5129410: 2016253.725835373, 6207424: 'P8'})</w:t>
      </w:r>
    </w:p>
    <w:p>
      <w:r>
        <w:t>(2470196, 458285.17643438093, 'oc7sAUNVxD', {'85FMzlbjRzh3EQdta': 1472601.4528318155})</w:t>
      </w:r>
    </w:p>
    <w:p>
      <w:r>
        <w:t>(2356945, 3300823.507244478, 'sC8eJhsRyIHFB', {6244699: 6956462.65428814})</w:t>
      </w:r>
    </w:p>
    <w:p>
      <w:r>
        <w:t>(825193, 9751435.354569472, 'gDFvKM', {'wZAZ0Kcw': 543310.6844290314, '9': 839636.0084460763, 'QhPnVfIIrNsbiX3E': 6534953, 2456560: 'bE4Ou'})</w:t>
      </w:r>
    </w:p>
    <w:p>
      <w:r>
        <w:t>(7135527, 8236136.02356802, 'C0d', {3460429.179258061: 6296573, 'JQ': 9538279, 1862181: 8936438, 'j8Tjuc9VKSEMVLRfuw2': 'cSXq70K', 't': 8410373.980490256})</w:t>
      </w:r>
    </w:p>
    <w:p>
      <w:r>
        <w:t>(3270994, 1346701.0761545373, 'GGASbYvaNyp', {'OaQmumhVyPGt2FuSAE': 'cod6', 4805134.438229392: 1565440, 'A6Yn2KigX': 5160959.075025425})</w:t>
      </w:r>
    </w:p>
    <w:p>
      <w:r>
        <w:t>(5628135, 7106683.167651648, 'NWUh5A', {1042435: 9611156.630869942, 2505095.0047065034: 7440641, 6586995.1567901075: 8575007})</w:t>
      </w:r>
    </w:p>
    <w:p>
      <w:r>
        <w:t>(5896487, 234407.1142599613, 'WuZS2A5QdFgGn1', {'AfuLWI': 5522457.90645158, 3783401: 2482, 'hK': 3112235})</w:t>
      </w:r>
    </w:p>
    <w:p>
      <w:r>
        <w:t>(1550626, 4016271.618535975, '49S7WWCF3DT', {2866154.26660333: 3511118.488171778, 'jcjDNK9Nxc2Q': 3005431.4481469933, 'pvLUCMTThdiHPN3RVN5': 'pMWVwU6gO1', 4220225: 3939308, 3162938: 6280995.09649245})</w:t>
      </w:r>
    </w:p>
    <w:p>
      <w:r>
        <w:t>(6580794, 9528330.45013989, 'y2QhIgv9e', {4220102.260723504: 'dSPH7R7EReA', 1198164: 9135697.261457736})</w:t>
      </w:r>
    </w:p>
    <w:p>
      <w:r>
        <w:t>(7547460, 5371166.476221249, 'RTQU8oaS4as3nnU', {'Oyn4xNIH': 1898971, 5050591: 7223099, 3051818: 2591756.1848197444, '5kHyUxkGqO': 9635462.051186169})</w:t>
      </w:r>
    </w:p>
    <w:p>
      <w:r>
        <w:t>(6232171, 9486425.578311563, 'ah0GfdxLQ5R5n', {5738154.607005497: '9SQPvLj', 'hHc': 2695265.5228561317, '9thl8': 'GQ75kqwZ6XcZ5xR'})</w:t>
      </w:r>
    </w:p>
    <w:p>
      <w:r>
        <w:t>(2723731, 2531993.902404168, 'EGh29UZ6jcKGXQ', {'mqvwGPeXExn6ze8lUQB': 'SR80u'})</w:t>
      </w:r>
    </w:p>
    <w:p>
      <w:r>
        <w:t>(9434034, 9959806.05233787, 'Kof9QcVQ6SYbxZJ0ECX8', {7563869.508626278: 8876361.187537473, 2895487: 'EkM0PfHVOhR9ja', 8945714: 9912458, 2904550: 'BC3i7uv46kNTZ2SzI'})</w:t>
      </w:r>
    </w:p>
    <w:p>
      <w:r>
        <w:t>(3609018, 2851671.7293252246, 'jdWrFhe0mwZY', {8686823: 7484284.085860375, 'fsy7KZ': 6386828, 177787: 7286827, 4803343: 'GtbIM38dVGh', 2406760: 'JwNjkfg3K'})</w:t>
      </w:r>
    </w:p>
    <w:p>
      <w:r>
        <w:t>(6045254, 1885065.9451716833, 'DtrugObpZ', {544851.73879672: 6826949.054797347})</w:t>
      </w:r>
    </w:p>
    <w:p>
      <w:r>
        <w:t>(2626724, 2754782.5355336587, 'yNyxsolkpMXc8', {6179241: 'Z65jdnYtF4iPkrOKm', 'MliL11RU7Peea46': 1312716.666029452})</w:t>
      </w:r>
    </w:p>
    <w:p>
      <w:r>
        <w:t>(3343350, 2974795.566873255, 'QLWXfuppmRi01PnjXz4C', {6253395.020157762: 5799367, 'r': 'NBysaq7V7BvtsDSrFQ', 9479781: 4760964})</w:t>
      </w:r>
    </w:p>
    <w:p>
      <w:r>
        <w:t>(290090, 3417869.97508674, 'dwTopVuqAu', {8228659: 'UKqhAze6mlzeP', 5569807.84487388: 987774.6044337044, 'H9JFFZw86ZAxG': 9407180, 'scaF2rBifA4': 6845126, 6989577.091577833: 2528673})</w:t>
      </w:r>
    </w:p>
    <w:p>
      <w:r>
        <w:t>(8923894, 9737579.688413294, 'QxUr', {4116524.6687127934: 6376439.470957488, 4109434: 'gEMwROf3uUpMcT2MiNVw', 5387959: 4681879, 1445318.6724340506: 9735771.238202332})</w:t>
      </w:r>
    </w:p>
    <w:p>
      <w:r>
        <w:t>(7953283, 6496468.709085857, '2Y8tlFrMubmVX8r', {'Kd': 'jlIGOCUyVFJ'})</w:t>
      </w:r>
    </w:p>
    <w:p>
      <w:r>
        <w:t>(8828948, 5654850.809957563, 'pMjZi', {4112081.762463229: 'ZKHoD', 345519: 162743, 6640447: 24421.910619395472})</w:t>
      </w:r>
    </w:p>
    <w:p>
      <w:r>
        <w:t>(8059069, 7537942.3192936545, 'dEBRxudTV5yArR78yusa', {7093629: 9666880.378100835, 504421.2322030761: 8415127})</w:t>
      </w:r>
    </w:p>
    <w:p>
      <w:r>
        <w:t>(5690542, 6459632.404824037, 'ExrF8aDzcmTvjOiA', {9673495.630681615: 2039637.5460744177})</w:t>
      </w:r>
    </w:p>
    <w:p>
      <w:r>
        <w:t>(2116988, 8183032.192676812, 'VNrvWEgAhQH', {9162140: 'miLigdGqo6FuCm'})</w:t>
      </w:r>
    </w:p>
    <w:p>
      <w:r>
        <w:t>(9284833, 5276350.029537911, 'hNQL25Do', {1762806: 1406609.742413113, 9386458.106957091: 6309246})</w:t>
      </w:r>
    </w:p>
    <w:p>
      <w:r>
        <w:t>(9203202, 6873672.027283605, 'jeg', {'GqXgpRDyh0UQXa8pn': 7586018.684708226, 'yztSRztNaXT': 6059800, 'EKPfEMO': 7518027.711043816, 6887665.686463935: 4146429, 1383175: 'UCfQkBPY3CWw4D'})</w:t>
      </w:r>
    </w:p>
    <w:p>
      <w:r>
        <w:t>(2977839, 5573086.966729808, 'axrdfs51yKuC5Cg', {'y2zWPys': 7864909, 'neWDh': 5289996, 2102358: 1333932.8116334837})</w:t>
      </w:r>
    </w:p>
    <w:p>
      <w:r>
        <w:t>(5386369, 4868766.340192784, '7FEevIYi7hrMT', {8909315: 'Au5oBuF', 577038.0370293715: 5995384.558840203})</w:t>
      </w:r>
    </w:p>
    <w:p>
      <w:r>
        <w:t>(1453434, 6387388.94097453, 'mNW', {'1IxcIQIYZo4p8XFkkZd': 'BSQtN6XMU3', '68Zx': 708624.8970312936, 149832.21219799115: '2sQbMi7ox', 8059937.456288919: 2250930.2891710936})</w:t>
      </w:r>
    </w:p>
    <w:p>
      <w:r>
        <w:t>(8897008, 1805908.51863753, 'nJHzV', {889399.0212605984: 198456.95370364402, 808456.6408534955: 1078962.536906285, 778195.396264263: 8096161.998444186, 7946531: 9626651})</w:t>
      </w:r>
    </w:p>
    <w:p>
      <w:r>
        <w:t>(2423389, 1242216.4586362594, '7d8R564ueDuYwfGXx', {'jOkIM6tE': 9177877.483098224, 'rEzbl4rFh6af5M': 3572140})</w:t>
      </w:r>
    </w:p>
    <w:p>
      <w:r>
        <w:t>(7763048, 2011297.4042313148, 'rtLsnR4E', {6184380.597613977: 5021562, 6659656.306640859: 938780})</w:t>
      </w:r>
    </w:p>
    <w:p>
      <w:r>
        <w:t>(2559494, 4546936.279784168, 'mBVtumsjP', {7384987: 5863169.070245436, 'FsauCeIwlPRo6YP': 'T8r4Bcv8VUIZlCp', 'Uck': 6092871.364366893})</w:t>
      </w:r>
    </w:p>
    <w:p>
      <w:r>
        <w:t>(4217418, 9881014.74056351, 'kBT', {8495474: 2333658, 9351409.489798017: 3248090.3308954965, 'yRj': 4732866, 7535775.703742669: 8448895.503184749, 'WKQpbx8gtoDabirCfA': 5447506})</w:t>
      </w:r>
    </w:p>
    <w:p>
      <w:r>
        <w:t>(6302938, 6708134.962868951, 'Iv5', {6794721.129756139: 9309253.106955288, 9135900.013198119: 'TRZKgNT', 'D4hsp9x': 'TNp', 'Kxo7AZOGXYigfHUPhJds': '4vAosSGwf', 6119547: 2564278})</w:t>
      </w:r>
    </w:p>
    <w:p>
      <w:r>
        <w:t>(6640609, 5155988.716001187, 'IjB', {2829942.0512917694: 'AfIJwxtNFAfP', 2843090.273528224: 'aw9aRiS4'})</w:t>
      </w:r>
    </w:p>
    <w:p>
      <w:r>
        <w:t>(5243481, 3640762.9138738783, 'smpNe8YYfSJtFxY5z6', {'wlGwRZ4QQakhApVP10': 7470406, 8545825.840293359: 7431800.6307601705, 'Q33D6OyxUOai': 9034247, 7104746: 6210092})</w:t>
      </w:r>
    </w:p>
    <w:p>
      <w:r>
        <w:t>(2766987, 2122271.1436311305, '4Of0fc2HGB0MrV', {601074.6822358537: 'HSSCZl', 'ebNEl6': 'VekyaWCkzkTNRdoJ', 'XbryBpwnjdVackR': 3351031, 3247440.216901225: 1174868.397666934})</w:t>
      </w:r>
    </w:p>
    <w:p>
      <w:r>
        <w:t>(6072722, 9386298.97438054, 'ajK9Cik', {'atY': 9763136, 8799883.977792531: 2406373.9206201527, '5FTFk0sjqSiBcnUdAH': 4689590, 'PmMQ': 5915373.289293055, 8654731: 4342934.358650392})</w:t>
      </w:r>
    </w:p>
    <w:p>
      <w:r>
        <w:t>(1798271, 6012705.951008815, 'L1X0DVQYJGb0fa', {493347: 'jGmSNDqLlJnPSkq', 'vB22jM': 7907072.274703919, 192658.22751935446: 'n2E0pPR7tePDO1N7a', 1684268: '6HoWODzAGQ6ncM9k', 7554183: 4614514.725272807})</w:t>
      </w:r>
    </w:p>
    <w:p>
      <w:r>
        <w:t>(8442136, 4701776.340316446, 'aqufHq4', {1750054: 9172420, '19E0XiIoat': 3031246.8427181127, 'UeunX1PZ': 9682418, 'Vqy32HncuvJav8vgsKG': 'oi'})</w:t>
      </w:r>
    </w:p>
    <w:p>
      <w:r>
        <w:t>(1650138, 5689520.826324813, 'hMs2psULxBwit', {'orGdxPQuA8fzU1Ec': 4448678.730682513, 1912007: 503597.8536716435, 7900479: 3884311, '9MsSmsljH2': 'as5iFXzuod', 'vMHJZLyPevyEw7Ms73': 6092440.543746419})</w:t>
      </w:r>
    </w:p>
    <w:p>
      <w:r>
        <w:t>(704192, 1649117.576914556, '41knSSCG0RQsMuLxJ', {1569: 5960591.382059377, 3348841.659229016: 5484544.628548535, 'RMuNpsm0VcCOsQ7N': 'fj', 623506.9862355136: '22r5u7Gb8SQtpzLH'})</w:t>
      </w:r>
    </w:p>
    <w:p>
      <w:r>
        <w:t>(226799, 1578096.995523457, 'lwbj', {2928286.93855845: 8193947.953997907, '6V9ta': 'wTVdOzlAs3YTLWm'})</w:t>
      </w:r>
    </w:p>
    <w:p>
      <w:r>
        <w:t>(3445063, 8439068.02600969, '2TykllN4', {2762281: 'fOLeHrU4iR9Ao', 6852813: 9921361, 6529325: 'wX', 4052107: 'YvAmT', '1I': 1559907})</w:t>
      </w:r>
    </w:p>
    <w:p>
      <w:r>
        <w:t>(6054755, 2467126.2023359765, 'fuMqu4hDJd9vClE', {'QnD0UMzrv0Ib': 1997037.6095597842, 8072209.810763263: 4903750})</w:t>
      </w:r>
    </w:p>
    <w:p>
      <w:r>
        <w:t>(1366657, 1039785.2031434851, 'C0Guf3s5V7J6TI1', {9784783: 3787806.7564583174, 1573579: 655172, '0LEvGF2Vv7dM422': 7768444, '1RGtvWgu16GUzAuF': 494402.3899388772, 3903077: 3505200})</w:t>
      </w:r>
    </w:p>
    <w:p>
      <w:r>
        <w:t>(3156442, 7995384.344576846, '3oa', {'jbw': 1716756, 'BVjr4hXd8RpDjME': 2773535, 4609584.488076104: 2274264, 'zekv7L3C9bU': 4850039})</w:t>
      </w:r>
    </w:p>
    <w:p>
      <w:r>
        <w:t>(3984654, 2444303.9682832267, 'RrSh7DG', {7291202: 7649069, 3691078: 4964288.965438731, 2626477.3866771697: 1703296.0739283364, 'A6dmWai674yv': 'UWyyS', 'b3ulxOFpZ70p': 6195078})</w:t>
      </w:r>
    </w:p>
    <w:p>
      <w:r>
        <w:t>(1659630, 1960705.3025003774, 'K5isEcdHzRiq', {'ijy8OUOVvG3SrPRuv7n': 6582987.118196222, 5561464.460088967: 4945811.473127431, 3836854: 6298692, 'RUUzgdtSt02': 4340064})</w:t>
      </w:r>
    </w:p>
    <w:p>
      <w:r>
        <w:t>(216353, 8181171.4164079875, 'fZu9pBZ', {'c09jMVOHjgvdH8KII': 1292122.5576604523})</w:t>
      </w:r>
    </w:p>
    <w:p>
      <w:r>
        <w:t>(7882559, 216440.20958718425, 'IEfjet3', {5549255.080357795: 5730183, 4990805.776969693: 'kd9QTea9L9Df', 1007291: 'CaA'})</w:t>
      </w:r>
    </w:p>
    <w:p>
      <w:r>
        <w:t>(882908, 3371235.221244497, 'esNqlRYi', {1716440: 671747, 3663885: 7901342, 5129147.276342501: 3986888, 'ZnKIUfi6Iv': 'Ebo', 7497769.632943563: 674134})</w:t>
      </w:r>
    </w:p>
    <w:p>
      <w:r>
        <w:t>(1540988, 4116739.356999046, '04ILqEEOKPZkjN9gtW', {7990310: 5991269.262937484, 8242481.065408486: '0F8MDPF'})</w:t>
      </w:r>
    </w:p>
    <w:p>
      <w:r>
        <w:t>(1894513, 7583027.801593938, 'KaCEvLqitWKp', {1044374: 865582.135197539, 8688576: 'B9SzoaT6ASZ'})</w:t>
      </w:r>
    </w:p>
    <w:p>
      <w:r>
        <w:t>(3012091, 9402820.911243152, 'PDhfjQEE04cJIKo', {'hBuMym4W2SzxKkucVFSf': 'MkkvLHaA', 3226846: 3071825, '8oki3X3QHgcF': 4287752.969535607, 6862636: 6437390, 6458222.656344833: 7593708})</w:t>
      </w:r>
    </w:p>
    <w:p>
      <w:r>
        <w:t>(1959672, 3398573.013465985, 'CKxC7QkVM2KLVBUNfcPa', {6333686: 8831310, 8120248.448678565: 7648757.210714322, 7760288.401257513: 8430981.80903036})</w:t>
      </w:r>
    </w:p>
    <w:p>
      <w:r>
        <w:t>(5269629, 3456402.9224481927, 'wCu1O', {2450254: 4084417.3491081935, 'Fr91hG2yYHD6': 'r3JojDeiyoYLd3hf1Vz', 8354673.364013286: 1602553.677328652, 'ZMSYKYAKj6RL9e68': 3406506.934586473})</w:t>
      </w:r>
    </w:p>
    <w:p>
      <w:r>
        <w:t>(9180466, 3137091.253009566, 'pwfH', {3920883: 5863357.427641359, 2035786.619996871: 520582.70304079837, '6tYORub3eZm6M4': 7844690})</w:t>
      </w:r>
    </w:p>
    <w:p>
      <w:r>
        <w:t>(892007, 8740001.478170982, 'ZGosz2Q9BhEnCAN30UB', {9510370: 'iWpIIb', 978403: 'MP1ORFZllPlT4AovHqIf'})</w:t>
      </w:r>
    </w:p>
    <w:p>
      <w:r>
        <w:t>(5473392, 831396.5689455005, 'GPY', {'Oj': 5619528.8419573})</w:t>
      </w:r>
    </w:p>
    <w:p>
      <w:r>
        <w:t>(9584836, 6857163.592588476, 'EnoRmjOcgg1', {2649708: 1387407.7188027345, 4036799.9859943828: '6ew'})</w:t>
      </w:r>
    </w:p>
    <w:p>
      <w:r>
        <w:t>(3409696, 724891.2396293172, 'VE8mZuj1KwDvybM9', {1846758: 3724399, 5649798: 'h74DoGjiirP0TM1Hf', 'PwaLcLbMOQ0bsCV': 4328881, 499393.07549586863: 6294883.852099331})</w:t>
      </w:r>
    </w:p>
    <w:p>
      <w:r>
        <w:t>(8117195, 5248414.482596316, 'PiaFmyQO', {'MDfIfjJqaIf46UNrCw': 4843509, 'BDtgcn8lsxuoDq': 'mCfO', 'ugOFb': 2956942.9674557056, 'HtImY': 9107958.417979833, 830265: 1989175})</w:t>
      </w:r>
    </w:p>
    <w:p>
      <w:r>
        <w:t>(6890233, 4295054.972335352, 'lboZLHmd4QbPXQ0C', {9963793.617956486: 3651856.1209414504, 7196400.148696745: 9318913.613394996, 650205.3537031749: 3077756.712230666, 8170154: 1227996})</w:t>
      </w:r>
    </w:p>
    <w:p>
      <w:r>
        <w:t>(1413720, 6993554.221026187, 'IZ0IABLCpjtm', {5951830: 2153384.525708678})</w:t>
      </w:r>
    </w:p>
    <w:p>
      <w:r>
        <w:t>(1704665, 4003433.1071323524, 't4Ke8a', {'iAKkDkux5Ab8i': 9647753.85004211, 3867308: 7461612, 'n12nVd8': 1585893.0423305617})</w:t>
      </w:r>
    </w:p>
    <w:p>
      <w:r>
        <w:t>(3478466, 2136088.5408082255, 'fx3Syxn8KceBc0DS4', {6027205: 4262946, 'f': 'v4dffYbMYHwRhV58'})</w:t>
      </w:r>
    </w:p>
    <w:p>
      <w:r>
        <w:t>(9887975, 370150.31497035886, 'P7', {'xERNo0n6fYzWL': 'Wc0lDR', 4928160.802159077: 'x0y', 908789.2520005148: 'fe6jegRgu6Xm2', 9026890: 9572351.96763096})</w:t>
      </w:r>
    </w:p>
    <w:p>
      <w:r>
        <w:t>(7418756, 6414631.361683725, '2EqAkbXWGr', {9626683: 1736979.4734601807, 9574623.601910248: 'g10mAYjcGU6', 'uYY2tXYSa5db': 1891699})</w:t>
      </w:r>
    </w:p>
    <w:p>
      <w:r>
        <w:t>(5588123, 6264441.994429556, '7B7', {'xsk': 3093116.05349448, 'Pi': 6882372.64422718, 'kauz': 'R'})</w:t>
      </w:r>
    </w:p>
    <w:p>
      <w:r>
        <w:t>(1445535, 2338661.401983998, 'dURGLEMsH6h7qfsxga', {5771350.932794397: 1394719.2603002046, 86268.38993016306: 6578001.604922507})</w:t>
      </w:r>
    </w:p>
    <w:p>
      <w:r>
        <w:t>(2242597, 4271421.115559422, 'RROtUzATTghM', {6523267: 6887381.942922558, 839828: '7ZfMUegshyFb', 5039444: 1197353.9515626784})</w:t>
      </w:r>
    </w:p>
    <w:p>
      <w:r>
        <w:t>(5430605, 1588044.1169428793, 'usj59evIhFV3z4784E', {4670464: 831328, 3664284.584714671: 'uoSux', 8133860: 393035.4880808773, 9696120: '8l'})</w:t>
      </w:r>
    </w:p>
    <w:p>
      <w:r>
        <w:t>(4044588, 6919002.322973041, 'pL', {3922161: 'C9R2xAY3ApcgW0qlWv9A', 8758551.132001862: 4393207.566015086, 'CWcOSI': 175126.3607742204})</w:t>
      </w:r>
    </w:p>
    <w:p>
      <w:r>
        <w:t>(501864, 7506240.207089797, 'Z8DPhc', {6013304: 1171145.2389244582, 8377686.452070935: 'eMcQYD7'})</w:t>
      </w:r>
    </w:p>
    <w:p>
      <w:r>
        <w:t>(7819100, 7488409.490881925, 'gJIXUehXPQYdbn8I2eOc', {'qSazBjEEyhWNaVzI': 8223549, 5662707.407093585: 'InRaLc3'})</w:t>
      </w:r>
    </w:p>
    <w:p>
      <w:r>
        <w:t>(7527650, 1024605.6874199294, '5t7O8muNG0mv', {4600949.066279752: 9569612, 7725187: 2259283.285691589, 7722154: 6105281.383519805, 3708471: 4644978.040912834, 'Mat5zRIPVAPD0yUtkd': 7076628})</w:t>
      </w:r>
    </w:p>
    <w:p>
      <w:r>
        <w:t>(1883502, 4308752.432301452, 'GbS', {8333392: 5921547.339267563, 5779546: 3994183.8815550557, '96vCnlATZviETlKTh': 9079930.527233329})</w:t>
      </w:r>
    </w:p>
    <w:p>
      <w:r>
        <w:t>(5472343, 3443888.5838510115, '6', {5856133.63071016: 'NpU7FBHoezCa', 9092628: 4505848, 7800040.5064594215: 'PIYIihL74W9KnTeyvI'})</w:t>
      </w:r>
    </w:p>
    <w:p>
      <w:r>
        <w:t>(2442594, 7524501.3054218395, 'NVlEBHwIoXWq3XL', {4944586.276344132: 'qpxr2cSs', 5628649: 'q0MX4COV4uv', 6457415.106679238: 'lS3k7I3w4CRSYW8oB', 5739122: 5523856.261748498, 6950090.717741838: 5084061})</w:t>
      </w:r>
    </w:p>
    <w:p>
      <w:r>
        <w:t>(6287521, 9249231.97514465, 'Hp0OPzXfMlMHdEUWcZ', {5427497: 'O5s5wFu7L'})</w:t>
      </w:r>
    </w:p>
    <w:p>
      <w:r>
        <w:t>(2767059, 5053481.014924686, '7lRWSFM7', {5251456: '8Q55Phww9', 3997427: 58590, 'bPWh7Ak66Jg1bi': 2809681, 2683798: 9990808.029310519})</w:t>
      </w:r>
    </w:p>
    <w:p>
      <w:r>
        <w:t>(5895943, 4425880.6723266505, 'JEKV7E6me5ITc', {'AZS5X': '4icEw', 1686155.4473602192: 2032283.2172065186, 'TVAvgDOLnN5': 8661954, 1668387: 'MeDsjt6L0', 9179269: 7526234.789555322})</w:t>
      </w:r>
    </w:p>
    <w:p>
      <w:r>
        <w:t>(5911439, 3259840.4851297736, 'yTpOXYP2m7jgeDt', {5350962.884189293: 8986764, 5400130.046786418: 'XsiGQyW8eKigvO', 'cJ752wzuUycWP3A': 2675800, 2438014.555262391: 7854990.994089996, 'Zg3CZF': 6126085})</w:t>
      </w:r>
    </w:p>
    <w:p>
      <w:r>
        <w:t>(4897027, 2083901.6190318004, 'WZxEJOD', {4948216: 8226713.155254581, 1891672: 'lCC7JcX', 'B': 6589285.241952238})</w:t>
      </w:r>
    </w:p>
    <w:p>
      <w:r>
        <w:t>(1710554, 3034310.823597378, 'Tgo2DFfUSL', {877297: 1181434, 'v77IeJ': 7584225})</w:t>
      </w:r>
    </w:p>
    <w:p>
      <w:r>
        <w:t>(4772977, 9951817.2823795, 'y44s', {'J6i0d8I8pgtSu8M0': 1879550})</w:t>
      </w:r>
    </w:p>
    <w:p>
      <w:r>
        <w:t>(2367479, 6830397.097432808, 'c8Uzoj4PRz', {1413661.460606439: 'pye9tY9k', 4183495.7140455167: 'W', 9505844.945081914: 'UFx'})</w:t>
      </w:r>
    </w:p>
    <w:p>
      <w:r>
        <w:t>(3586839, 3246817.843200176, 'JYTbVRr6ZNzH', {'UNv9R': 'yY09zFFwq2g5BBSqiD', '1hnfb': 5393187, 5038964: 'Uq8noGFb9C39XOY25'})</w:t>
      </w:r>
    </w:p>
    <w:p>
      <w:r>
        <w:t>(8045559, 9310694.278312828, 'NYotsprLLN5A8PxCP', {7348925: '4m0BL3po3pZ', 5971264: 'an4qpEsZvxou'})</w:t>
      </w:r>
    </w:p>
    <w:p>
      <w:r>
        <w:t>(4772994, 2578481.5024734787, 'KE', {4752356: 7618790.35249174})</w:t>
      </w:r>
    </w:p>
    <w:p>
      <w:r>
        <w:t>(1197857, 5990315.196016953, 'kLE7OfKCVu', {963368.6103558491: 2459132.5313122137, 'mDLgJ': 5199024})</w:t>
      </w:r>
    </w:p>
    <w:p>
      <w:r>
        <w:t>(9685692, 9826196.621839302, 'WqYX', {3951422: 'KYmUsoTM'})</w:t>
      </w:r>
    </w:p>
    <w:p>
      <w:r>
        <w:t>(4784602, 2155167.292996172, 'VBjfviBJg8f0wtwt', {6444049: 5757798, 2546844.0686585447: 'eiorHrQWP'})</w:t>
      </w:r>
    </w:p>
    <w:p>
      <w:r>
        <w:t>(1494591, 2546744.6079887445, 'FwRxHnlaHqen', {4594089: 8205733})</w:t>
      </w:r>
    </w:p>
    <w:p>
      <w:r>
        <w:t>(5509449, 4426734.99079852, 'AmmlMC2laQmJ', {8094999.171644196: 'xVajwcjgkCca5il8', 9511845: 8481590})</w:t>
      </w:r>
    </w:p>
    <w:p>
      <w:r>
        <w:t>(8568804, 6864649.819768607, 'ZmhTLNe4BW', {5831542: 'o49pufnuX'})</w:t>
      </w:r>
    </w:p>
    <w:p>
      <w:r>
        <w:t>(4879765, 6376922.393496042, 'oBMhjx18J0TFFn9f', {'EtuqA9jsU3h': 3584763})</w:t>
      </w:r>
    </w:p>
    <w:p>
      <w:r>
        <w:t>(1978892, 8044241.476246017, 'm0ZCOrI', {'9IHbXun6c': 2269248, 'NwYGwP8SQjWUTp': 'GXTsyCGkXxJm', 8952172: 'N2E0lmP5jwXnv', 'kJ': 2162503.368199541})</w:t>
      </w:r>
    </w:p>
    <w:p>
      <w:r>
        <w:t>(7312877, 3012465.555305662, 'EvrvoK', {'ifqXgMeOZgp0uUg0LLU9': 6056324, 3273714: 7513248.82486913, 2944692.815422082: 9277125, 5052774.4569144985: 6898989.4776013205})</w:t>
      </w:r>
    </w:p>
    <w:p>
      <w:r>
        <w:t>(1240682, 118975.88961284011, 'mz7omF', {7379186.897270681: 6177132})</w:t>
      </w:r>
    </w:p>
    <w:p>
      <w:r>
        <w:t>(6183715, 4345121.282939187, 'UH1haIm1aEVBODo', {'KtIdK': 'BVV5mF2hhy', 'tdUobng': 6059841, 925873: 'lsLSafqO7kFzTiXvK6', 5935190.588184418: 8532916.252868634, 8574121: 'lyfrt'})</w:t>
      </w:r>
    </w:p>
    <w:p>
      <w:r>
        <w:t>(4167397, 7422689.22061464, '3PEtehOiI1PgLeHV4Q', {6966936.865650383: '7mLcljz0Us0Bmsu', 'DUXJNMyQfsSYmY8wx': 724882})</w:t>
      </w:r>
    </w:p>
    <w:p>
      <w:r>
        <w:t>(5854854, 9068250.325732183, 'n', {'Ww1': 9951975, 8788127.167169796: '2drX5GCqGMyoYhgR', 'f0pNQfiPBSArfqL1': 2985312})</w:t>
      </w:r>
    </w:p>
    <w:p>
      <w:r>
        <w:t>(3181552, 6928194.608846672, 'CN1y', {3108346.523746202: 523318, 554731: 'VyA1atE6PQMHLO', 6665348.411321074: 'TV'})</w:t>
      </w:r>
    </w:p>
    <w:p>
      <w:r>
        <w:t>(9179126, 660060.2287482959, 'cXUuWBf0Uq', {7287920: '8', 'TREQp1tN7kT1fBYNMfhs': 2113805, 6236659.427089189: 5959243, 2799191: 'u6dgaXuJCsEjwwOLj'})</w:t>
      </w:r>
    </w:p>
    <w:p>
      <w:r>
        <w:t>(512556, 8406199.77713334, 'C6vKz78n', {6468657.638289951: 133323, 'By26s3kimmtgoEltsw': 'jBdXsWaBz', 2798774.2480370114: 6649724})</w:t>
      </w:r>
    </w:p>
    <w:p>
      <w:r>
        <w:t>(2334962, 3877406.0441737548, '98iJYHeKAcXj6JJ9', {5345689: 2055352.3951630725, 'xamdQzYuo3wc': 4181280.2268961067})</w:t>
      </w:r>
    </w:p>
    <w:p>
      <w:r>
        <w:t>(170474, 1785310.3515807844, '91w8J8p', {'EpLVqPmS9zocTSkAK': 8873722.278884271, 955144.6394654495: 'jEtq2I6KS63g7Qh4JoC', 7808198.955391818: 9725606})</w:t>
      </w:r>
    </w:p>
    <w:p>
      <w:r>
        <w:t>(3104832, 4282528.404324973, 'YHB', {2298459: 'y'})</w:t>
      </w:r>
    </w:p>
    <w:p>
      <w:r>
        <w:t>(3789323, 9826632.004862808, 'B6RnQ6FUxtuopu', {1468980: 2859511, '7P67dGU5X': 9945946, 'nf9fdMt7P85PpVsTdrX7': 9412574.704741243})</w:t>
      </w:r>
    </w:p>
    <w:p>
      <w:r>
        <w:t>(9784597, 2088395.443884128, 'YHPmGoAgWICwg', {8959756.899810666: 8533997, 'D8Sk2jROU9eQ0La2J': 2961084.436569685, 5660988: '08K55n4oI', 8852838: 'ttgsuk4iYP', 'xuK52m0': 4675367.052894417})</w:t>
      </w:r>
    </w:p>
    <w:p>
      <w:r>
        <w:t>(1609846, 9541300.025889337, 'NaxdIk3xE7qSjs0I', {4993375.696637015: 'xNZWaquH2W', 5053105.224326853: 'bEbVJ'})</w:t>
      </w:r>
    </w:p>
    <w:p>
      <w:r>
        <w:t>(6717330, 9605360.845030213, 'mR2', {2516719.9638585667: 1699578.1924056397, 1279369: 'dhfB', 9210021: '2'})</w:t>
      </w:r>
    </w:p>
    <w:p>
      <w:r>
        <w:t>(8125864, 6353540.033969544, '4vEqJTEwDIX', {'Gnfa9r2bc7IsFtUC2uw': '78ftpobDwGpWdfoz', 387997.3075563448: 'XVq6fbpN9n42fd'})</w:t>
      </w:r>
    </w:p>
    <w:p>
      <w:r>
        <w:t>(8657702, 8164736.864899836, 'CCzP2F0H', {'8QdW': 'GvWjXQ', 774249: 2511754})</w:t>
      </w:r>
    </w:p>
    <w:p>
      <w:r>
        <w:t>(9449106, 3392816.2051605606, '3nnANKN62l2wc3br8YM', {2784327: 1580500, 'NjTU': 'uBHHHsh', 7413536.361330672: 'qX', 'MNm5KYhPX47lw': 7392777.307648379, 1070152: 569901})</w:t>
      </w:r>
    </w:p>
    <w:p>
      <w:r>
        <w:t>(7153313, 7626466.338446895, 'EfVfSQBW0u3YKFB8R', {4062033: 1861134, 706633.900956234: 'e5kV9gtVl'})</w:t>
      </w:r>
    </w:p>
    <w:p>
      <w:r>
        <w:t>(462950, 7729092.335694503, 'Ze', {'aJfA': 5237157.633404319})</w:t>
      </w:r>
    </w:p>
    <w:p>
      <w:r>
        <w:t>(9300608, 4667582.685854871, 'aZX1tJwpeIV96ixBm', {'LY2GfaBoG8vkfuM1aB': 1892257.4664411752})</w:t>
      </w:r>
    </w:p>
    <w:p>
      <w:r>
        <w:t>(1698549, 7063552.0978108235, 'qgFZ', {5234863.200302229: 1764309, 'tycuC5D1z': 2212218.023917746, 8667141.725468805: 9478249.327344263, 4183959.9389391025: 4659886, 108206.18839753604: 7029686.057130546})</w:t>
      </w:r>
    </w:p>
    <w:p>
      <w:r>
        <w:t>(3380819, 1902822.909995615, 'iFIGmmc7j7w', {366471: 'rOccjJ7dTd', 6700882.384991858: 'xElq23', 5499553: 'ZgWdtiYxXyZ'})</w:t>
      </w:r>
    </w:p>
    <w:p>
      <w:r>
        <w:t>(1657542, 7179423.880977043, 'ZbgUWxgolnC2yg2', {7236575: 49843.3106666607, 2552322.3618524238: '7UIkbOZ8', 4332346: 'O8PnH0VuDkFaKDoK'})</w:t>
      </w:r>
    </w:p>
    <w:p>
      <w:r>
        <w:t>(8116126, 6489219.259130555, 'KgkC', {8120714.30523835: '3d'})</w:t>
      </w:r>
    </w:p>
    <w:p>
      <w:r>
        <w:t>(6996258, 4840683.5116026895, 'pFntBrJxI', {5664380: 7547420, 6301899.736377841: 8599433, 'moRNEMHPBlx2KvGz': 3421472.802756398})</w:t>
      </w:r>
    </w:p>
    <w:p>
      <w:r>
        <w:t>(2551905, 3490528.2863719556, 'XTHWMDj', {495902: 'QgnWdyK3LFu0Sm', 5655830.365255594: 1155566, 'maBNdN': '8eUcNZ8khM', 6162114.218381103: 'BEszBPzIY3wzhj', 2380272: 'BStFIgA'})</w:t>
      </w:r>
    </w:p>
    <w:p>
      <w:r>
        <w:t>(1547124, 5457143.1241661785, 'ALXijPyTHdcP40EJ', {'pNscU1vG': 4379094.471546535, 'T3GIreg0': 'kw8v0PO2', 2661764.5786028034: 9975975.262541804, 4497335.953658236: 1665566})</w:t>
      </w:r>
    </w:p>
    <w:p>
      <w:r>
        <w:t>(4941169, 6785445.508659117, 'g71q9uy56OITCq86t', {9482246.676011877: 5056559, 9060949.92377667: 987164, '0ZKh1jbKhDCaLrO5S': 654777.987742653, 5002891: 8743534.959743034})</w:t>
      </w:r>
    </w:p>
    <w:p>
      <w:r>
        <w:t>(9064957, 161901.19107703405, 'KEBUt7pHV10oI7FG', {9641845: 8517322, 8877286: 8443993, 4993851: '65BvIlYxDLvJy', 2191502: 3604084, 'lS': 1615335})</w:t>
      </w:r>
    </w:p>
    <w:p>
      <w:r>
        <w:t>(2540967, 3494021.7963346164, 'RlbC', {4510593.300584693: 2235231.098701206, '58C': 8919405, 9376794.424523901: 7584169})</w:t>
      </w:r>
    </w:p>
    <w:p>
      <w:r>
        <w:t>(8564908, 6411479.25084331, 'kxTbFgsv', {2417918.7236309065: 'LKt', 6228284.656144896: 802938, 7420994.540432796: 'GD1ftzgtFv'})</w:t>
      </w:r>
    </w:p>
    <w:p>
      <w:r>
        <w:t>(3649714, 4365559.285768984, 'NC6YHKPm2bCAsLzi', {4514492.589370127: '3Z1bnLISjL', 8190863.8607368: 3965263.1160996244, 'VD': 6704719.125382774, 'CsWsPb1NwHm5wh0qFU': 2408796.0398494047})</w:t>
      </w:r>
    </w:p>
    <w:p>
      <w:r>
        <w:t>(5064234, 7547858.914933158, 'FQve', {7731712: 7438231, 7003548.099069322: 1763323.0607628468})</w:t>
      </w:r>
    </w:p>
    <w:p>
      <w:r>
        <w:t>(202530, 9202025.210527143, 'xfN73mHGiPMGtjeo', {4747586.26803928: 'sBCRISO'})</w:t>
      </w:r>
    </w:p>
    <w:p>
      <w:r>
        <w:t>(6061228, 5059107.945000171, 'SPOS', {1823371.4259242318: 1951086, 4002217.5600330313: 481540.93667824415, 8580885.471338246: 6671631})</w:t>
      </w:r>
    </w:p>
    <w:p>
      <w:r>
        <w:t>(1960083, 295266.37367069616, 'cxO2wREpAXqQ', {8946452.539234115: 1890598.6785944274, 'kKQrPGYGdgF': 4273627, 8122044: 9488817, 'VcXnLWSuX': 7764621})</w:t>
      </w:r>
    </w:p>
    <w:p>
      <w:r>
        <w:t>(2898799, 9461761.596385255, 'kDg', {9762382.362732686: 3419463.51078102, 'bTbuIa2YO5Ie': 'tD3MbePZmZWUD7Zwf', 5385759.047830456: 9978783.742124207})</w:t>
      </w:r>
    </w:p>
    <w:p>
      <w:r>
        <w:t>(5019489, 7840061.738661493, 'z1iD', {5665448: 'HTvQM7nPqq0tB0YWwNp', 2033223: 2122636.05803959, '0Tz7H3J8F': 3436847, 4114707.030302219: 5312888, 1033657: 6777409.4907766795})</w:t>
      </w:r>
    </w:p>
    <w:p>
      <w:r>
        <w:t>(6596509, 584878.8011566363, 'yBnM', {'BIa93zMkjZmsyBt6B': 8925514, 9329363.66227095: 'savXvCrgH'})</w:t>
      </w:r>
    </w:p>
    <w:p>
      <w:r>
        <w:t>(6604021, 4517039.92559762, '4sbylS', {'7Qf0mSFPvLzfK4gmD': 8317417.205943472, 'hbKzh': 8439255.2453316})</w:t>
      </w:r>
    </w:p>
    <w:p>
      <w:r>
        <w:t>(6119496, 8540334.972832851, 'edAdaaseX9', {8668473: 5778511.423380039})</w:t>
      </w:r>
    </w:p>
    <w:p>
      <w:r>
        <w:t>(4194483, 9468628.663586859, 'AwrAaolR', {3052723.8278020853: 2566004, 'Xm': 'Hr9Gym0H3xuQm33C', 5003838.921404531: 9634444.891537659})</w:t>
      </w:r>
    </w:p>
    <w:p>
      <w:r>
        <w:t>(7844727, 1721399.4905743934, 'ZloIxmoh', {246029.77283129102: 'a8nbGu759', 6704889.416239134: 'Fua'})</w:t>
      </w:r>
    </w:p>
    <w:p>
      <w:r>
        <w:t>(26326, 3684905.6324757556, '2kpjzFQ9L3', {1659419.0595446057: 3488015, 575210: 'P'})</w:t>
      </w:r>
    </w:p>
    <w:p>
      <w:r>
        <w:t>(985844, 6728831.5337842945, 'q1JkeIs8668', {2468087: 9452413, 3162966.1660477747: 5042690})</w:t>
      </w:r>
    </w:p>
    <w:p>
      <w:r>
        <w:t>(5527587, 5955003.319563876, 'QwpDpz', {'AvGE7CmCpAT': 9312100.826450767, 3053407: 'aoxO2', 703170: 5232073})</w:t>
      </w:r>
    </w:p>
    <w:p>
      <w:r>
        <w:t>(2865268, 8908357.618842369, 'ig066Aav', {6326414: 1698233.2248219477, 4481903.434116663: 8264761.638212659, 8068638: 'GsbzaKQ1F4syrM9y5l3'})</w:t>
      </w:r>
    </w:p>
    <w:p>
      <w:r>
        <w:t>(8189243, 9900196.7798182, 'wLSrvip', {3632748: 'JKHCmkOPCNhZsdPOj', 8458684.269393785: 6095600.025635402})</w:t>
      </w:r>
    </w:p>
    <w:p>
      <w:r>
        <w:t>(8382146, 7655352.449920213, 'gNK6yF3UfhqSYoihnSWV', {'XfWOLL9bUP': 'bbUimjgpTA61', 3344202: 1967974})</w:t>
      </w:r>
    </w:p>
    <w:p>
      <w:r>
        <w:t>(2574516, 1934524.6984464226, 'k7JFQPqoRJTJcJ', {271804.86074938724: 3141665, 3465356.065108827: 5831563, 'gMSBVJ2Oe': 988727.6419303836})</w:t>
      </w:r>
    </w:p>
    <w:p>
      <w:r>
        <w:t>(5769510, 3619852.619468632, 'KclOYYprSIV9V8U', {9451370: 'dCKmS', 3052463: 7819426.526394439, 'XHbN60w03t098cI': 'tK5GYznafWakWVuyRWA', 1866790: 1684902, 3817647: 'ZvpFTLQlLPNJNK1'})</w:t>
      </w:r>
    </w:p>
    <w:p>
      <w:r>
        <w:t>(7913985, 4403579.197695711, 'EpjANQUBp8zTY6A', {5783888.070994221: 969491.1775493209, '5SWsJ2W86HtiySVPM5j': 'qBFBg8b3vsV', 4439949.831412869: 'kJJLZWzzsb4H10X', 5444881.370681488: 5130513.904978812})</w:t>
      </w:r>
    </w:p>
    <w:p>
      <w:r>
        <w:t>(2710102, 3216538.48851594, '1', {'wmKF3niosj': 4865822, 4995496.588656074: 'gOLz7nRE6oUyhETPxx'})</w:t>
      </w:r>
    </w:p>
    <w:p>
      <w:r>
        <w:t>(7358036, 6698749.655333359, 'hwPqL', {2441791: 181400, 6973943.758475497: 6154475.862757179, 21598: '9wC512DFWxYF'})</w:t>
      </w:r>
    </w:p>
    <w:p>
      <w:r>
        <w:t>(3848964, 6948283.451621919, 'fOOkRgFUZBTvvAS', {'81SYaDrfumVVKqJxj': 8274299.912029733, '4fzLX': '4vh5GUC0s', 4035363: 509698.54170051287, 'tAUcCrToiM0ufCIQhb': 6382236.1432867395, 1124646.8639853003: 'sk4'})</w:t>
      </w:r>
    </w:p>
    <w:p>
      <w:r>
        <w:t>(2814159, 1645626.2266729095, 'm4rPy6', {'w3p0ILimh': 9861817, 4296539.610183629: 6767250, 9339789.969373437: 7624066, '6f5q8pFkousS6i': 8196055, 'VFJ2zDLLQv': 'IaluJsmEPpElo'})</w:t>
      </w:r>
    </w:p>
    <w:p>
      <w:r>
        <w:t>(1852450, 5677315.259045708, 'u9EeDzH0KbS4RQFZzwHg', {6096868: 1333220.163464548, 8939989.232086258: 'cJi'})</w:t>
      </w:r>
    </w:p>
    <w:p>
      <w:r>
        <w:t>(880622, 8656097.899261704, 'CG7', {'q': 'TcUzMk7yxHprU4kgYLxr', 8977830: 7351580, 3102294: 'JLyBPvC4vG1X3XQlsqL1', 'hmlQa': 7012712.725933019, 'RocSq': 2677907.2537619863})</w:t>
      </w:r>
    </w:p>
    <w:p>
      <w:r>
        <w:t>(8083851, 4539393.007901894, 'UMfqCknMiiW8wkRQ', {6876811: 8937767.075396687, 3857232.8975773486: 5833517})</w:t>
      </w:r>
    </w:p>
    <w:p>
      <w:r>
        <w:t>(9413978, 7205571.202009815, 'P5YhSqTlNOGQZrmK', {'w1x9IAs': 8760186.94322556})</w:t>
      </w:r>
    </w:p>
    <w:p>
      <w:r>
        <w:t>(1902294, 9171349.40636527, 'nsoOm', {5819136: 7298814})</w:t>
      </w:r>
    </w:p>
    <w:p>
      <w:r>
        <w:t>(9355612, 986593.950565755, '7n534hnuW', {'pki9xIQlLAWC6nnD': 9576592, 7429498.4086210895: 'OXWiSyvJFpIEykN', 6153565.207567659: 9660837, 5373637.914993949: 2094972.1913166607})</w:t>
      </w:r>
    </w:p>
    <w:p>
      <w:r>
        <w:t>(8714914, 6538197.652511057, 'UdvpoVH4F', {8432486: 34058.69452240973, 1627955.4482566772: 3728679.104601821})</w:t>
      </w:r>
    </w:p>
    <w:p>
      <w:r>
        <w:t>(4199739, 3874530.3067311267, '5T3rpUWD', {9254579.475472031: 'hdRPINvuml9Iu93ta', 'wrzF': 8350018.63409959, 6515511.687559424: 1072933, 'vY': 5567809})</w:t>
      </w:r>
    </w:p>
    <w:p>
      <w:r>
        <w:t>(1677807, 228449.25587327426, 'OVJfXn8RKoUC', {6860626: 'IhIped8OPnVKu2NN', 5648385: 7273649, 513947.9950807091: 258886.61062099528, 3280407.024974328: 3741593, 4106708: 9892550.449194316})</w:t>
      </w:r>
    </w:p>
    <w:p>
      <w:r>
        <w:t>(3214471, 7305213.793716424, 'b', {'waScTCClZE': 1981789.4204279552, 7954842: 5286896.810930631, 'ld6BJ46exSwDbotc': 7384298.55896392})</w:t>
      </w:r>
    </w:p>
    <w:p>
      <w:r>
        <w:t>(8597195, 3280956.3547281786, 'X', {'4agBm7BFl9eTjeRqm7dE': 1931477, 6725320: 'cZ48uAcUp', 4199321: 9539274})</w:t>
      </w:r>
    </w:p>
    <w:p>
      <w:r>
        <w:t>(6327133, 9307772.731175445, 'MW', {6515594.69053817: 'B6P1aO', 'v': 4158741, 5895343: 5006587.105949086, 8203303.598939325: 'x3p96'})</w:t>
      </w:r>
    </w:p>
    <w:p>
      <w:r>
        <w:t>(2913550, 3824083.175688474, '5a38xHZ', {'YnxTywmMMolD5RtPNg': 1537721.8988674746, 6313629: 5631212, 9416295.52621777: 4300158, 6774175.330663527: 'qxcoVUNvErKpPmZeqbbu', 4308803.1726344535: 281395.234652535})</w:t>
      </w:r>
    </w:p>
    <w:p>
      <w:r>
        <w:t>(910590, 4962994.4344723355, 'yPdOMPI', {2240736.1760230027: 8355840.516671768, 'uD02oUUpWo74': 3468749, 'TP4jw1BlFi': 'ZDp0dbxoBfQka', 'agPWwSXGl': 'kXYJD5'})</w:t>
      </w:r>
    </w:p>
    <w:p>
      <w:r>
        <w:t>(6642215, 9694039.625674875, '9Itp0eOQjTjq', {7335000.10789255: 'u6IxRci', 'BXxF': 1162637.7499644058, 'jTR2IuVPByVCnlO0': 'Z4nSvGTnW1BNhaXvl8', 4267770.343732129: 'T4dh'})</w:t>
      </w:r>
    </w:p>
    <w:p>
      <w:r>
        <w:t>(4805651, 2991119.2168759727, 'FezzDniEObP80', {243112: 'iXo9UJscKm1Z', 'D3b': 7781265})</w:t>
      </w:r>
    </w:p>
    <w:p>
      <w:r>
        <w:t>(6784178, 4887734.410172916, 'ngd', {'HocDWi3J1MAta1WdH': 8035180, 'Hfc3H0uhFRWmkNw': 'DLbZ'})</w:t>
      </w:r>
    </w:p>
    <w:p>
      <w:r>
        <w:t>(3723644, 7393402.21379267, 'JIeDjHDmvzfhtJR', {3493941: 8398999.388900755, 4563958.010908733: 'kyX4cEnIm'})</w:t>
      </w:r>
    </w:p>
    <w:p>
      <w:r>
        <w:t>(1458638, 4116553.315929191, 'D9tPVfoTVZ1cxsX', {'qATt1fWal6mESvCb': 5345230, 9434575.26206835: 1352306.0906158802})</w:t>
      </w:r>
    </w:p>
    <w:p>
      <w:r>
        <w:t>(1326653, 9462839.67318499, 'zz', {879474: 5350891, 3582924.1468730755: 8198545})</w:t>
      </w:r>
    </w:p>
    <w:p>
      <w:r>
        <w:t>(7739454, 2811884.539662073, 'BOmB', {2970694.798903767: 4069934.181509226, 4450620.904141505: 'xS4pQV', 1835103: 9851322.048609925, 7674134: 439487})</w:t>
      </w:r>
    </w:p>
    <w:p>
      <w:r>
        <w:t>(5570308, 5827927.4347365005, '6FXzTyP9o', {140138: 7113768.065966297, 7051152: 4604554.952626431, 'eQLNu3Gppqm': 2621222, 2338310.80268471: 'F8E23MTRqyIyJngPXxX6'})</w:t>
      </w:r>
    </w:p>
    <w:p>
      <w:r>
        <w:t>(6406836, 344260.9149897524, 'TToHD', {2554906.5742482236: 288253, 'Ap': 'Jsx3ByEZ'})</w:t>
      </w:r>
    </w:p>
    <w:p>
      <w:r>
        <w:t>(7463367, 7372351.719421963, 'GEp1eNXh', {'BueRSYy': 5601923.31723782, 269215.5244065619: 'qptPw', 5352871: 49678.749311180545, 'm5CyNTpRFvFLBo': 'H80CbvtVg'})</w:t>
      </w:r>
    </w:p>
    <w:p>
      <w:r>
        <w:t>(808051, 8640737.086615406, 'mmDfpf', {'ZlW1z4EqXPP': 'e', 6213646: 'a0', 'rdx49m2sMy9gIZZibeG': 2415143.1498338315})</w:t>
      </w:r>
    </w:p>
    <w:p>
      <w:r>
        <w:t>(9203115, 8185278.409459156, 'DeVez4', {7641184: 877778, 8918261.74827312: 66593})</w:t>
      </w:r>
    </w:p>
    <w:p>
      <w:r>
        <w:t>(9918234, 901871.9979290924, 'DI3Mrc1OUwkyGXTB', {3574120: 4226934.019048107})</w:t>
      </w:r>
    </w:p>
    <w:p>
      <w:r>
        <w:t>(8004808, 50323.68575734525, '1sGN6h8iXjl9hqtuEBV1', {'OeU': 'QT9C'})</w:t>
      </w:r>
    </w:p>
    <w:p>
      <w:r>
        <w:t>(1318372, 7538934.267014122, '3YmM7', {2932797: 5958212, '3ifC9Gbvdw': 1586112.247542505, 2235267: 2818241.873858165})</w:t>
      </w:r>
    </w:p>
    <w:p>
      <w:r>
        <w:t>(4187298, 6708825.387355787, 'pUrmLu8yyiNAjEo', {8856100.76105584: 'rhOmfTu', 8232593.72542019: 8389467})</w:t>
      </w:r>
    </w:p>
    <w:p>
      <w:r>
        <w:t>(3263086, 1742342.1108038484, 'QGRfuNctLgTRCC', {5805425: 3440658, 1166265: 7803645, 4955148.4836372: 2144041.4057671353, 9677087.315143934: 4431597.51381071})</w:t>
      </w:r>
    </w:p>
    <w:p>
      <w:r>
        <w:t>(4311556, 7585037.531308816, 'kEti0PMIOeoO47N', {3315914.682323838: 742547.8381616668, 926769: 9945691.225123927, '9OoudzJBZtnc5HCjtUVF': 'A1Y48K7AWFqQPNByDQ', 1666799: '0mTfOqzXaYDNx'})</w:t>
      </w:r>
    </w:p>
    <w:p>
      <w:r>
        <w:t>(352689, 4460721.7266342435, 'IyoFeKBDA5a', {5197617.301319553: 'bDb8IPnFlgYPe4to6P'})</w:t>
      </w:r>
    </w:p>
    <w:p>
      <w:r>
        <w:t>(5601098, 7552635.59014691, 'wzE9j3z', {8639985: 'bMX', 470214: 4843741, 'yTC7w4Z9l': 2494190.49090268, 't4': 'UVyu8PInXqy'})</w:t>
      </w:r>
    </w:p>
    <w:p>
      <w:r>
        <w:t>(4214130, 7120232.401834263, 'yR5Goj7N', {'F6Jx3R374W7bpS': 7058065.277535672, 4425373.290147328: 'GSfaXAqdBwr0YBZ9OUA', 'RLapT': 3964095.817552509})</w:t>
      </w:r>
    </w:p>
    <w:p>
      <w:r>
        <w:t>(7809266, 2661.4430038862656, 'k4xH', {'e5yM6': 8633129, 8072121.265394876: 'KuLc2D1FemPH8KRM573C', 2521956: 'aP', 3862532.5947124357: 3133390, 3153978.9727308443: 8686640})</w:t>
      </w:r>
    </w:p>
    <w:p>
      <w:r>
        <w:t>(228842, 8053690.5067980345, 'd4Ssy84qfxqN8abxd', {3273571: 6820218.388496122, 2176547: '3WJ1mYsB2Uc8y', 3382254: 5062430, '67kXkTYGNr': 4157394})</w:t>
      </w:r>
    </w:p>
    <w:p>
      <w:r>
        <w:t>(4193861, 5661929.417257153, 'KapUf6K', {'rM6ksCjEI7jjV': 'Spakm9fyCA7BSGO6', '4D': 1643457})</w:t>
      </w:r>
    </w:p>
    <w:p>
      <w:r>
        <w:t>(9902354, 9997817.24471968, 'gM1P93wvrLe4', {584239.8910385815: 'XVr', 9712179.829603659: 4171294.0651733777, 'ab7TA9PT4xkVi7mOi1': 'hHguEWAW8M38N2wgS'})</w:t>
      </w:r>
    </w:p>
    <w:p>
      <w:r>
        <w:t>(225450, 853573.1040645711, 'kALcvW3HN5Ek', {3387600.4086357225: 'pwG52z21wP', 'O0DehXQg9oDtG': 2449283.1305678566, 4956055: 4221044})</w:t>
      </w:r>
    </w:p>
    <w:p>
      <w:r>
        <w:t>(8860509, 3073907.624767143, 'tFCOGWj6PuBNQXQg6det', {'ZFPd': 7655714, 2270643.6103056637: 479820.27316813223})</w:t>
      </w:r>
    </w:p>
    <w:p>
      <w:r>
        <w:t>(3743185, 1402162.8679206255, 'PifbPQDeermvTFK', {7588138: '9zcXCyo5'})</w:t>
      </w:r>
    </w:p>
    <w:p>
      <w:r>
        <w:t>(7765722, 399448.54823369294, 'vuEoXR422fhV', {2221288: 'gB9icMuHwpumfYLt'})</w:t>
      </w:r>
    </w:p>
    <w:p>
      <w:r>
        <w:t>(2560205, 4249892.664834317, 'AvaUjQWsw0byHrYniIAx', {'68Xrj': 3241897.4375862395})</w:t>
      </w:r>
    </w:p>
    <w:p>
      <w:r>
        <w:t>(6848211, 1261742.0763105347, 's6', {1062088: '9xSb5', 1307136.640701344: 9129827.152857859, 'Tf5CCqSS1UF': 'pXThqUGY7EF4ReiAE'})</w:t>
      </w:r>
    </w:p>
    <w:p>
      <w:r>
        <w:t>(1929057, 4947060.525494594, 'fighe', {9890455: 'nEtgOTnj6lUbD2vAFgk', 8045725: 'TyrK5a1FxSnaVcsB8K', 'z61p5ywlwTmJZ': 'y8pSFA6OHoqM', 9954217: 7137671})</w:t>
      </w:r>
    </w:p>
    <w:p>
      <w:r>
        <w:t>(2707194, 9793279.331205564, 'ZE1ZSBVvYQB3b', {'6n': 762634, '9u1a76x0KzXUwUfL': 2664982.96162069, 'gzSwbEwYPc6T4LbZOC14': '9vBF4iHTtUtZ'})</w:t>
      </w:r>
    </w:p>
    <w:p>
      <w:r>
        <w:t>(9824035, 5484981.272765168, 'W4NLRLpJoY3', {2438491.4128739755: 3035896, 1000055.2317767409: 'Tyf', 6779382: 5294463, 1730573: 'zzngAgu'})</w:t>
      </w:r>
    </w:p>
    <w:p>
      <w:r>
        <w:t>(4607213, 1204998.1594323844, 'XKl8ZoyOZdqC', {'nN0': 'TS85fVe', 'IIZ8i5VpbQl1yv': 7116672.9211855335, 9930171.503615608: 8612681.138114192, 4669107.624753405: 'r7GZOPt00hQe7o', 2532873: 4709697})</w:t>
      </w:r>
    </w:p>
    <w:p>
      <w:r>
        <w:t>(6960404, 7533965.300021561, 'xBoz', {8523593.76814083: 'X9W0pW06W7fqfA6Umz', 'UEtfyJdLQxW': '98CT72EfJnhmJ83'})</w:t>
      </w:r>
    </w:p>
    <w:p>
      <w:r>
        <w:t>(6891456, 9831136.760939747, 'QztybiTo1h2g', {3469662: 3166550, 'syc1UpB': 6407399, 7065137.75360151: 440356})</w:t>
      </w:r>
    </w:p>
    <w:p>
      <w:r>
        <w:t>(1179018, 6846782.17950507, 'nQB2', {'A2CtuOlh8Zi': 2160085, 2806878.633656353: 4012871, 7938901.43981824: 5611907})</w:t>
      </w:r>
    </w:p>
    <w:p>
      <w:r>
        <w:t>(9789319, 8210157.128226931, 'KgkIkzHNy1RBgAd9', {2541623: 'dWCWdG5', 9413253.029263388: 3525941, '06QYGHsG': 8650530})</w:t>
      </w:r>
    </w:p>
    <w:p>
      <w:r>
        <w:t>(4567295, 1328048.5440520018, 'vo6P', {1954383.8425393035: 1098846, 3607290.5088113216: 'LWQA', 'ofqeon8ntJsMukBV1wIf': 6219616})</w:t>
      </w:r>
    </w:p>
    <w:p>
      <w:r>
        <w:t>(4688121, 6569753.7605307065, 'Yb6rVc27MX', {8805290.803657915: 1108836.5211699847, '9uQ2GvCB1x': 'prVHISdNb', 'jIgLGNhnvz': 4507661})</w:t>
      </w:r>
    </w:p>
    <w:p>
      <w:r>
        <w:t>(5232961, 642751.9334556775, 'GIrIhCgjvg97', {8451948: 1519796.9450650427, '6N4lKxoYyPzdi': '2JQiCL6glGtOxiy9ZK', 2794779.9401087603: 3613198.344855307})</w:t>
      </w:r>
    </w:p>
    <w:p>
      <w:r>
        <w:t>(6931383, 5856148.898067803, 'SZSQrqWbwTpUE37lSu', {9033135: 1998881, 'pTE8jt': 2928747.700932297, 7544565.156085993: 3513438.0805011424, 1897171.764395289: 'yZlHOQNLbnU'})</w:t>
      </w:r>
    </w:p>
    <w:p>
      <w:r>
        <w:t>(9331622, 7867168.361135222, 'Wb2tTLe2HTRf5Mo', {'q08Lnt1e': 5983824.572856273, 1283291: 5616882, 'mul8H': 5971145.31263264, 'gfB8wnLr2oG': 2597175})</w:t>
      </w:r>
    </w:p>
    <w:p>
      <w:r>
        <w:t>(4180378, 9427105.111710284, '8yT2EbPlEt42VogS6n', {6420550.772040213: 5245659.6339440355})</w:t>
      </w:r>
    </w:p>
    <w:p>
      <w:r>
        <w:t>(2335145, 6176215.534624624, '25HMyrIuY', {536078.0184481151: 760417.4685398857, '1wuZ': 7261526.295129367, 'bVPYl7uN': 6245272, 'DSOMH': 8157398, 4871061.645188623: 'ydMjSfkL'})</w:t>
      </w:r>
    </w:p>
    <w:p>
      <w:r>
        <w:t>(2551873, 3715096.5705514792, '4ga8SW0L9etQDnnxWTP', {601930: 1827362.3133140139, 4473331.118630259: 9915505.304800075, 1139558.9123906791: 3021516})</w:t>
      </w:r>
    </w:p>
    <w:p>
      <w:r>
        <w:t>(5881851, 1517420.835990131, 'VNpInbXH', {'gCUuahZVhyEk2gxE35': 9359658, 1366461: 3668865, '5mMAb0akXpCs': 'CsDb0pmh8RxmR', 4041366: 'EOA'})</w:t>
      </w:r>
    </w:p>
    <w:p>
      <w:r>
        <w:t>(8074938, 8381950.979742564, '22OqA4hYshi7Ek1LkF', {'Cc27F6AOxyDV7KS': 3190152.3697481393})</w:t>
      </w:r>
    </w:p>
    <w:p>
      <w:r>
        <w:t>(5222036, 4408354.894453056, 'xQnfd9naAKALfm', {4815282: 8937572.231236314, 2986500: 154523, 7254237.03159354: 4686353.155047573})</w:t>
      </w:r>
    </w:p>
    <w:p>
      <w:r>
        <w:t>(5139657, 777340.1902378141, 'Pli1', {6242762.518610413: 1144772.0626345936, 6288429.22099867: 3582345})</w:t>
      </w:r>
    </w:p>
    <w:p>
      <w:r>
        <w:t>(6677668, 2436825.968792289, 'xXJ5CNuE', {'zrWhuIE': 'Gq7RzAUHmH3T5lQ6', 8345009.455375991: 9881030})</w:t>
      </w:r>
    </w:p>
    <w:p>
      <w:r>
        <w:t>(537057, 6314981.982406742, 'tqfw', {3935394.947415194: 6726559.009015486})</w:t>
      </w:r>
    </w:p>
    <w:p>
      <w:r>
        <w:t>(9309444, 2033100.8603118793, 'Au1Q8w7Zh', {'16F9xhwKx': '6N1vcCu7BXjTxN35'})</w:t>
      </w:r>
    </w:p>
    <w:p>
      <w:r>
        <w:t>(3840806, 382185.23875077406, 'HL3GU2fvEHqcEJiID', {9086496.517755767: 2137923, 1684244.0565862027: 4091728.819068766, '6M': 'tPFzI7CCm', 4971291: 9638255, 95107: 6319707})</w:t>
      </w:r>
    </w:p>
    <w:p>
      <w:r>
        <w:t>(5108098, 6123634.64883999, '5zpYqQKKs7V6zEA', {8457381.658427222: 'zAH8', 6697896.238534592: '9gtC1R'})</w:t>
      </w:r>
    </w:p>
    <w:p>
      <w:r>
        <w:t>(3225390, 6276094.848776881, 'VbsVA6m2uXuv', {8793099: 6705150.928233336, 'qNryrCfOIBjwosHbMDu': 1770903.1321876412, 3854018: 2348846.534086704, 2795389.0002388614: 9463180, 6060135: 'ME9v7akihPvT'})</w:t>
      </w:r>
    </w:p>
    <w:p>
      <w:r>
        <w:t>(6283804, 3481930.433529168, 'r78H3nvPoxyFJrv2C8k', {4150180.983151376: 9800394.499512445, 8763549: 2263339, 5520179: 5320109, 9817329.829926804: 2985409, 'bHAhOFd': 'D3BlyjJkhDUSZkaqpMDl'})</w:t>
      </w:r>
    </w:p>
    <w:p>
      <w:r>
        <w:t>(9966248, 4974809.982056954, '3kVZ3pgrD', {'ytcsGPztnKzxodRa34OK': 'Y', 5565191: 'uXE', 'LY19XCWFkU51UY': 'Bc2991NxTt31qDqf', 2853028: 2213135, 3067476: 'F'})</w:t>
      </w:r>
    </w:p>
    <w:p>
      <w:r>
        <w:t>(4674296, 4608943.741138792, 'qrksMt', {'FnAaxjApQK': 4608929.536447093, 'aePcS2': 400108.83626858785, 'AzwQDmpPe9KgMqGFua': 9796973})</w:t>
      </w:r>
    </w:p>
    <w:p>
      <w:r>
        <w:t>(9023964, 5146837.862916039, 'Jzm4UFi1Yk', {6790587: 386177.0125836228, 9617039: 9212462, 304546: 9850218})</w:t>
      </w:r>
    </w:p>
    <w:p>
      <w:r>
        <w:t>(5160620, 5455763.4390470795, 'E7rgObFL17kFiWHx', {1141316: 3037705, 'JZ': 2327607, '1aWaNkQ': 444935, 6579070: 'j8zozvM9sP5qT07uO1s'})</w:t>
      </w:r>
    </w:p>
    <w:p>
      <w:r>
        <w:t>(3818907, 5603442.743550582, 'JJxWLs55BI7NikEi0bqh', {'ba5xVf': 'LMx8WP4nCfctwHwy'})</w:t>
      </w:r>
    </w:p>
    <w:p>
      <w:r>
        <w:t>(8348820, 8625838.74186387, 'tVb', {'rAua': 7922784, 9586905.01097894: '48H6XNCO', '6I8nIfywOQ1KrM3xVuO': 6688524, 3174078: '79kYt'})</w:t>
      </w:r>
    </w:p>
    <w:p>
      <w:r>
        <w:t>(7114370, 7989998.304231974, 'duRvePNy6', {114945.79546724282: 4785290, 'Dum2aYamK1u4RL8uiV': '8zSSpwbz5'})</w:t>
      </w:r>
    </w:p>
    <w:p>
      <w:r>
        <w:t>(2946860, 9104266.56583264, 'vX4w', {'a': 'wK', 'XM': '2BtrRgh9tqXqEQaMNyL', 8259453: 6424471.255747445, '7K0sMnD9mgY': 4321584.314290959, 'L6': 2124555})</w:t>
      </w:r>
    </w:p>
    <w:p>
      <w:r>
        <w:t>(6570495, 5653445.747396276, '2qTS5U9WKgYQomBnUxy9', {8149036: 'qh1Ikr', 6948046: 6698681, 4053579: 'AU0lkUIDYBAZH'})</w:t>
      </w:r>
    </w:p>
    <w:p>
      <w:r>
        <w:t>(2268744, 981108.4473353793, 'vl8c', {'Exf5XOTP': 8153543.984533222})</w:t>
      </w:r>
    </w:p>
    <w:p>
      <w:r>
        <w:t>(5549602, 4665559.879165312, 'cOG4A4FnLzP1', {'C487NgQjpGNn9cOW2': 'GCAIog730uWPXBYFDyqb'})</w:t>
      </w:r>
    </w:p>
    <w:p>
      <w:r>
        <w:t>(8295285, 3216112.26302263, '0sYok', {4886295: 4808703})</w:t>
      </w:r>
    </w:p>
    <w:p>
      <w:r>
        <w:t>(5242706, 8218660.080646976, 'auRXgI64ojpGS', {6151128: 5123345, '7LLyzilGqZ': 'Y592zQX', '0KTmTb5EHpuiXPYJ': 'AfOFWYodbp', 1321650: 8679551})</w:t>
      </w:r>
    </w:p>
    <w:p>
      <w:r>
        <w:t>(5066839, 6370908.393576965, 'mmwIr4', {3955422.456710911: 'OUkjXJi', 3531338.0106014945: 9267378.691685935, 'IC': 8413185, 982776: 9170526.06277052, 352480.37810300617: 8923294.934189606})</w:t>
      </w:r>
    </w:p>
    <w:p>
      <w:r>
        <w:t>(218977, 9325254.82152538, 'y7E6d4w4UarqtM', {'0ZjPncB8c': '1yG'})</w:t>
      </w:r>
    </w:p>
    <w:p>
      <w:r>
        <w:t>(1184768, 4421826.673463937, '5PfXlqkpad', {8582475: 'flHXPHhXijS'})</w:t>
      </w:r>
    </w:p>
    <w:p>
      <w:r>
        <w:t>(6988070, 4812931.138026444, '53Kgq6CboPQnRZcj', {3561040: 'RTMJg7KEMPcwZfB96G'})</w:t>
      </w:r>
    </w:p>
    <w:p>
      <w:r>
        <w:t>(5945243, 4118286.1559502915, 'R8JC', {812583.0648473542: 3970891.2959397347, 9004614: 6153790.625630128, '5wnbMzU5bcNyijBq': '5', 1774958: 6623269, 2303149: 6331657.757605306})</w:t>
      </w:r>
    </w:p>
    <w:p>
      <w:r>
        <w:t>(1571696, 5280099.776742688, 'uuYdV5KA35DYjtiNxtGk', {923803: '1', '7NqPl3jk7s': 8534326.7289497, 1113748.4029907729: 2191495, 9646106.230989449: 9886457, 8177390.264699978: '4RMud1mpcHe'})</w:t>
      </w:r>
    </w:p>
    <w:p>
      <w:r>
        <w:t>(1444536, 6665596.626464908, 'Wl', {'4HZnk0eW9x': 7083578, 'D': 6908772.71424447, 'OEuPpXi': 'ReMHyXsJZnItK29aeQO', 2635141: 4932511.592819886, '4ryF9rmid2ptgks': 6277464.03208429})</w:t>
      </w:r>
    </w:p>
    <w:p>
      <w:r>
        <w:t>(6993293, 7921538.1520563755, 'DzQsk2', {'qS4Sdh07MxO6Id': 7697782, 'pPMiy7Rddqt8U0aE5RRt': 'Ra5QamcfHoJTruWrpgsK', 3725366: 'VxYI3Kkb'})</w:t>
      </w:r>
    </w:p>
    <w:p>
      <w:r>
        <w:t>(9376092, 2227855.396021605, '1ZD0uBZ1gzhviQwT', {935967.3778442434: 'cg2SVmhH1', 7474793: 'satulCMpcuibXzbAcB'})</w:t>
      </w:r>
    </w:p>
    <w:p>
      <w:r>
        <w:t>(4498769, 2370466.7127162837, 'ZjlA9AmTbieLxei', {'RJDHZhWK7': '3EPvYRdAXXmLUHz5', 7731453: 'Xbqnb4', 578114: 8669439.906042587, 7502161: 2509982.813911573, 'sk9qYTGJK': 'Nb59gXVo2gXZ'})</w:t>
      </w:r>
    </w:p>
    <w:p>
      <w:r>
        <w:t>(2419243, 4521710.005083472, 'qIOjnViwOoTpnXiD', {'cTFxbTkypiciAgQznVkh': 'lpjiCJTD', 9596402: 'TVMlMR', '3u8X0lNXV': 'Njlpii4', 547199: 'zGE7y921x0Kle6iCHF'})</w:t>
      </w:r>
    </w:p>
    <w:p>
      <w:r>
        <w:t>(2991036, 7970332.673380306, 'WJGXyYqWv5JrKFXcg0N9', {6861152.420550852: 'VD0IK0xZM5L0Y', 3683527.779849939: 3032748.51820619, 5320449: 8107769.265149483})</w:t>
      </w:r>
    </w:p>
    <w:p>
      <w:r>
        <w:t>(1477234, 7078644.014695377, 'XDdqdLl535AaZgarFoUu', {8807767.008958241: '4R', 2384946.953968604: 'hEHjbxjc'})</w:t>
      </w:r>
    </w:p>
    <w:p>
      <w:r>
        <w:t>(1768398, 8514964.114737632, 'kw2728E3425Xg8B5', {1728255.5385412413: 3314971.7944992087})</w:t>
      </w:r>
    </w:p>
    <w:p>
      <w:r>
        <w:t>(8117906, 1396218.8566625367, '19MyG', {'426moCg4': 'ZJ4'})</w:t>
      </w:r>
    </w:p>
    <w:p>
      <w:r>
        <w:t>(5840958, 3100827.890929511, 'nuupgBwY5ViK', {5635926.379052304: 'lr6qC9yKsz'})</w:t>
      </w:r>
    </w:p>
    <w:p>
      <w:r>
        <w:t>(6204081, 167073.59941972143, 'JAYRx4lc5ZZijc', {7439361: 4448238, 1898707.5461194247: 'a7', 5005731.542790634: 2359673.500414833, 453672.9794284633: 'iAKZdVS5'})</w:t>
      </w:r>
    </w:p>
    <w:p>
      <w:r>
        <w:t>(3076104, 3708355.483261746, 'sfdTpO7QunnNQf', {'eaxCwauPem2': 7195033.481249852})</w:t>
      </w:r>
    </w:p>
    <w:p>
      <w:r>
        <w:t>(8153768, 7664995.104259692, 'WCjrh2k', {'2866wr3Yr8cdB': 9729765.560835212, 'vLkhQENi': 'vKSoySFz', 'p4': 1856840.9326786173, 4344108.359074178: 'blmWryc8FsxyozTKLYM'})</w:t>
      </w:r>
    </w:p>
    <w:p>
      <w:r>
        <w:t>(5177894, 6475159.641135966, 'Cg2JPRexm1DzVYNc', {9992280.670184148: 123108, 5306014: 1149561})</w:t>
      </w:r>
    </w:p>
    <w:p>
      <w:r>
        <w:t>(1409667, 7519377.976764081, 'P34kz0', {5887746.035483214: 'kld9XtUQgBDroE'})</w:t>
      </w:r>
    </w:p>
    <w:p>
      <w:r>
        <w:t>(5181440, 4848802.255381578, 'lrz8SWH4iomGZa', {1213097: 441392.0011513639})</w:t>
      </w:r>
    </w:p>
    <w:p>
      <w:r>
        <w:t>(4134260, 6803784.695494137, '7rtre05V6QKuk8aeg8au', {6063074.738607922: 5606445})</w:t>
      </w:r>
    </w:p>
    <w:p>
      <w:r>
        <w:t>(5665034, 2072503.3175466047, 'tFSdAA', {5929691.737098474: 3118619, 4701248: 1124434})</w:t>
      </w:r>
    </w:p>
    <w:p>
      <w:r>
        <w:t>(5319304, 5907622.768645132, 'cyDWaPheU04VW8qn3', {7176728.454083274: 9453287.613507902})</w:t>
      </w:r>
    </w:p>
    <w:p>
      <w:r>
        <w:t>(7923089, 2137115.4141628947, 'l', {3358953.1042404384: 1862500.1201580625, 9171665.954634504: 8457215.070763534})</w:t>
      </w:r>
    </w:p>
    <w:p>
      <w:r>
        <w:t>(7500176, 452175.24292879616, 'kS0DxQyS3lCaYPzt6gQ', {'6uDFEH8KMKlLxWMiVB': 'PqFnPaCZxj', 2697026.8105765027: 7945528, 4929995.533132597: 7209137, 1508237.0501298849: 1619289.514296387})</w:t>
      </w:r>
    </w:p>
    <w:p>
      <w:r>
        <w:t>(2830979, 828953.7259702762, 'DazckHFldJFXnrGeLHhY', {5479594: 5030367.2370299315})</w:t>
      </w:r>
    </w:p>
    <w:p>
      <w:r>
        <w:t>(661514, 8870142.533722319, 'Er5oQjvJeMNt4wjUfq', {5521791.315972394: 2758045.4750209525, 'PaKLT0P91fY6D66QsQ': 5932902.78632652, 9229417: 'I', 2860639: 9021951, 1624098.8050115146: 1374386.3843032056})</w:t>
      </w:r>
    </w:p>
    <w:p>
      <w:r>
        <w:t>(1447977, 1722457.292008629, '6NR8TXcl8W9QU', {'WPiwa': 3556008, 349346: 'ZrFF8jbs8UwFoKf'})</w:t>
      </w:r>
    </w:p>
    <w:p>
      <w:r>
        <w:t>(896720, 2002432.8479138198, 'TB6', {'TVtF5QuMC': 'k7AZHDT', 'dgQebRDUIKQb89': 7945654.027974776})</w:t>
      </w:r>
    </w:p>
    <w:p>
      <w:r>
        <w:t>(2884623, 5568196.252096183, 'db5jI', {6676600.366109257: 'NMs', 5639786.592452851: 6939135.679208983, '2CE6HgwcyenW': 'dsH1U0MHbQOYXsGX'})</w:t>
      </w:r>
    </w:p>
    <w:p>
      <w:r>
        <w:t>(3097258, 7344074.642028321, 'uQ8EF4guZxWTt', {1561756: 2017120, 1723292.3303073433: 'pteavrkRbhKkzEW62', 1093680.2949833202: 1658769, 'o5T5CIw6wSL1nW0lA5e': 691057.6528361334})</w:t>
      </w:r>
    </w:p>
    <w:p>
      <w:r>
        <w:t>(4581159, 8346523.664079236, 'lE51VJX', {5480698.983494071: 1540977, '35MrLwK': 'XR90NO0n7', 1302295.2849198687: 'LLW7kilNkJx47Vtbiw', 'AZ6mdlLOSiLDLeVWy': 6061414, 5090638.225642223: 245609.73849210853})</w:t>
      </w:r>
    </w:p>
    <w:p>
      <w:r>
        <w:t>(428146, 5970113.2949968325, 'sjUZhKmil', {'qgN': 3479758.098558217})</w:t>
      </w:r>
    </w:p>
    <w:p>
      <w:r>
        <w:t>(7777676, 5351554.131327556, 'lsyra', {'HuSWb': 208660, 9192070: 5784122})</w:t>
      </w:r>
    </w:p>
    <w:p>
      <w:r>
        <w:t>(7231542, 379707.8841477219, 'Ynh3Ir', {7216988.7609305745: 6280175.746669412, 'quRRea5nwoNaf47SeE': 'EggkrhHww1mwAKB04kW'})</w:t>
      </w:r>
    </w:p>
    <w:p>
      <w:r>
        <w:t>(9630789, 9171029.206593705, 'B7Ng8j12DgRD1ruFI', {'HvnoNeNnDh3qsO': 6248998, 466221: 345862, 4125122: 3764210, 2282768.7353457627: 4803530.786000598})</w:t>
      </w:r>
    </w:p>
    <w:p>
      <w:r>
        <w:t>(3006045, 3156584.098450829, '8UrUa', {5825878: 'cemLBLge', '9UkiRZhkibTW': 'BTvCXrrLFaJogxrta', 3853698: 7104391.673551515, 'CcBNSwtPhdXZHe2': 146878, 'Rhjq5': 3422529})</w:t>
      </w:r>
    </w:p>
    <w:p>
      <w:r>
        <w:t>(4256509, 380932.9481224566, '4Qidel', {8177718.170171603: 6273214})</w:t>
      </w:r>
    </w:p>
    <w:p>
      <w:r>
        <w:t>(3790161, 7992866.647280684, 'Q5A7f7VEEij', {3829734.5297550336: 3124617.6413441417, 'WNH3NJgDEkasGA': 'H6jsb5mUeH', 8984457.124173695: 7383914, 'nwJ': 601758.9714694038})</w:t>
      </w:r>
    </w:p>
    <w:p>
      <w:r>
        <w:t>(4932967, 7932631.195589367, 'vn1etTZC82MYJVI4Z1H', {3842994: 'pB929iE085CI', 271992: 9872282, 8313648.217596169: 318698.6929376423})</w:t>
      </w:r>
    </w:p>
    <w:p>
      <w:r>
        <w:t>(4441666, 5929524.3502525175, '5PoEnr2AWGgW4vmrnWm2', {'omDEGS4PXXXv137MDeXj': 9711661, 1273171.9306989275: 6314876.370582251, 344887: 5603201, 486109.80309512053: 'zpzaf4TIVw'})</w:t>
      </w:r>
    </w:p>
    <w:p>
      <w:r>
        <w:t>(5195067, 6957392.625899929, 'C0S', {7716341: 3601526, 6061122: 736554, 8297162: 3214515})</w:t>
      </w:r>
    </w:p>
    <w:p>
      <w:r>
        <w:t>(907537, 9217435.978437068, 'gnb54', {7868123: 'Clx1IDM'})</w:t>
      </w:r>
    </w:p>
    <w:p>
      <w:r>
        <w:t>(736855, 532447.2100741562, 'G', {'1PpDNK1jUi': '9Gb', 'm': 3557922, 'BFZY3': 1775720, 2614400: 'GN9ygi3'})</w:t>
      </w:r>
    </w:p>
    <w:p>
      <w:r>
        <w:t>(8149750, 7805335.186779929, 'uBZ2twuHrhJY', {'4VUa7M1LOrzKcyNqvc': 4929929})</w:t>
      </w:r>
    </w:p>
    <w:p>
      <w:r>
        <w:t>(8152077, 6749782.355702936, 'ZLmIBVwWN2w', {5517495: 8032154, 9654800: '5AKRxKbnB', 'JijbOab': 'vr2xiAWjpw', 'mquR': '04OBdOpcJ8BZjt49Aom0', 3158958: 9141007.310977649})</w:t>
      </w:r>
    </w:p>
    <w:p>
      <w:r>
        <w:t>(1425005, 757411.9623139619, 'ABtQdv', {'EDDfr': 5510927.901196392, 'V7e5': 77991.10323031711, '0F2silLzvgoKw3': 6868503, 1218668: 9023741, 'O3c': 6722350})</w:t>
      </w:r>
    </w:p>
    <w:p>
      <w:r>
        <w:t>(6816733, 7363700.827986338, 'Mqdgfd9CFGT8eP1DV', {4804352.503594443: 8859305, 7379071.033376679: 5416433.936068806, 'N2UCgRmE8s7h0ZYKe': 1399366.8926088354, 8498688.10663438: 5170489, 1222270: 8893471})</w:t>
      </w:r>
    </w:p>
    <w:p>
      <w:r>
        <w:t>(1265175, 1589472.271608473, 'zu8r7t', {1688686: 'M3XjS1EXgS', 4967849: 'S3XKp', 3015131.7726935735: 6505038.197981166, 830217.9691906486: 5661383.264292009})</w:t>
      </w:r>
    </w:p>
    <w:p>
      <w:r>
        <w:t>(7686760, 3814564.527337452, 'empgrXStikSTa5nuqy', {4474849: 5237703.368617398, 7085374: 9490607.293968318})</w:t>
      </w:r>
    </w:p>
    <w:p>
      <w:r>
        <w:t>(4733881, 8829903.211560098, 'm8GYkw7', {4743533.48110897: 'U2CUN', 8368681.218153642: 8740111.562297372, 4470651: 3540285})</w:t>
      </w:r>
    </w:p>
    <w:p>
      <w:r>
        <w:t>(9224398, 8110092.645048729, 'Mv', {259126.73567032086: 761463.3085910749})</w:t>
      </w:r>
    </w:p>
    <w:p>
      <w:r>
        <w:t>(6760069, 5551741.485818251, 'lna', {'DvIEhavS0Jfz': 2528257.700157348, 1772614: 'f346eF4pVEf', 'wUydxBS3AZW6pL2VFR': 831246.1315690967, 4851594: 2472102})</w:t>
      </w:r>
    </w:p>
    <w:p>
      <w:r>
        <w:t>(441497, 7188852.681041612, 'AaOfNs', {'S': 1778189.999147758, 903260.1949660413: 'RBKziml'})</w:t>
      </w:r>
    </w:p>
    <w:p>
      <w:r>
        <w:t>(5553646, 9327915.45883534, '0pxFWJZIHxV0cl4qa8i', {'zGxaaMxAA': 7531593.35337931, 1043710: 1339601.2357520936, 108535.10960654789: 274973, '8lnvfgik6Lw': 'IG3THw1D0ABCMLV2FI4', 'YCt1hXdTSTiC4FQ7vigm': 2864866.4109424413})</w:t>
      </w:r>
    </w:p>
    <w:p>
      <w:r>
        <w:t>(1173042, 4688523.642501323, 'J5Q4H8O066Cpcwn8ODM', {9610675: 'HJTPOd6UK204'})</w:t>
      </w:r>
    </w:p>
    <w:p>
      <w:r>
        <w:t>(3291753, 6659946.739997812, 'UnvEPVx3cnDP', {8186007.298968714: 'eBBmHzG40uyVI0p8K47d', 6517143: 7764446.285010681})</w:t>
      </w:r>
    </w:p>
    <w:p>
      <w:r>
        <w:t>(1706573, 3037132.567448199, '0oVt5rEoFfP', {'NtlukTgpyN5hnPcuKp': 5077323.904943265})</w:t>
      </w:r>
    </w:p>
    <w:p>
      <w:r>
        <w:t>(7886229, 7748521.894846392, 'E7ZnlJu2', {8506855.46638591: 7115279})</w:t>
      </w:r>
    </w:p>
    <w:p>
      <w:r>
        <w:t>(7525533, 8097586.091560918, 'ghwFhbjhJnTUHH', {5048428.785559533: 'pnBBehrY43jg2A'})</w:t>
      </w:r>
    </w:p>
    <w:p>
      <w:r>
        <w:t>(9381039, 5391421.2540066345, '272uPnROVLuA', {6517745: 5231181.900151455, 619413.7090921004: 'O1Uv3UIquexAGlf', 9065514: 7866670, 'ctDCtEqmNmk2': 5253967.410100615})</w:t>
      </w:r>
    </w:p>
    <w:p>
      <w:r>
        <w:t>(8659011, 6253166.965299824, 'BvKXzDdNnmTnY1UNKH9', {1878529: 8141770.676318007})</w:t>
      </w:r>
    </w:p>
    <w:p>
      <w:r>
        <w:t>(6404017, 4412267.154573936, 'eYTvGvvr4Px129', {'6': 7099615.627969444, 298860.3067412876: 'r4VnD8mTo8x', 276321.5330910884: 572064, 24823.88272183833: 'fPzTzm7'})</w:t>
      </w:r>
    </w:p>
    <w:p>
      <w:r>
        <w:t>(7169388, 5551655.60457714, '2ESRySbkEM05bY6Um', {9098971.821934845: 'rzSuy9L8PwrRjZ9tlY'})</w:t>
      </w:r>
    </w:p>
    <w:p>
      <w:r>
        <w:t>(7662464, 450244.4581186105, 'iVQFGPk98qQi8mN2S9X4', {2075043.2040000034: 3352689.7996528004})</w:t>
      </w:r>
    </w:p>
    <w:p>
      <w:r>
        <w:t>(4826477, 6801054.205152995, 'G', {'CgxQa7Xgb737r': 4951797, 168100.76736522018: 'wdue3YY7', 4080036.967452693: 'BDtFJx3K9bz'})</w:t>
      </w:r>
    </w:p>
    <w:p>
      <w:r>
        <w:t>(7949685, 2834162.923035264, 'Eld', {'EqTFg9w': 173019, '5fYRUwQnjd': 3335324.8691317826, 'kKYfifD37Flu': 'qbYZ6uyw', 629659: 6598209})</w:t>
      </w:r>
    </w:p>
    <w:p>
      <w:r>
        <w:t>(2279023, 8038937.553852267, 'TS8X9J', {9284856.902680032: 1317762, 4729777: 4599145, 5940976.4484034795: 'A61E4PJY29x'})</w:t>
      </w:r>
    </w:p>
    <w:p>
      <w:r>
        <w:t>(1066970, 1751160.2819066409, 'IWH5xhNzr3Vn', {'rK5STFCoZHOcjs8gFDG': 5603771, 'dBAyuJeFL': 6855731.78930918})</w:t>
      </w:r>
    </w:p>
    <w:p>
      <w:r>
        <w:t>(9330987, 4427316.541104574, '4iAavv7t3J', {'6vE0O3ltOG': 4802633, 'sYzAfHfp0C9gx': 7882584.524403747})</w:t>
      </w:r>
    </w:p>
    <w:p>
      <w:r>
        <w:t>(822559, 1745839.4050761329, 'a48gH0nHpBdxVg0n', {852883: 'ScUjXlP6vDiA', 'YzZ2xGC51Xbke8flbN': 3871877.0688332184, '5nphoM9FejPnitciLFK': 9394220.796794582})</w:t>
      </w:r>
    </w:p>
    <w:p>
      <w:r>
        <w:t>(7682077, 8697243.832266696, 'MRZB9qkC', {2517146: 4743283.383731246, 921332: 'TgfQHSzl2amaZqeiCGKV'})</w:t>
      </w:r>
    </w:p>
    <w:p>
      <w:r>
        <w:t>(9098189, 2817005.3425284447, 'MPG3O5E9anljxk6C', {3361114.8829028583: 'Y'})</w:t>
      </w:r>
    </w:p>
    <w:p>
      <w:r>
        <w:t>(9010631, 2987301.6586009525, 'w3BLvQ0qcsnjP6W0', {4114299.3312095: 1436436.0734688342, 8102295: 627488.47836117})</w:t>
      </w:r>
    </w:p>
    <w:p>
      <w:r>
        <w:t>(6969915, 5133397.193646523, '0eZ5ryEHU4K', {'ufbdAGiUxRwOwam': 'lkNy0OJShQwVTG', 8838285.97496087: 5904407, 743805: 6396952, 1467450.1446363253: 1577771})</w:t>
      </w:r>
    </w:p>
    <w:p>
      <w:r>
        <w:t>(7959206, 638442.3721585253, 'hMi', {6591136: 'hTXXe7EMigu493OxTMLj', 'F50iAeomTgB6kNRHm': 2535152, 2652397.348254971: 7684391.768327923, 3207943: 5492219.665012001})</w:t>
      </w:r>
    </w:p>
    <w:p>
      <w:r>
        <w:t>(5030386, 9914939.069387207, 'Moz1Ob7SvX', {'VlznwkJtIJUMqz': 'luhHGED', 9260874.302659146: 3820728, 5571915.567723123: 'qN6c2e1hAcgzmR2DTR', 1204873: 3288531.558247726, '9AuOA': 'pnhWQ8mOhVBQlAeubO'})</w:t>
      </w:r>
    </w:p>
    <w:p>
      <w:r>
        <w:t>(5963362, 3841543.8132608715, 'FdZDH', {9012336.101797363: 'RpCFRtYg6GzzpIQx6JsN', 797494: 'o8s0pk', 'l': 5807129})</w:t>
      </w:r>
    </w:p>
    <w:p>
      <w:r>
        <w:t>(7157314, 2527608.3747730316, '7Nao5Lq', {'DIH7jymALfwTHZsff': 2908323, 1285753.4241495982: 9168968.832977114, 2766793: 6706756.656113168, 5786871: 4314918, 'Op': 'B7E81RVc'})</w:t>
      </w:r>
    </w:p>
    <w:p>
      <w:r>
        <w:t>(7962105, 8555247.98372696, '9dztSba', {'NGIqtt6': 7771293.650054949, 'tyM': 'MdgYhQLvLMuyUURd'})</w:t>
      </w:r>
    </w:p>
    <w:p>
      <w:r>
        <w:t>(6019631, 9643344.13092048, 'yB', {5329804.266173663: 2971757.2676472147, 'K7SOuwa': 1253458, 4431631.630396212: 1514258, 5836359: 'MgPa4swRyKItxe9L'})</w:t>
      </w:r>
    </w:p>
    <w:p>
      <w:r>
        <w:t>(2839048, 578425.3041668886, '44EMXLT7', {1517834: 3665817.993516326})</w:t>
      </w:r>
    </w:p>
    <w:p>
      <w:r>
        <w:t>(1008865, 1041007.9910316484, 'y', {6302055: 6181723.199978097})</w:t>
      </w:r>
    </w:p>
    <w:p>
      <w:r>
        <w:t>(3538827, 3481903.0974388123, 'DH1AVyAjl3cu', {5918724: 6103575.13566749, 'j1hmtpFpjQ0KRPF': '2Iv7tXAsnD', 7472679.7577402815: 'qtShuEG1iYPvLIz', 6681492: 5438332, 1200551: 'c0jw'})</w:t>
      </w:r>
    </w:p>
    <w:p>
      <w:r>
        <w:t>(4560529, 8449575.852028314, 'wdcxjzVhBQl', {'mjpY8o7DK7rYnN': 2598345, 6402513.517722007: 'BBOXLUlePFFlEcXadSg', '9dA2ldHaE1Fem': 9768447.387122441})</w:t>
      </w:r>
    </w:p>
    <w:p>
      <w:r>
        <w:t>(4545016, 7423989.142927855, '7', {7246242: 'OwYF5thkV15'})</w:t>
      </w:r>
    </w:p>
    <w:p>
      <w:r>
        <w:t>(972994, 3586815.614544805, 'hhwAk', {6125925.739597497: '3RJ5kpgBGUmtIUF', 'dgljBQ7MSEFuzWdE': 'ugGT3kEF'})</w:t>
      </w:r>
    </w:p>
    <w:p>
      <w:r>
        <w:t>(5567061, 6349242.282587945, 'lOBGADhust21d0T', {2558033: 8704553, 876332: 'lOoymQ6y0XSC9f1oLvr', 'fTZiMoF': 'ASPmvx', 4140691.159930172: 3808350})</w:t>
      </w:r>
    </w:p>
    <w:p>
      <w:r>
        <w:t>(9959809, 3544888.0370482784, 'auyXpDJ5juVFq6Gi', {1688931: 2639972.1526435306, 9737422: 3447807, 4810560: 'aRwvg', 9415304.764454823: 7864267, 2699219.5200389647: 6074746})</w:t>
      </w:r>
    </w:p>
    <w:p>
      <w:r>
        <w:t>(9620272, 4194995.438911515, 'VzBYyzgafHHxoU', {'wyLyIHW9lPjbv3e3RL': 'BZDLgVhCxrx15g7D', 7674221: 604133, 4967899.916846008: 2669660, 947432.0397598268: 'H', 8409698: 'gJf59ZZ1oCd1vXvUshG'})</w:t>
      </w:r>
    </w:p>
    <w:p>
      <w:r>
        <w:t>(1448176, 3983242.9232232803, 'djawQop', {1979166: '679VPwuqf3CCTA3Zv53T', 6800348: '1hjEOjXudpwXZ', 2748571.0347702354: 1984750.4622992508, 6523560.032395048: 9542666.269818101})</w:t>
      </w:r>
    </w:p>
    <w:p>
      <w:r>
        <w:t>(1383227, 5146832.513176464, 'UabVS2mddz', {1633676.1635335917: 7052208.106113397})</w:t>
      </w:r>
    </w:p>
    <w:p>
      <w:r>
        <w:t>(5348555, 7311955.41898985, 'Ar0Is8c8LTO0tt9Txu', {6487324: 6566512.064040648})</w:t>
      </w:r>
    </w:p>
    <w:p>
      <w:r>
        <w:t>(6435382, 4621236.766239395, 'dyfr9H9', {'RPUOFExlNJXCGid': 'Ud2ljhIeQ8Dnb7vLi', '4hHVnpwnXm5U': 8353390, 9832133: 8603396.047003591, 8065176.858364826: 17596.568783169176, 1518088: 7635028.628296202})</w:t>
      </w:r>
    </w:p>
    <w:p>
      <w:r>
        <w:t>(8964358, 6245960.302822508, 'tbEFQ4yNEPIw6w8Rrn', {'CUfC0j9juPGkkYS': 'h5kXCSHh6HVf', 630516.3752176535: 'wPgKgCDH', 7795144: 5437819})</w:t>
      </w:r>
    </w:p>
    <w:p>
      <w:r>
        <w:t>(1610855, 5287825.979533795, 'qnM2N0uzY2267cm', {3035465: 9408740})</w:t>
      </w:r>
    </w:p>
    <w:p>
      <w:r>
        <w:t>(7039863, 4792267.022270638, 'zhb', {'UOvW4JVfgIeu': 'BbYN43ZGfevHnrMzAjqA', 'VHZtvZ': 5734843, 4168327: 1563197, 9968647.32769454: '7rMnGASIzexK'})</w:t>
      </w:r>
    </w:p>
    <w:p>
      <w:r>
        <w:t>(7416179, 4940398.711012108, '2mn', {4542149.492548196: 'RPFwqmH13084v'})</w:t>
      </w:r>
    </w:p>
    <w:p>
      <w:r>
        <w:t>(4309804, 4728735.60746353, 'WTD4Y0PvW', {9983703.20471389: 3654163.0579472063})</w:t>
      </w:r>
    </w:p>
    <w:p>
      <w:r>
        <w:t>(8929435, 3546675.5195285603, 'y6S', {'KCc': 'Uf15FspU9Pgl6H39a'})</w:t>
      </w:r>
    </w:p>
    <w:p>
      <w:r>
        <w:t>(8975023, 3852178.4454490417, 'c', {'qp79Ob': 392387})</w:t>
      </w:r>
    </w:p>
    <w:p>
      <w:r>
        <w:t>(2207762, 2870100.1119589475, 'sW2xEkeK0Qh4t4PAp5', {'XaNqyDV98y7fXiv5a': 9925934.802626004, 'pqjEb7fLU4YOEDd': 9385094.486760853, 'S': 6137669.727666466, 'B': 's4exYeCH2O2it'})</w:t>
      </w:r>
    </w:p>
    <w:p>
      <w:r>
        <w:t>(3465231, 4825371.852303106, 'DDUZ4T', {5718497.142748732: 8143985.841049747, 'YQLfKpqp0gD7p5hJ3': 1594141, '1RlekeLJspZ7FrKTUh': 9343736})</w:t>
      </w:r>
    </w:p>
    <w:p>
      <w:r>
        <w:t>(5717332, 1353162.6200901093, 'l447kDwB', {'WcOyxmsPEMWW6TQZMOIe': 6692364.924697659})</w:t>
      </w:r>
    </w:p>
    <w:p>
      <w:r>
        <w:t>(3699511, 3292954.305023582, 'AmZikcPCi14H4', {6155087.784002823: 1841489.6678879887, 'c96Hhc3n': 6885279.336527398, 1247283: 'LzHBvXkvHcbwsMOA'})</w:t>
      </w:r>
    </w:p>
    <w:p>
      <w:r>
        <w:t>(4638027, 7321938.5428111665, 'J1qrSQxCsth5fWk229', {1173512: 7888055.521960808, 8127731.034740348: 3761129, 'PT4PRrR': 3776080.0969374})</w:t>
      </w:r>
    </w:p>
    <w:p>
      <w:r>
        <w:t>(3621840, 8679705.974188, 'p8ccc', {5858982.0388295: 9916703, 3131050.791630753: 7938950, 'oVAT1b73CJ9Z': 3549566.339170777, 'IymlhuFw73Zpe2jhzHek': 'z48Z9'})</w:t>
      </w:r>
    </w:p>
    <w:p>
      <w:r>
        <w:t>(9672675, 9399667.721290203, 'LOiIw', {2287614: 9135162, 7398746.686601426: 3988005.9960661507})</w:t>
      </w:r>
    </w:p>
    <w:p>
      <w:r>
        <w:t>(7769992, 8761878.675438456, '4BYHGaqR1zmpn3L', {3121123: '0oSqnYF3UYQpXOu', 1789139.9777753148: '30gDM8QL8Dz5Z6', 5398495.178984477: 'n1hS52Yu39K', 'NTvtUK': 6005915.044553838})</w:t>
      </w:r>
    </w:p>
    <w:p>
      <w:r>
        <w:t>(3153136, 7387042.267615332, 'yVbkLLOOLmdYl', {4173678: 8470985.066112569})</w:t>
      </w:r>
    </w:p>
    <w:p>
      <w:r>
        <w:t>(4746826, 2592472.089333575, 'd', {5928564.216122746: 2483854.0529983765, 2396877.9364258596: 5534432.328599883, 5163951.2632073015: 3143531, 6581394.663118119: 6814934, 6121094: 'WheZgRvgMagomPkOjd'})</w:t>
      </w:r>
    </w:p>
    <w:p>
      <w:r>
        <w:t>(7735507, 6008305.714540202, 'm6Bi2PD', {'QXzK7': 87026.91824326591, '0BRVb': 'mghXiEOy', 7831899: 6762129.345019452, 5441253: 182669.2620683712})</w:t>
      </w:r>
    </w:p>
    <w:p>
      <w:r>
        <w:t>(3712885, 3760087.5392834865, 'lPt8EOqzYF', {'tIt8gL8fYnU94w1qeH4': 5259760, 'vv54pqS': 'jy9FnWvBrK', 'UbDS10hrJez5aD3bMFiM': 6145668})</w:t>
      </w:r>
    </w:p>
    <w:p>
      <w:r>
        <w:t>(3345887, 8324613.699957719, 'uhQPSuew3GBn4PVO9', {'uFtVCoKNq': 2431066.318926528, 's5X11CT4SMjwG1n': 4431638.586514442, 8761386: 1917684, 3682934.5528249834: 4391450, 741019: 'yqKtUL29WZYDn'})</w:t>
      </w:r>
    </w:p>
    <w:p>
      <w:r>
        <w:t>(8381705, 6817198.158050371, 'Q7kgbfk0vpsrpGkEznG', {5216753.556159908: 'ObBPo7tusT9M9'})</w:t>
      </w:r>
    </w:p>
    <w:p>
      <w:r>
        <w:t>(2925596, 158270.1967015998, 'C5WiD', {6199105.418673343: 'zy0PI8UsF'})</w:t>
      </w:r>
    </w:p>
    <w:p>
      <w:r>
        <w:t>(3020193, 2624457.137232369, 'vju6J', {8409512: 421605})</w:t>
      </w:r>
    </w:p>
    <w:p>
      <w:r>
        <w:t>(1240573, 432776.9070133913, 'QBkNDOyIMdKwuNVxMV', {6353748: 2884193.4832548522, 7119826: 'Z0n7qagwEB1Fbs07Z', 1007664: '5ShkYPu8p', 'dFhUUuSl47G': 3659082.51443558})</w:t>
      </w:r>
    </w:p>
    <w:p>
      <w:r>
        <w:t>(181286, 5762549.042407248, 'CO9lBQ9D', {3503191: 3543072, 'Mm3GF1ra8oL': 4115023})</w:t>
      </w:r>
    </w:p>
    <w:p>
      <w:r>
        <w:t>(3790738, 8238639.745461577, 'kxaR3NRfJzm6', {5495844: 'VgLCEdbPI6JMtJ00aS', 'bsfTLF7TKcrHFPH': 'Z', 'DVcyWSeqzYolyy': 5817644, 5204653.744789104: 'V9BlFBAAIz3hPmmUR', 8296295: 9682252})</w:t>
      </w:r>
    </w:p>
    <w:p>
      <w:r>
        <w:t>(5216059, 2259038.1174838427, 'ExuP3AaydWXusP6cwQ', {2887003: 6622584, 8833662.277846854: 'oJa5lsysxwjj4', 541043: 5106689.9884727765})</w:t>
      </w:r>
    </w:p>
    <w:p>
      <w:r>
        <w:t>(6113058, 9605416.430356512, 'L', {3365508.997581959: 'MBfg5Y', 4020256.5420632586: 3331145.8728793133, 'wrPh213iMX': 2554250, 3177345.446407397: 'dfL3rMRWMaMCki'})</w:t>
      </w:r>
    </w:p>
    <w:p>
      <w:r>
        <w:t>(1263304, 4144583.428477681, '5f', {8674310: 2847316})</w:t>
      </w:r>
    </w:p>
    <w:p>
      <w:r>
        <w:t>(5601733, 7324732.207014256, 'RU1Sp16HutN', {'DeQawtIuxtgXz0dnAQEp': 2068360, 636177: 3009040.0890588807})</w:t>
      </w:r>
    </w:p>
    <w:p>
      <w:r>
        <w:t>(5394531, 7993937.597487003, 'zQeSWKKPl', {4380377.154496097: 308335, 5871961.356266099: 1308452.5893320676, '9ByIZRzC2': 9096508})</w:t>
      </w:r>
    </w:p>
    <w:p>
      <w:r>
        <w:t>(2449874, 9771201.412696991, 'hcQRV0FrmPfIKm8ouLeI', {3085566: 4539546, 510005: 'vTy1e5QyGn5qAS0ar2gp', 6025820: 1308413})</w:t>
      </w:r>
    </w:p>
    <w:p>
      <w:r>
        <w:t>(156642, 7697741.135135474, 'Nvzwx6S6NDWMBUFrQ', {7390711.808258949: '19', 'N7So9cifbz7yuQ0': 532605.5664241513, 4134439.649515357: 969285, 6870758: 'pFEldHElvvpYEu9WwKH', 3320844.5255057593: 1342631.806562996})</w:t>
      </w:r>
    </w:p>
    <w:p>
      <w:r>
        <w:t>(9764739, 5036990.63397121, 'BF599C3BJvYg8hmL', {9983764.505414886: 6656384.157757146, 2967461.783677324: 7624133.349807251, 'yiakan1W0BAX': 4798734, 'y3x1lpxYZFVpd9': 6956511, 6097537.9466452: 5525873.749357435})</w:t>
      </w:r>
    </w:p>
    <w:p>
      <w:r>
        <w:t>(234735, 6183616.805904362, 'POM9dV', {7938609.004026058: '1SCRBzmuNlg', 5095373: 9185915.539650152, 2101769.3056972497: 5666416})</w:t>
      </w:r>
    </w:p>
    <w:p>
      <w:r>
        <w:t>(4460375, 2855778.039796838, 'iMIr6QgnlPHl81MYmy', {8682557.855013987: 9339056, 'DgITHkaStGkf': 7236131.824988882, 4012835.2704453664: 8718195})</w:t>
      </w:r>
    </w:p>
    <w:p>
      <w:r>
        <w:t>(2899103, 5698617.673603945, 'rRcBH1Th', {3386297: 'KSiV1WLCgkLOe', 1073329: 'kW5HB6WUWRAcMAwbHsS', 7795262: 215423.01837988553, 'mj3qVVp': 6407773.957707334, 'Z7WEV43NZWJqJh': 8597903})</w:t>
      </w:r>
    </w:p>
    <w:p>
      <w:r>
        <w:t>(1417856, 9090172.40030679, 'pk', {7638256: 5410188.100126995, 938166.9792332815: 6841279.791602593, 5395253: 5512540, 5121125: 4355068, 'k0M0zZE11sMC7OQ': 4940920})</w:t>
      </w:r>
    </w:p>
    <w:p>
      <w:r>
        <w:t>(673743, 4366737.422200437, 'tT79t7fDXPkgc81NkAYW', {6161302.957984398: 6446530.219574041, 1729471: 'HebOvjsGk', 6034799: 4630008, 5867354.739380329: 4794680})</w:t>
      </w:r>
    </w:p>
    <w:p>
      <w:r>
        <w:t>(6837341, 3735988.935950032, 'V1BWU4de17cy9K0', {4383847: 'tW52mi'})</w:t>
      </w:r>
    </w:p>
    <w:p>
      <w:r>
        <w:t>(2174301, 3500988.491275445, 'dps9QPbSBiA2', {8821685: 'VHZ'})</w:t>
      </w:r>
    </w:p>
    <w:p>
      <w:r>
        <w:t>(6678442, 1184029.190594479, 'aC32LhvU37zGHq13K', {8867636: 4689289.506950633, 'KHJoVCSo3S9dgjjRS': '7qL9viZf67'})</w:t>
      </w:r>
    </w:p>
    <w:p>
      <w:r>
        <w:t>(1972828, 9602331.079708088, 'VfCmA', {'DC6LeMJp': 1345693, 352381: 1103620, 7452074.095704993: 1855687, 4817528.651499746: '9ghGpK4Ohj6KidQ'})</w:t>
      </w:r>
    </w:p>
    <w:p>
      <w:r>
        <w:t>(3280380, 929715.2042153511, 'gjOF7P26blCsr', {5598330: 9473917, 2486994.9596925136: 2414645.102140047, 'woOZLyAzmJcC35j3': 3884898})</w:t>
      </w:r>
    </w:p>
    <w:p>
      <w:r>
        <w:t>(7796837, 5345612.595681547, 'vRszkJndMiTFKpiR', {'ktokVsUc4oFT5BW9': 185646.68604633238})</w:t>
      </w:r>
    </w:p>
    <w:p>
      <w:r>
        <w:t>(857441, 2067438.0125532388, 'Mb1s', {4233794.442122285: 'MauEWc1AFIjSZTHC', 6507313: '9wR715', 258895.8892034121: 7937159, 501358: 2362239, 2263698.6046111784: 3784680.1629344597})</w:t>
      </w:r>
    </w:p>
    <w:p>
      <w:r>
        <w:t>(369079, 1426395.017769805, 'DB32mOMo1', {'ZAub3kFPG8XD7': 't8', 'XbmsSYccnNLw': 4527238, 8533195: 'x4xs2Pi1rkoLKQ64'})</w:t>
      </w:r>
    </w:p>
    <w:p>
      <w:r>
        <w:t>(1326741, 978319.6658136828, 'w52ogFX', {'I': 'yLn8DXovde'})</w:t>
      </w:r>
    </w:p>
    <w:p>
      <w:r>
        <w:t>(7364598, 9298456.831613073, '7a8jHY6L57KCSV', {'l7udp27uWuJfY4xJf9': 3999403, 4242696: 'Bje7XdU'})</w:t>
      </w:r>
    </w:p>
    <w:p>
      <w:r>
        <w:t>(7719535, 4583831.344459124, 'CmFV7ueIm40xPWov8DSQ', {'lKuirJmbhnr': 'sknS9cDtC', 4132679.2828221093: '5HIhLhGxzEIHIlnPO', 4369750.760939374: 397550.69530624134})</w:t>
      </w:r>
    </w:p>
    <w:p>
      <w:r>
        <w:t>(275315, 4227095.939299617, 'qZiz90lmJsdL', {7807059.624350646: '2wUhylyBquuIF1ZN2', 6226537.3489982: '0z', 'pYbWEQMl': '6Ei4yyeT', '6Qm': 9478726})</w:t>
      </w:r>
    </w:p>
    <w:p>
      <w:r>
        <w:t>(3559766, 3705457.914548146, 'Vl2fcCZ5MspFCTubC', {'vvvQN': 'wIJhEqQmLFxLI6ZuqT'})</w:t>
      </w:r>
    </w:p>
    <w:p>
      <w:r>
        <w:t>(2383183, 8634804.425716333, 'mc3yb9u', {'IEm9FXCb7xwblsv03': 29338, 'vkI9JiYHfHuzpu': 6010905, 4518408.263645444: 'oZur8ul4', '4NS55lVz3DQcM5lN6e7': 'Q9yTuCa', 'pPP05sTW3GSm0': 4580077})</w:t>
      </w:r>
    </w:p>
    <w:p>
      <w:r>
        <w:t>(2029379, 2511330.4643126954, '3d5Zz2K8j', {'DgkrhkVK0OQtas4tjg': 77357})</w:t>
      </w:r>
    </w:p>
    <w:p>
      <w:r>
        <w:t>(6671749, 868570.7285383448, 'fFmbtX2xFPtwMDDcVO', {'gNUXcpjb': 3458274.5730632967, 7289489: 5994440, 'RTFGWxdgtmACVR6aMz': 2672045, 'xxsakLKCCMdUc3rzrXLF': 4998560, 2535822: 4000452.2719925283})</w:t>
      </w:r>
    </w:p>
    <w:p>
      <w:r>
        <w:t>(2687274, 8500362.727004634, 'XPqd38hnLcK5aF6Wx', {'GCQdEtScz5bJdZ8c': 7349406, 4186603: 5121222})</w:t>
      </w:r>
    </w:p>
    <w:p>
      <w:r>
        <w:t>(1838025, 558955.6553685804, 'jg5R1', {'pcoUz': 5961988.08032835, 2786928.500797503: 'v'})</w:t>
      </w:r>
    </w:p>
    <w:p>
      <w:r>
        <w:t>(6171468, 2672216.2744987933, 'V6aInGhSePIIKVm1', {1506462.485201784: 9028006.228414861, 9935337: 7295602, 613860: 6905804.65685418})</w:t>
      </w:r>
    </w:p>
    <w:p>
      <w:r>
        <w:t>(8611959, 3002263.3501001573, 'T4rsLBeygysda7dOtWeU', {1256322.7460733794: 3869918, 'Y6utzZRO15': 'N', 6109676.2331455005: 'YIap6jVA55G', 'eX7kFBljAdleA4A': 'nxp'})</w:t>
      </w:r>
    </w:p>
    <w:p>
      <w:r>
        <w:t>(7442322, 7368557.7035559565, 'dAdEH2C', {'YHUB7zx6HqJeJaKJnqvh': 'J03gaMi3J0jbFV', 'u': 'i6sBlqFfPe6W'})</w:t>
      </w:r>
    </w:p>
    <w:p>
      <w:r>
        <w:t>(3103958, 8355095.765850076, 'Jsz5nPUljYS7', {3126953.915124908: 8434636.064824302, 808962: 707434.8168350353})</w:t>
      </w:r>
    </w:p>
    <w:p>
      <w:r>
        <w:t>(4618396, 6716457.026606078, 'w9FGkX7rcs', {'p': 'l3yeDXonpxuZG', '7s5boSz3ApPZ2': 'Vf5rA02MhWtF', 'O4h4uuLhLY': 9927212.722581001, 8692152: 6691983.506983329, 'vXaGh92FQrxZnboFLEGe': 'NdK'})</w:t>
      </w:r>
    </w:p>
    <w:p>
      <w:r>
        <w:t>(7553528, 4402759.352184474, 'QPPfX9fx', {'EvbloQs5T6eq': '04yb'})</w:t>
      </w:r>
    </w:p>
    <w:p>
      <w:r>
        <w:t>(4918420, 9361679.844771756, 'NYDmlhXiLqdvcrlJnm', {'IBNo8qCRl': 6194317.026462152, 'Nfq5g4snPOnWbtpeS': 2337793, 'tvgdTfv9tc7WetwoPCA4': '8nuvutycT3v91Xm'})</w:t>
      </w:r>
    </w:p>
    <w:p>
      <w:r>
        <w:t>(3549652, 6863068.06286822, 'JHWDYl04w', {3963562: 4412718, 3738149.1267075315: 3556234.56970511, 446076.7639167529: 'iA6fBse89UYgc', 6899900: 'o'})</w:t>
      </w:r>
    </w:p>
    <w:p>
      <w:r>
        <w:t>(5999764, 6107206.126120385, 'HrirZvwaYF9f6cO7u3W5', {922907: 5857707.033110572, 5371122: 2220074})</w:t>
      </w:r>
    </w:p>
    <w:p>
      <w:r>
        <w:t>(5598368, 2699462.217423372, 'bFuMsqwkt', {5172386.731142371: 5473445})</w:t>
      </w:r>
    </w:p>
    <w:p>
      <w:r>
        <w:t>(3839853, 6827582.405965635, 'XHSxSt', {1851198.5975746969: 'XUvr0y14Fm1bD', 'zsr': '2xF'})</w:t>
      </w:r>
    </w:p>
    <w:p>
      <w:r>
        <w:t>(8643035, 9950941.78348194, 'Izrjy6jAFgmaZh', {4928427: 'DhaVDpywd6K', 'e9KvwKpQWYAJjKE': 'QDcutWyFoK2jGrsE', 4817858: 7150721, 5934580.732221918: 'ehCe1'})</w:t>
      </w:r>
    </w:p>
    <w:p>
      <w:r>
        <w:t>(7861351, 7097247.83961633, 'sM03UedE8GIMRk4W0JDF', {4171999: 2328055.9213825804, 902504: 5070575, 2129986: 'BRbcg5QlIQb', 5337282: 'nhei7HusFGcBLSD0YD', 'O2OOVlg3Wnm': 'n9Ou1T'})</w:t>
      </w:r>
    </w:p>
    <w:p>
      <w:r>
        <w:t>(224999, 4221426.230724919, 'XHvf', {9263013.123500211: 4867436})</w:t>
      </w:r>
    </w:p>
    <w:p>
      <w:r>
        <w:t>(6126336, 5932711.991943591, 'yOwd62dhAS0', {'3LNl0Hg': 24014.111214231136, 56400.9222660189: 9183975, 8955489: 9500544, 1721244.7595213298: 5526267})</w:t>
      </w:r>
    </w:p>
    <w:p>
      <w:r>
        <w:t>(4489755, 849416.2006259398, 'T1y3sh2RO', {3849282.412650402: 'LigBUq', 9101318: 9330163, 6894835: 6289857.513340143, 'FnfjyrfN91CWqX7': 9536329})</w:t>
      </w:r>
    </w:p>
    <w:p>
      <w:r>
        <w:t>(3182886, 4190052.7066748417, 'GEEwxPeRZrlnIg8mK', {'wcD': 'q', 'lUHDRPLXTRGhus9': 8965975, 9324420.660078675: '03bI0AOp3ZVLGS2'})</w:t>
      </w:r>
    </w:p>
    <w:p>
      <w:r>
        <w:t>(8978155, 9917960.413934642, 'NOI9FDmPYPr1Jg2', {836464.9300535698: 'xywUHb4aD8', 2883286: 1411850, 3827291: 4192339, '01': 7117907, 5611016.561913047: 2181276.098150241})</w:t>
      </w:r>
    </w:p>
    <w:p>
      <w:r>
        <w:t>(9216904, 9331148.248722155, 'txEGU0gwOOs2exYw', {455520: 1056306, 'zvkpXZ1YTI': 'TtTFwyPMcdo4r8XxkI'})</w:t>
      </w:r>
    </w:p>
    <w:p>
      <w:r>
        <w:t>(195148, 8428001.314010669, 'GJYad3gm3G', {6832937: 3935958, 7502385: 6662541, 'EQrTs': 8478547})</w:t>
      </w:r>
    </w:p>
    <w:p>
      <w:r>
        <w:t>(210200, 581086.2358610425, 'V5', {2075566: 'AKwLb7nlelF', 373623: 'HbM7ahBlPVB', 2197610: 'QphynZJ8SXO'})</w:t>
      </w:r>
    </w:p>
    <w:p>
      <w:r>
        <w:t>(4330374, 7863041.498839439, 'j', {1826800: 'jRW8', 1172551: 4418389.578671348})</w:t>
      </w:r>
    </w:p>
    <w:p>
      <w:r>
        <w:t>(6203473, 7678920.498270024, 'ZKM2', {1258826.2766714208: 'ri', 'YzCDxowkzuH9zGpq4FAL': 2490648.3351356843, 'YUi': 2920464, 9663425: 'Zdd4J2TR', 2807763: 'CViddXuuNxQyecVRBzrL'})</w:t>
      </w:r>
    </w:p>
    <w:p>
      <w:r>
        <w:t>(9340628, 9335361.334679184, 'HTpFMjnFwRu', {2938896.208345706: 6676627, 7376625: 8858420})</w:t>
      </w:r>
    </w:p>
    <w:p>
      <w:r>
        <w:t>(5108468, 8881611.35586518, 'PAkmLAHN', {'S': '0crQsZJhDCryeRq', '56VVY4p1db': 3744444.925803142, 7862508: 'zGiO11A0g', 9860297.372429108: 'JZQGVSFm1S', 2559611: 2285660})</w:t>
      </w:r>
    </w:p>
    <w:p>
      <w:r>
        <w:t>(3430965, 8746313.935006252, 'Lm46cIbWAmdtyZ', {2049282.4273751797: 2729416.145758767, 7923504.039697862: 9076639.81358027, 'PDvhgi5ZMJoja4': 'H', 'D8mT2rpY6j': 6848025})</w:t>
      </w:r>
    </w:p>
    <w:p>
      <w:r>
        <w:t>(1574728, 5983891.884637573, 'mbX3C7bY9r', {8092342.392961726: 'j', 4371497.719708288: 495952.6429925143, 8792974.875364676: 2079551.8613698382})</w:t>
      </w:r>
    </w:p>
    <w:p>
      <w:r>
        <w:t>(3901803, 2698794.2011032393, 'LKk2ph', {648814.6655242266: 4172762.239205894, 8331313.125396634: 1844806.1292837325, 4716810.494366469: 'AQUS6UfVZsLugYTFBzF'})</w:t>
      </w:r>
    </w:p>
    <w:p>
      <w:r>
        <w:t>(1932786, 7416203.214171042, 'ZpPSECiW1LlYmKr7946n', {1006721.2301543616: 7514558, 5360177.560433614: 5371791, 8561053.891765714: 1852504, 6441518: 9550252, 1122484.3162127696: 5267300})</w:t>
      </w:r>
    </w:p>
    <w:p>
      <w:r>
        <w:t>(9320791, 3514265.768370033, 'w98LUjSlGm0ObBNpnzuR', {9912487: 2833328.3330779625, 5813479: 6613231.808041693})</w:t>
      </w:r>
    </w:p>
    <w:p>
      <w:r>
        <w:t>(6325786, 2501519.342548556, '4xady', {2129586: 'Lhi6MVzSshdQoUPNCUbk', '8fgyNc4ew': 9089591, 2990891: 3735766.990562861, 8482829.9589556: 'jz7XLlFHcT', 8542364: 9695061})</w:t>
      </w:r>
    </w:p>
    <w:p>
      <w:r>
        <w:t>(1407653, 8697133.543099172, 'fykjHNIvnqMix', {7049003: 9062740.058451096, 2418215.11026989: 5241642.95866258, 'PnF5Qp9': 7180582.158478066, 1457412.9435963435: 9356411, '308E2BiFLXS5ATGQdK5': 3540622.608802593})</w:t>
      </w:r>
    </w:p>
    <w:p>
      <w:r>
        <w:t>(6177045, 5686533.203685558, 'OYPTD0ukETlmGmwio', {1752494.6330072954: 626438.934007445, 3536591.8995515998: 1076541, 'pfUuF0soxuzG': 4587422, 7650645: 'y3JiBDpz'})</w:t>
      </w:r>
    </w:p>
    <w:p>
      <w:r>
        <w:t>(9941067, 3607729.475993674, 'z7uUCFCKpYY', {'I3OHsu0r': 9326301.101574851, 9071093: 'bIcJm5A', 9272733: 'F2utu', 'gEWxQ2jZW7TBnmKQVIf': 428027.7546893752})</w:t>
      </w:r>
    </w:p>
    <w:p>
      <w:r>
        <w:t>(1365016, 8233920.69308372, 'H5wJG6wOBJ5GycFI', {7256534: 2422864, 'omqmwJ3CHBgdHxsGfQQT': 7486277.260795788})</w:t>
      </w:r>
    </w:p>
    <w:p>
      <w:r>
        <w:t>(2551847, 5083675.725299486, 'qksnt7Hz69G7', {1762830: 1245859, 'F': 303635, 'oJ': 8053638.00746408, 'D9RAtyrV1Cel': 819233.1315564106, 8084185: 4736620})</w:t>
      </w:r>
    </w:p>
    <w:p>
      <w:r>
        <w:t>(2691284, 9988056.296473881, 'ZMo445', {6990338.117245017: 1007232.6052731462, 'S0X7EhRsonPQiK0': 7274852, 'XW': 'kj2a4acJxKRYRZpop0'})</w:t>
      </w:r>
    </w:p>
    <w:p>
      <w:r>
        <w:t>(3878475, 3038708.519020461, 'p9', {9020619: 3580375.5110559943, 2800829.620577855: 'KVqgdHgjj7se0U39qI'})</w:t>
      </w:r>
    </w:p>
    <w:p>
      <w:r>
        <w:t>(8335480, 2121596.929060534, 'MUGX50aYdk4TkT', {'owdnFO0QhC66': 8989358.457126927, 'iwx1fHxLRb7aX799mZcE': 6418952, 'YAR72FoTDffBLYNB34b': 7054478.8566827355, 6590629: 7939258.354577986})</w:t>
      </w:r>
    </w:p>
    <w:p>
      <w:r>
        <w:t>(3455387, 6917237.063835434, 'Bb', {2233269.994473267: '9ySwYr8'})</w:t>
      </w:r>
    </w:p>
    <w:p>
      <w:r>
        <w:t>(2265238, 1997979.4286293474, 'PrZ8ojj6', {3735885.844694441: 4779385.132856787, 2660993.228822475: 3343657, 'G5': 4243182.56052667, 'hmhYGntoivRMeS3p3': 'UPuoUDQgk5E'})</w:t>
      </w:r>
    </w:p>
    <w:p>
      <w:r>
        <w:t>(9271032, 2216106.077872582, 'fQ4kaGDSZkkYZ', {9558790.061604531: 'zt83fGZljjo32VARXeaz', 6594343.4466371285: 5159589, 8017100: '4bs2roF7yEfJ4qh2pss', 8900195: 8792935.977784721, 4593479: 127188.19567673512})</w:t>
      </w:r>
    </w:p>
    <w:p>
      <w:r>
        <w:t>(7427139, 2660992.2476639193, 'e9i24Gaq85b', {'zqMoAgQ96': 3161072, 5975142: 3136685, 8970283: 'Q1n'})</w:t>
      </w:r>
    </w:p>
    <w:p>
      <w:r>
        <w:t>(8206788, 2277016.2727595265, '4kugvrNaNtbT', {'7G2K66Y8bfjkw': 1266305, 7333860: 4633988.668232633})</w:t>
      </w:r>
    </w:p>
    <w:p>
      <w:r>
        <w:t>(842154, 4329154.896079048, 'BTwwJtAFi1SAfm', {9720891: 2426602.0678789667})</w:t>
      </w:r>
    </w:p>
    <w:p>
      <w:r>
        <w:t>(9612224, 8546422.94896525, '0ajfaXEkRXfmtBvAR', {8673148.796465043: 'j7ku8abnJiSe5pPXYo'})</w:t>
      </w:r>
    </w:p>
    <w:p>
      <w:r>
        <w:t>(1762515, 598240.8077953217, 'f', {5430416: 7817505.625851439, 7760289: 7159222.144014997, 'NkrkjFa0xfUc6RogqSM': 4749715})</w:t>
      </w:r>
    </w:p>
    <w:p>
      <w:r>
        <w:t>(3725691, 5682493.961718124, 'mG6el84M7', {'Hyx1r6e5wRFWrAOB': 'Yh9', 1010287.3312933746: 'nai', 1366721.631001403: 7516922, 'EKDt': 1990445.6523907909, '2MjHiA': 3097310.6739978828})</w:t>
      </w:r>
    </w:p>
    <w:p>
      <w:r>
        <w:t>(9398407, 2910242.8435962135, 'F1oSNZO', {'InjLO14NZ3225': 8353405.583317051, 3365492: 1597610})</w:t>
      </w:r>
    </w:p>
    <w:p>
      <w:r>
        <w:t>(8705140, 3201876.7150302064, '0p', {'Fy': 1947569, 3038434.2220645477: 1730130.5168997173, 8962718: 'd8yTFM8Hvamv', 7517158: 4406494.877092572})</w:t>
      </w:r>
    </w:p>
    <w:p>
      <w:r>
        <w:t>(2572779, 9950289.716753123, 'exWdkq5W8hfgb8P', {9754254.566008262: 9136490.288268674, 5804726.570849691: 3033972.0443513575, 'bh': 4413924.874308403, 2434539.9634387135: '0jAeD3cKdHuGhuU193'})</w:t>
      </w:r>
    </w:p>
    <w:p>
      <w:r>
        <w:t>(5150844, 3063558.997321069, 'EH7zbdJmtALcjYUaypr0', {1894450.624469659: 44226.142545708004, 'zsTqVNPAOXZRiGU0IP': 1541801.6644345357, 'rMx0i0BwDZsjV6': 6007522, 4225145.088932459: 7782405})</w:t>
      </w:r>
    </w:p>
    <w:p>
      <w:r>
        <w:t>(7632813, 872326.1566618534, '6Al', {5899575: 7441107.345237887, 3580577.234579687: 'rdUidCJ', 5111860: 8248893, 'mucx0uq5bO6U5XiV9w': 'oin1gfF3mMqFp', 8659438: 7854849.602894138})</w:t>
      </w:r>
    </w:p>
    <w:p>
      <w:r>
        <w:t>(2326896, 8537019.81861156, 'urJjclf57HCV8p', {'9mK9qA': '5edptrw0N1ZE', 'e': 6768360, 7033776: 2917976.1108670686, 'uH3': '7xRV', 1598592.098724385: 1698858})</w:t>
      </w:r>
    </w:p>
    <w:p>
      <w:r>
        <w:t>(7672162, 764231.5222246521, 'N2XT4', {8181881: 981838, 4595488.731151412: 9376822, 4887527.681663592: 6178488.965294905, 'ICFo0aKL1y': 847111})</w:t>
      </w:r>
    </w:p>
    <w:p>
      <w:r>
        <w:t>(6327390, 9271238.95601733, 'hrCm8lUy1eePqUjyB', {5639054.422192793: 410560.9824969114, 2766176.8540901653: '5DAuDFEf0V095j'})</w:t>
      </w:r>
    </w:p>
    <w:p>
      <w:r>
        <w:t>(5209545, 1828757.2734063151, 'eNQrOjYWN4s', {'FDMlnvSud65S': 7586982, '6iLl7S8aM0NqhyKct': 'tJ5wPx47XcZI3rbb3'})</w:t>
      </w:r>
    </w:p>
    <w:p>
      <w:r>
        <w:t>(9500002, 9363226.307176515, 'eGVcsC9Q2ZUPjss', {829097.2781001594: 'iFERhz', 7511793: 'tcE8SUC', 'NHJo1PTCl4N': 4338591.369039879, 9621823.98256858: 4999586, 7054268: 303556})</w:t>
      </w:r>
    </w:p>
    <w:p>
      <w:r>
        <w:t>(3288293, 9969457.554326307, 'TqUt8b5RAwxbuA6', {9823906.755220516: 'bAU7c09zNdNjANkpWS', 2599800.962485602: '6mpJr8L1bDjXHoppu'})</w:t>
      </w:r>
    </w:p>
    <w:p>
      <w:r>
        <w:t>(847183, 7763569.162315078, 'X7AotMj3WKeLtUq', {7768278.35522432: 'lCnjpfx2xqkzhu'})</w:t>
      </w:r>
    </w:p>
    <w:p>
      <w:r>
        <w:t>(5925408, 8742740.822877875, 'fnwoyp4Ds64uW', {'gMUgebj': 5813131.645263319, 'y7edeiGbgl0CA': 3294614.6944814315})</w:t>
      </w:r>
    </w:p>
    <w:p>
      <w:r>
        <w:t>(6390776, 583659.34628272, 'd3rURv1SfhUvvigwj4Yz', {'uThlDI7R1sOR': 50173.278094910456})</w:t>
      </w:r>
    </w:p>
    <w:p>
      <w:r>
        <w:t>(340209, 3897635.792741112, '0zklk1E5uvdN3GG2y', {8249161.177588908: 6918316, 1632829: 'bMDiXNPRks', 9142140.627249232: 6388399.007191866, 6969912: 5809361})</w:t>
      </w:r>
    </w:p>
    <w:p>
      <w:r>
        <w:t>(4345039, 6461783.842371292, 'Fo7Wk5UN0', {'oyZ9JTby1m5dRK': 7661801, '50WbMV9': 'PTD5bqOH7lQL', 'e': 'M0NDcpS'})</w:t>
      </w:r>
    </w:p>
    <w:p>
      <w:r>
        <w:t>(469106, 2292219.2414693455, 'HHXuRHYjEHyJqUG7C9', {6097547: 973008.0887999882, 9630525.014316205: 'n8cb2v1Dak7FfJzv2Q', 1654947.2716596436: 3218552, 565513: 3179498})</w:t>
      </w:r>
    </w:p>
    <w:p>
      <w:r>
        <w:t>(360808, 9984524.553327093, 'pvK', {5831994: 1745148.385975035, 'VeFG3atRi5lt0Bu95': 3548259})</w:t>
      </w:r>
    </w:p>
    <w:p>
      <w:r>
        <w:t>(2379147, 2270443.960809212, 'F5LwMOSwGvvFrfUxcx', {7788631: 7766955.407447673, 7774907.260735897: 5080431.418414984})</w:t>
      </w:r>
    </w:p>
    <w:p>
      <w:r>
        <w:t>(391249, 6042472.535699283, 'nEzgK6b8cJqhurZB3', {7151975.537405235: 324883.4145323265, 774705: 'gXoPfyX2PBVxnZZQ', 2526449.5018436606: 'YAcCabqOE73c9C8qjt', '0': 'cIYrC2IiNm7ZmAGNMQ', 'MoPQevEeTTnjsL': 8307066})</w:t>
      </w:r>
    </w:p>
    <w:p>
      <w:r>
        <w:t>(6551972, 2708173.2507379097, 'yReOoFCxHd9', {833096.9636297325: 8348049.755471324, 9884755.41560726: 677849, 6572383.026506449: 5380886, 6923691.296612798: 5016310})</w:t>
      </w:r>
    </w:p>
    <w:p>
      <w:r>
        <w:t>(921268, 6477122.287958996, 'Sx9boC6p0wFVGG1YKE', {1161080.9645494302: 828071})</w:t>
      </w:r>
    </w:p>
    <w:p>
      <w:r>
        <w:t>(7801838, 9742946.190099169, '7D1lOFdNFdsByDjVx7TL', {6433408.168563315: 8505161.441129295, 8439983.84549035: 176272, 103836: 8111452.833814234, 9187303: 2221106.0501998183, 1063006.8854398588: 'jbh3sokKsxamxl3slT6'})</w:t>
      </w:r>
    </w:p>
    <w:p>
      <w:r>
        <w:t>(2989565, 5104332.811176704, 'bmMAT6QjoeVc', {507207.99111730553: 2319871.2760225683, 'vCmhgHOpm': 'y6AYFOm51JaxwQg', 3271688.062409064: 'oxIFHENcW', 7288978: 'NTgzkK9a'})</w:t>
      </w:r>
    </w:p>
    <w:p>
      <w:r>
        <w:t>(2017886, 6843600.937594368, 'r4yIEk4', {4776519: 8863965.154453123, 750876.3340251689: '0Qdf7', 1718426.0201819225: 2758932})</w:t>
      </w:r>
    </w:p>
    <w:p>
      <w:r>
        <w:t>(8203360, 9255925.591137597, '5D8wJn', {4670919.797098214: 'URY9n'})</w:t>
      </w:r>
    </w:p>
    <w:p>
      <w:r>
        <w:t>(3146357, 2389858.2165256566, 'shSvQY', {6172079.387856217: 'CKb6fLyz5yye8Gla', 6577072.920158806: 4499053.708271116, 'KD9cyNdhm': 4101896.950388394, 9166377: 'DhPB2fVA', 'TetXb5Ofs': 2538752.687669891})</w:t>
      </w:r>
    </w:p>
    <w:p>
      <w:r>
        <w:t>(4513648, 1099102.2650507442, 'k', {2950311: 4287306, 4669697.513429342: 'UXrlSoqsLCpUtr'})</w:t>
      </w:r>
    </w:p>
    <w:p>
      <w:r>
        <w:t>(5726136, 4891430.931441608, '8cQcLuGpAWsTq677Z2', {'fkWnxbL3l': 1386490.1963291531})</w:t>
      </w:r>
    </w:p>
    <w:p>
      <w:r>
        <w:t>(2081283, 7004623.030826295, 'Pk8', {509937.52782456105: 7220036, 883283: 6753738, 5960166: 4646961})</w:t>
      </w:r>
    </w:p>
    <w:p>
      <w:r>
        <w:t>(8015801, 9878480.069518073, 'WCRJQMy5j2OdkIuveJa', {'KlP30XEVdiJ2vUaOYw': 5759197, 'yvdVWJrdh4SBMZo': 9676202, 2364951: 9948304})</w:t>
      </w:r>
    </w:p>
    <w:p>
      <w:r>
        <w:t>(3084414, 1555121.3060919933, 'gtVuzp', {5702642.624570149: 9290729, 'JWA6OsTUpGdjYk': 4425539})</w:t>
      </w:r>
    </w:p>
    <w:p>
      <w:r>
        <w:t>(2452942, 6203737.349975045, 'kfX', {89076.39877622997: 8596913.141981894})</w:t>
      </w:r>
    </w:p>
    <w:p>
      <w:r>
        <w:t>(2066150, 7394641.97340461, 'C5URQMXkt1', {'AbJ9sdZvfMyVqAU': 3641304.3304497926, 7818111: 'yHxeOYuIwb'})</w:t>
      </w:r>
    </w:p>
    <w:p>
      <w:r>
        <w:t>(5013231, 8663183.782139247, 'cplWIxn', {'li9Yf5': 8818012, 996119: 2465145, 1682354: 'awRSSyB', 4628486.528087786: 6584818.807394782})</w:t>
      </w:r>
    </w:p>
    <w:p>
      <w:r>
        <w:t>(5541152, 361926.3513018911, 'vKpsxnX1RRZ', {'BEfEN2WPAdJ': 5418030.010436376, 6200944.961760073: 4593568.211525328, 7974238: 5843783.358334861, 3084096: 'qAlh'})</w:t>
      </w:r>
    </w:p>
    <w:p>
      <w:r>
        <w:t>(7477295, 6415495.509544109, 'yZHaC7na0gnYrB3KOy', {1819666.777789949: 'mFHLeQsddoyl7ybVxN', '58G04Y9jtEA9jK4V8': 825426.7754362654, 'Qn6pD': 4397032, '8spYI4Zz': 8351034})</w:t>
      </w:r>
    </w:p>
    <w:p>
      <w:r>
        <w:t>(8267957, 9206965.338610606, 'ZCI5N4arcq7FHIPpDyP', {1231700: 'B3Dn8reIl4lWRX', 6498023.132310285: 'XekwTR9OtcHhsZ7n', 3901005.01306069: 4182863})</w:t>
      </w:r>
    </w:p>
    <w:p>
      <w:r>
        <w:t>(479396, 1100954.42984835, 'O', {8906452: 41927, 'opnQG9ETIG61': 7592520})</w:t>
      </w:r>
    </w:p>
    <w:p>
      <w:r>
        <w:t>(7766910, 1523653.5749338353, 'luUsa1f3e3o', {7468171.565811941: 'RGf7fV7', 'iR8mf7h': 'y21cSGspUD5e', 4669499: 'EP3bdYsUwSTQJqUO44Ml', 5515248.125389675: 6473715, 8275530.608073223: 4154489})</w:t>
      </w:r>
    </w:p>
    <w:p>
      <w:r>
        <w:t>(4717483, 551020.145426897, 'q4lPzmMTV2zV9P8xoei', {5058763: 432279, 3378335.515056352: 'R0bcKzCRbR790I2UvJR', '1fik6t2Wmdzl': 4395981.464786127, 3331491: 'd0'})</w:t>
      </w:r>
    </w:p>
    <w:p>
      <w:r>
        <w:t>(8183296, 9303837.437304672, 'fd4BGDcxlIG6ydJ', {'U': 9855031, 'JujX4i5TGyP01elrJ': '4E7ZLIPG7jILFL6Ep', 2200568.9039039155: 8156849})</w:t>
      </w:r>
    </w:p>
    <w:p>
      <w:r>
        <w:t>(9808236, 561720.4338192894, 'nw9ME2N87J6f4hL1Kl', {2658703: 1934982, 1920050.6195375822: 2861559.3075728607})</w:t>
      </w:r>
    </w:p>
    <w:p>
      <w:r>
        <w:t>(6012453, 1193954.879671395, '3eYs9f1HXWIjPjbd830K', {7867881: 8134361, 'X': 'cMNi6HR7NzqQT'})</w:t>
      </w:r>
    </w:p>
    <w:p>
      <w:r>
        <w:t>(7245440, 6884748.278828283, 'ZlSMRHVpWrY', {2396424: 6695070.960245732, 3539910: 3185110.911360247, 1056746: 8092802.607382043, 'oarYqo8HTnU7ds': 8571180, 6353894.330815056: 1509951.582207587})</w:t>
      </w:r>
    </w:p>
    <w:p>
      <w:r>
        <w:t>(2690044, 6080281.724687623, '9zFXKc3zIv72Ui', {'clA8NwVq': 9973642, 'N2NC7SFmb0A': 'Ftk8wZ', '6Toq0C7yV': 6376190.743886776, 9225260.371643627: 'wWhwSq'})</w:t>
      </w:r>
    </w:p>
    <w:p>
      <w:r>
        <w:t>(497140, 9426162.887286527, 'PgGdL7dvORa2X', {'RY6uuMrLWSo4Pj5U29h2': 6995979.769970281})</w:t>
      </w:r>
    </w:p>
    <w:p>
      <w:r>
        <w:t>(799498, 6557997.556791022, 'uc7c9YCcvV4ZdDH', {'dmAy': 7662097.022991767, 1511497.8821272985: '8t10pKdGwSPaC4jy'})</w:t>
      </w:r>
    </w:p>
    <w:p>
      <w:r>
        <w:t>(3053547, 8521600.43086944, 'J9rjgOeFJ6mVe02mo9', {5576266.693531796: 'cVctgiqPcoFuit', 1657950.1875536684: 7028677})</w:t>
      </w:r>
    </w:p>
    <w:p>
      <w:r>
        <w:t>(7123286, 8558174.014044216, 'pLeGF8LcdwWJg6h', {8939522.699401857: 'd', 7361207.31867953: 9261512, 9830921: 6993106})</w:t>
      </w:r>
    </w:p>
    <w:p>
      <w:r>
        <w:t>(4537601, 5240902.558463911, 'kB6uN56sHISw5Qvp4yS', {5645439: 3526497.03511852, 'BkmzUpy21giQV0dLDfD': 2982779.9760106257, 'cS1NkZvsinNJb4982dz': 7114858, 1909420.4132481907: 1633960})</w:t>
      </w:r>
    </w:p>
    <w:p>
      <w:r>
        <w:t>(5808943, 8602550.211125184, '7wK8UI0Xvna', {9763726.046310723: 3775819.585909542, 3736336: 7162386.512392161, 4487073.156013567: 'C', 2453713: 'QL'})</w:t>
      </w:r>
    </w:p>
    <w:p>
      <w:r>
        <w:t>(8954190, 2027317.5559296552, '3', {2357279.123200817: 3735333, 2208368: 8219840.989054029, 2383308.8787308843: 4923630, 2729727.977047719: 9696602.304225639, 8304380.825021369: 3978685.265025772})</w:t>
      </w:r>
    </w:p>
    <w:p>
      <w:r>
        <w:t>(2874719, 5051409.359231798, 'utyAkGY0', {6494151: 8333197, 9287756.80040232: 497508.7726652505, 9906283: 6260747, 'ke': 3109554, 4523605.287632334: 3001165.3372160895})</w:t>
      </w:r>
    </w:p>
    <w:p>
      <w:r>
        <w:t>(6537973, 2849655.046822368, 'VOYgAJatES8H6rj6aN', {'x': 8269563, '5QHfm7wD5rmp': 6465158.647311644, 5264241: 6515948, 6951356.083061818: 915066.5119325164})</w:t>
      </w:r>
    </w:p>
    <w:p>
      <w:r>
        <w:t>(5295786, 4373722.69678516, 'u6', {1010688: 8942539, 3172291.007351421: 8044450.855539097, 'Bana7mguDuJckWB': 5727622, 8950877.548174579: 5420783})</w:t>
      </w:r>
    </w:p>
    <w:p>
      <w:r>
        <w:t>(759645, 593296.6019270325, 'Hm8uMqpe4Aq1d', {4476469: 1973464.7465974342, 'ghthl9sz6C8k': 'kRs', 4205257: 'UAp3MwWldsC'})</w:t>
      </w:r>
    </w:p>
    <w:p>
      <w:r>
        <w:t>(2562850, 648546.4574078403, 'bFdEpI', {9034530: '7PTu8UJ7Ny9', 'Q': 1904255, 'uNe': 'UWvIS6xoNCs', 7270212: 2138815})</w:t>
      </w:r>
    </w:p>
    <w:p>
      <w:r>
        <w:t>(6338508, 5773354.934394039, '7', {'1': 284050.66077850095, 4296389.337474226: 'pINS8Lx1Me2xT4', 4544883.869821952: 'Mti', 793566: 7164900.819604573, 561247: 7395340.223691343})</w:t>
      </w:r>
    </w:p>
    <w:p>
      <w:r>
        <w:t>(6659967, 1650284.0380871908, 'l4mBnkgTanKc', {2644414.7592040934: 3424841.1845677295, 2535415: 'IO6wc', 'gCvmtLAT4E4dRq6': 'l6jV', 1106634.787439492: 'i2'})</w:t>
      </w:r>
    </w:p>
    <w:p>
      <w:r>
        <w:t>(598355, 7100216.313068719, 'dep4v9f', {5735558.132192985: 5158331, 6277928.276926915: 461587.66597523494, 5774214: '5ZubholXYSZnJY', 2528149: 8372877, 5986345.9265569355: 3619860})</w:t>
      </w:r>
    </w:p>
    <w:p>
      <w:r>
        <w:t>(1955484, 2353520.2385069765, 'VX08', {5031581.49464191: 1192255.667741795, 'ddKf2z': 1069483, 9330669.366479952: 'jZ2RhJSuClEKmSE2G', 2745058.4063755157: 'RdjVlV', 4866810.665463088: 1891774.9482320256})</w:t>
      </w:r>
    </w:p>
    <w:p>
      <w:r>
        <w:t>(860033, 2936904.8614129, 'STzyNxgJb', {2372322: 7584190.980863814, 289172: 8557535.072815511, 'kbHEiDvnS5': '7AM9cAtkEIkyp242', 3400624.46175454: 5437294.640310657, 3426095: '8lolIkabu'})</w:t>
      </w:r>
    </w:p>
    <w:p>
      <w:r>
        <w:t>(1900772, 5827686.689444328, 'vrSUMeL', {6529803.169352253: 5860169.633863606, 2159873.062213635: 'z9yUSQf6JWB3uEH', 'dGWngMKsD5BIo2': '0zm6Lk4r9', 4993558: 8567920})</w:t>
      </w:r>
    </w:p>
    <w:p>
      <w:r>
        <w:t>(2645618, 7976125.05495361, 'MVIUPuOJ1Jn5SlWYwG', {5803660.483201989: 7975190, 4566205.797643805: 'agIKqfMAIcrw'})</w:t>
      </w:r>
    </w:p>
    <w:p>
      <w:r>
        <w:t>(8421027, 7933706.265538402, '8z7', {'xa4FDVmfRHHIM5YX5Bk': 1885750, 2737926: 's6H5bzaBLxGH3nIuY3', 'cWmGzirL7CnJIfqzA': 2627203, 52959: 1950748.4724542957})</w:t>
      </w:r>
    </w:p>
    <w:p>
      <w:r>
        <w:t>(8176921, 4494349.765166443, '2zFKg2flqeN85', {2821489.89132487: 4291847.895364496, 9537968.841975393: 7883284.56161438})</w:t>
      </w:r>
    </w:p>
    <w:p>
      <w:r>
        <w:t>(3236993, 1152291.6861079624, 'F5cBhzIxdvwIodL3Uy', {'R1ZHDKs': 'ojdqy8XBJ1qDUY', 4723549: 'vSlUOCk0ByU'})</w:t>
      </w:r>
    </w:p>
    <w:p>
      <w:r>
        <w:t>(3186818, 6007989.590899306, 'ts2JPnwJ', {2924444.3923179074: 6337469.701426615, 8475389: 'cBe4jCD', '0nl9aYPZIQvlQrCOltQO': 4930390, 6652480: 807082.8707649391, 4030813.024575254: 4514326})</w:t>
      </w:r>
    </w:p>
    <w:p>
      <w:r>
        <w:t>(3523235, 7865076.185401881, 'rEt4q2', {'z86YGQ1henMfw': 1697204, 2299131.4270165074: 1094107, 3877253: 'htP07GORaMHxOLHspxH', 1538456.6605272754: 3070420, 'gxeZ0': 3059327})</w:t>
      </w:r>
    </w:p>
    <w:p>
      <w:r>
        <w:t>(4048145, 442169.750257414, 'cwhmjBerZz', {3434088.549494092: 8330122.8437216375, 6465123: 4699681, 'HvRHsW': 6754293, 'e5HRWcElmlhmy2IivA': 3155006})</w:t>
      </w:r>
    </w:p>
    <w:p>
      <w:r>
        <w:t>(4360934, 5203640.326333119, 'ou7IB', {8925216.227279697: 272449, 3511187: 'WBpyw0Wx4rJyf', 4080764.6094079097: 3476075.521479255})</w:t>
      </w:r>
    </w:p>
    <w:p>
      <w:r>
        <w:t>(8683970, 1161128.9427740024, 'pkgoLGjr', {'6WI35': 3841654.113188416, 7822656.385909709: 'shC4lq5JZsZKi2', 4970651.782446278: 4508756})</w:t>
      </w:r>
    </w:p>
    <w:p>
      <w:r>
        <w:t>(853799, 3101539.4580689683, '9hGZQS', {9193854: 3359480})</w:t>
      </w:r>
    </w:p>
    <w:p>
      <w:r>
        <w:t>(2797426, 6328620.625577968, 'sKJWSILUQ2ggiY29lZ', {3091943: 1262648, 'Pnpo2PC8jeOmowFKyXo': 9559738.513294147, 6628655: 'rAe', 7025018: 3955370.6476465454, 'qdV7': 'pjPy'})</w:t>
      </w:r>
    </w:p>
    <w:p>
      <w:r>
        <w:t>(2081198, 3953101.9811042235, '2ImmIb1bf6Y0rCyV4OrY', {6870140: 8346970.562807223, 1644111.7003086514: 'MbpDWARhIPdGWcoXQm'})</w:t>
      </w:r>
    </w:p>
    <w:p>
      <w:r>
        <w:t>(9439167, 5405174.116572174, 'NhWraG', {'aSYmbQqTuyv': 'vspkQo'})</w:t>
      </w:r>
    </w:p>
    <w:p>
      <w:r>
        <w:t>(9963129, 2804164.6793247787, 'xB7WZUD63', {'EjtnmGn': 6327786.7284102505, 2319478.6146343816: 'ePehdxT8jlcjU4crSTQK', '47wuUQZQ': 'TCuXWwwxo9QnYmvy5'})</w:t>
      </w:r>
    </w:p>
    <w:p>
      <w:r>
        <w:t>(7132753, 9168881.498893578, '4WOCxZDoI5wnW7ZV', {2952597.262751796: 'C1ZB', 7699066.700115459: 'P00D6g38ops7', '5': 'yzWcucOqo0mfnTVzxB1', 'CBgmGzndT': 6327116, 6048242: 177213})</w:t>
      </w:r>
    </w:p>
    <w:p>
      <w:r>
        <w:t>(6948883, 2525340.193707215, '78eyPfjQ', {'uMNMzrSmLSPv': 5634561.9304213775, 5035178: 'Tbs', 9250059.699439567: 2808328, 7617377: 9427215.572063174})</w:t>
      </w:r>
    </w:p>
    <w:p>
      <w:r>
        <w:t>(139391, 8824106.824688002, 'CEXyxY', {6087904: 'wO', 2622217.0153536904: 'HjV6dEPFaOVk5WBQd', 7083191: '8BxRYsyooPUyq1mqW', 3226545.179490863: 8661592.84737508, '1SVu': 6560333.351043084})</w:t>
      </w:r>
    </w:p>
    <w:p>
      <w:r>
        <w:t>(8542118, 704054.7341606474, 'UO', {2874426.000824699: 'G0LOp9ENh5vMqsmeGfP', 'sX09zHR': '4Sq'})</w:t>
      </w:r>
    </w:p>
    <w:p>
      <w:r>
        <w:t>(3321076, 6946743.98089325, 'E6NEtUSc075Go28', {4115283.945251852: 'JvKeZBFPEZyRJh', 'yxAW5A3': 2385140})</w:t>
      </w:r>
    </w:p>
    <w:p>
      <w:r>
        <w:t>(7727973, 738673.1476187735, 'j7LFH7TBpEaMCGp', {9805842.267846236: '0n7vg5GjZuVgLoyOI', 'S8HIxM': 2018513.599803159})</w:t>
      </w:r>
    </w:p>
    <w:p>
      <w:r>
        <w:t>(5544259, 2370161.814284949, 'dPVGNxZts5Se', {5441688.129128173: 6901327, 7608279: 8431949.784798715, 4104962.5064590867: 1480445})</w:t>
      </w:r>
    </w:p>
    <w:p>
      <w:r>
        <w:t>(9983618, 9992130.729436034, 'WfOw8fveFo8TRb9', {2233068: 6942706.520281073, 5871797.576139867: 1754213, 6953958: 1596327, 9204477: 7129888.214900757, '7zvLtRyF3qc7': 4584561})</w:t>
      </w:r>
    </w:p>
    <w:p>
      <w:r>
        <w:t>(7568142, 6623315.980290418, 'D9jia8Fyb9RmreBiumk', {3678899: 6705316.4838604815, 450698: 8137878, 'nm3teufpbyxSbH1lWaM': 3848439.310836577, 6286410: 8159237.222701078, 9196292.096993402: 'ir7OdZ0OURcc'})</w:t>
      </w:r>
    </w:p>
    <w:p>
      <w:r>
        <w:t>(628720, 4124426.6479287604, 'X', {'EYC13GeYtv1y': 3205280, 'hOxk3FN9UO2Lz': 5049727.7853692435, 3208247.175994573: 2949913.0163971833, 3133046: 4343691})</w:t>
      </w:r>
    </w:p>
    <w:p>
      <w:r>
        <w:t>(9636783, 9850444.547856558, '567i', {7309182: 'BgbcP'})</w:t>
      </w:r>
    </w:p>
    <w:p>
      <w:r>
        <w:t>(1133290, 356266.37611495424, '96ukf5JAfAq', {'Udf': 3755388, 1325522: 7545324, 4900534.287235823: 'UwZfVceum1EUQRYgsmO', 2728712: 5947151, 8109458: 'JPBq07OoTURrJl2y6v'})</w:t>
      </w:r>
    </w:p>
    <w:p>
      <w:r>
        <w:t>(1555701, 7848398.2788954545, 'e', {6878860: 'QCxhvHLTjI', 2514375.2763574156: 3087989})</w:t>
      </w:r>
    </w:p>
    <w:p>
      <w:r>
        <w:t>(3969650, 954.2915442450894, 'Zl0o8', {9208724.859494159: 8738866, 4177689: 4589992.239740546, 5245902: 8919654.835410366, 6739176: 1537386})</w:t>
      </w:r>
    </w:p>
    <w:p>
      <w:r>
        <w:t>(3367998, 7320780.7887678165, '2x6rCtuuJiA8', {2338756.981770802: 1353122.6565229716, 7549001.129981265: 4301706})</w:t>
      </w:r>
    </w:p>
    <w:p>
      <w:r>
        <w:t>(1349184, 1649323.6838878999, 'uVn', {6095294.422833626: 6835152, 6557681: 'CCNMGyM2kaqv'})</w:t>
      </w:r>
    </w:p>
    <w:p>
      <w:r>
        <w:t>(3098469, 7929706.511019248, 'NGIhCI9TCwEE6A0FO', {201465: 'ykgCXURcCpBqfp', 'jZqggyDkaP0bgU75': 3287417.4380151643, 3870267: 'dm5x6Ny8lP6db090Mx', 'VA5nID2yOOWOewQ': 385031.4391133647})</w:t>
      </w:r>
    </w:p>
    <w:p>
      <w:r>
        <w:t>(4766420, 8825239.482342897, 'PIZKpoenT4p', {9015121: 'IT9wCaPWw', 'q5vWjxatC': 6582987, 4683140: 1980712, 2461113: 3112942.8815072114, 'ub9MShoE7xvk': 9443248})</w:t>
      </w:r>
    </w:p>
    <w:p>
      <w:r>
        <w:t>(3394319, 7947556.462668533, 'HWi4NhawTCgaep3RX', {9838392: 5837177.70928742})</w:t>
      </w:r>
    </w:p>
    <w:p>
      <w:r>
        <w:t>(386811, 6808053.732604094, 'vuPFXHeK', {4361759.549302958: 954630.9758671412})</w:t>
      </w:r>
    </w:p>
    <w:p>
      <w:r>
        <w:t>(7713898, 30842.84928451031, 'lE7j1', {8600036.704256728: 4160406, 3757984.563347825: 9219942, 'Oqp4fm4aRbA': 3851754.601833405, 'SnY': 169692.09757414449})</w:t>
      </w:r>
    </w:p>
    <w:p>
      <w:r>
        <w:t>(2764643, 8047243.866596343, 'ooKW', {'0VQHs': 8182764.661215448})</w:t>
      </w:r>
    </w:p>
    <w:p>
      <w:r>
        <w:t>(5535103, 1558762.3136173056, 'o6LItRk', {1694442: 'ApdOvkfkvonH'})</w:t>
      </w:r>
    </w:p>
    <w:p>
      <w:r>
        <w:t>(164236, 3688602.3645568765, '8PC1H', {2445508.0061261393: 9997525.796640798, 'xUETRPvXA6637teAu': 9773673, 'gSkIMqfUCpSX7D': 'rhK6vyplFmREuV'})</w:t>
      </w:r>
    </w:p>
    <w:p>
      <w:r>
        <w:t>(5950812, 4971177.036665312, 'LVs93Y0OnL', {'njwvMOm4NZME568rZI4': 4944057.362763996})</w:t>
      </w:r>
    </w:p>
    <w:p>
      <w:r>
        <w:t>(6694698, 7864645.498687966, 'Fd3vvghab', {5475797.861453444: 8908183})</w:t>
      </w:r>
    </w:p>
    <w:p>
      <w:r>
        <w:t>(9599518, 3486047.695156732, 'YGMix0', {6245967: 99906, 'TD8yZVIUw': 9825036.900825635, 'HT5b0AcW': 9972560, 3711922.3721294748: 4279009.801661022, 3669592.9464150346: 'wcxg8ojt6gwb'})</w:t>
      </w:r>
    </w:p>
    <w:p>
      <w:r>
        <w:t>(3186434, 2741231.049696152, 'E4JecR9xC3FZJVTyLB', {6982013: 5845883, 'w20sGSciaqtR': 2264311.8398128105, '0YRjbMiy6QFxU7ddrU': 5620035, 7440253.148453352: 5254616.5965560675, '5cf3goX1rLxRbIWczR': 9493996.547836002})</w:t>
      </w:r>
    </w:p>
    <w:p>
      <w:r>
        <w:t>(8517717, 5583262.540130458, 'fmvRRUgySczroxq45dj', {259359.86334408968: 5012529.66427632, 'Nszz5Kdep34KV': 4836473})</w:t>
      </w:r>
    </w:p>
    <w:p>
      <w:r>
        <w:t>(6692362, 3674372.428627859, 'Uexv8XmrriX8pPDqP8', {8889529.189674405: 'zvYZglxKX', 'rBghAlTd7c': 4051572, 7449982.500739241: 987057, 'Czi9rzq': 5698941})</w:t>
      </w:r>
    </w:p>
    <w:p>
      <w:r>
        <w:t>(7289542, 5430667.178402555, 'kaZ67', {'07Td4TqxzcLrTo0X': 4589572, 'a2': 3935933, 'Wt': 8347760})</w:t>
      </w:r>
    </w:p>
    <w:p>
      <w:r>
        <w:t>(1837873, 3423569.2043938935, 'N9sLR', {4387862: 'oMtoQO6b6cvtFsdHL', 5290881: '5lw0j6S9WNYUBH', 7561919: 8026316.081564271, 2772713.4568315316: 5402731.181170168})</w:t>
      </w:r>
    </w:p>
    <w:p>
      <w:r>
        <w:t>(4137476, 483593.1402254123, 'UAxjjfPVVO4sikofXCu', {2921497.5254159216: 'PGqaS', 8168540.935386095: 'FbKfiLD0', 7318592: 9687933})</w:t>
      </w:r>
    </w:p>
    <w:p>
      <w:r>
        <w:t>(7236251, 6000380.043185886, 'Ae', {7688752.646631602: 'hi9ohV9hMEaPBett', 'wzF1': 1075102.1953547923, 4901722: 6296528, 'u6Q8u': 1760149.5598862327})</w:t>
      </w:r>
    </w:p>
    <w:p>
      <w:r>
        <w:t>(3055447, 3454736.2649031654, 'Ox', {'8zOyjzpAhgX': 'r'})</w:t>
      </w:r>
    </w:p>
    <w:p>
      <w:r>
        <w:t>(7230782, 4246004.414169091, 'rMzhrRJuq8bF', {822291: 4296440, 662363.6847050585: '0XVYG'})</w:t>
      </w:r>
    </w:p>
    <w:p>
      <w:r>
        <w:t>(6091564, 3928272.9950119834, 'jCxUrBfjI5qQzgBv', {'wGLLl': 9895857, 3209422: 'M5ERPW6hua3DhTAl9', 3387179: 3086194.064863782, 2753035: 5521716})</w:t>
      </w:r>
    </w:p>
    <w:p>
      <w:r>
        <w:t>(3878729, 8672412.981345274, 'w4v', {'uM9pKrzlL91PUQfu2uo': 5444632.431991601, 265866: 2823472, 'Sir3O': 6080428})</w:t>
      </w:r>
    </w:p>
    <w:p>
      <w:r>
        <w:t>(7384300, 1599421.3622938602, 'dQJhg', {'PZb': 5809451.398686804, 8054974: 'NDkwAdBsVUKDC7', 'e2dDyGc': 'Db'})</w:t>
      </w:r>
    </w:p>
    <w:p>
      <w:r>
        <w:t>(1481081, 1448887.964963399, 'N00PAlvX4BhJ9', {'sUhsOva8rF68': 1120741.1848242965, '3ujK1fcg0YTgCmi': 'ba', 7443051: 310611})</w:t>
      </w:r>
    </w:p>
    <w:p>
      <w:r>
        <w:t>(4483598, 5262433.661266358, 'UQ5p4u0saIa', {1422934.3058238663: 3265662, 2721711.515815265: 'AkTdoMxru', 7547017: 7836476.320168821})</w:t>
      </w:r>
    </w:p>
    <w:p>
      <w:r>
        <w:t>(3816101, 9675054.284242203, 'quRSOpDBK1', {5679514.612287081: 6791278.460143403, 8258145.6815159395: 9147482})</w:t>
      </w:r>
    </w:p>
    <w:p>
      <w:r>
        <w:t>(3792909, 5805942.287367853, 'ohI', {2669553: 'nwMbwrXdFslfqj', 3988805.1817963487: 4927023, 7149748.743838102: 9244613.098691808, 9050183: 'lWJ'})</w:t>
      </w:r>
    </w:p>
    <w:p>
      <w:r>
        <w:t>(9508925, 6836844.787081073, 'fji7Zf5INw4N3y', {3092233.974945111: 4133035, '208p0PHn': 6868436, 1152758: 7742294, 235677: 1833504})</w:t>
      </w:r>
    </w:p>
    <w:p>
      <w:r>
        <w:t>(9453750, 6570003.880755102, 'GWhZyr84iZwDH', {431376: 571481.2062741314, 8495598: 'YetdBSC0shQ6c88', 2162096: 9467701.093475694})</w:t>
      </w:r>
    </w:p>
    <w:p>
      <w:r>
        <w:t>(9002973, 622830.494881933, '9RmKpF9bH', {'nyNQ': 7517361, 'syp': 'WgblgmN'})</w:t>
      </w:r>
    </w:p>
    <w:p>
      <w:r>
        <w:t>(9445107, 6254778.730498134, 'OT4zR4Yg0UIixTX7BZ', {8164020: 'AkKsbP', 2159027: 5624893, 'QJyJHN9wYQRWCk6Z': 7054335.417062696})</w:t>
      </w:r>
    </w:p>
    <w:p>
      <w:r>
        <w:t>(2400327, 1325836.7164546836, 'PROWV9', {7239625: 8041288.863430667, 7364867: '2sS6tXh1xvEN', 'WGCmZT2x1k6Wx': 'yGsKoFSKDF7Q', 9095318: 5369777.043422779, 'bV8Mne5q': 7024752.921328524})</w:t>
      </w:r>
    </w:p>
    <w:p>
      <w:r>
        <w:t>(6023049, 3672324.900868343, 'UGen1DadDTMLLEeGU', {742244.7127418674: 7953341})</w:t>
      </w:r>
    </w:p>
    <w:p>
      <w:r>
        <w:t>(3801080, 6224367.604936119, 'pQe', {3127124.0694687297: 340178, 'fcZ78ex': 'P3xuN', 'xEUIc': 9209923.74795013, 'qvqyNHMn': 'o6FLVNri3e9wrlT', 2181831: 5570888.879550751})</w:t>
      </w:r>
    </w:p>
    <w:p>
      <w:r>
        <w:t>(463970, 7141806.2971835295, 'xVrxbGDrIDU29Gs97NZK', {1751945.5653495674: 8797149, 2100213: 9924536.799622623, 2905573: 4605593, 6758811.76548934: 'WxsOa8O'})</w:t>
      </w:r>
    </w:p>
    <w:p>
      <w:r>
        <w:t>(6980737, 5119215.922147536, 'rvPGxxWBodgS', {2151398: 'Tq', 'RQ3P4rF4fn63WP': 9685401.55865585})</w:t>
      </w:r>
    </w:p>
    <w:p>
      <w:r>
        <w:t>(7786316, 8614221.957407914, '6vbAJJMazcAnCmwk', {855978.9326284173: 7301517.913820183, 'Vl9CNohGl': 'L9r7TdMO', 'jvwscvTzQYg7TvJ80Lt': 'AWK8j2ytgNT', 7279248.464268314: 3194319, 4964884: 'HrtnZx4mvRmq3ShQDGcr'})</w:t>
      </w:r>
    </w:p>
    <w:p>
      <w:r>
        <w:t>(1364994, 4232540.905899827, '0FMktj', {5247659.671916561: 8525426, 2038809.621321287: 3848149.5180235635, 3474718: 'Vdq'})</w:t>
      </w:r>
    </w:p>
    <w:p>
      <w:r>
        <w:t>(6267630, 2992002.345637016, '5t8U', {'J6kt': 342996, 5364423.710818746: 1999009.218155684, 4094171: 4484357.186954582})</w:t>
      </w:r>
    </w:p>
    <w:p>
      <w:r>
        <w:t>(2513403, 7953539.118913695, 'I5hj', {3153402.515910363: 'KpUqQ', 954441: 'rpR8IWms692', 4000247: '0OC3m7sirZ1dU9fYOGMH'})</w:t>
      </w:r>
    </w:p>
    <w:p>
      <w:r>
        <w:t>(5870224, 8099424.701372014, 'MNI', {4348506.572913766: 8143286.708525741, 'Eaoh': 'vwmrIU2y2I340ay', 't6ahWOhKEXEa4': 9451010.612792034})</w:t>
      </w:r>
    </w:p>
    <w:p>
      <w:r>
        <w:t>(9190557, 3766115.828213422, 'WJ5vzZz7z', {9486070.378764737: 'SO8bPmiHFcwovujc02Lr', 4920640: 1599968, '75LTR': 8333324.696451584, 4370931: 1202548})</w:t>
      </w:r>
    </w:p>
    <w:p>
      <w:r>
        <w:t>(1531954, 5222109.437608, 'jpgu4bi', {6466636.051731551: 'UJIut44CB9', 'H1LW': 'Aprs5IO0J04S'})</w:t>
      </w:r>
    </w:p>
    <w:p>
      <w:r>
        <w:t>(2176759, 4641353.799359981, '4KR5Cw7Ky6bFDp18CKbO', {3838073: 'EJSV', 6927340.427941164: 10716.912154068448, '59uFRelpqif': 7002509.403302792})</w:t>
      </w:r>
    </w:p>
    <w:p>
      <w:r>
        <w:t>(5575194, 2563991.9721565708, 'y1aUGpfHLlHwQjb0k', {9327010: 4902870.80302417, 8566619: 40724.5559920999})</w:t>
      </w:r>
    </w:p>
    <w:p>
      <w:r>
        <w:t>(2152362, 3691234.3449162045, 'yg2eJ', {'GCNWUwC': 'D1hI', 's3bTOw6Xf': 5099489, 714599.7431656669: 'wdX0T'})</w:t>
      </w:r>
    </w:p>
    <w:p>
      <w:r>
        <w:t>(1850229, 1712905.9255321077, '9O4y', {'wO9dt': 7490847})</w:t>
      </w:r>
    </w:p>
    <w:p>
      <w:r>
        <w:t>(514609, 5322641.500941316, 'SunCFOfSl', {'KpgGgdzoibV': 9829559, 1348639.071597283: 'qz9SQXWZjaamtiA'})</w:t>
      </w:r>
    </w:p>
    <w:p>
      <w:r>
        <w:t>(8963442, 4766580.718386076, '0q50Y7i8iljD0A6VK', {1062843.5017662651: 'U7gfa', 6428471: '9O3vmtyINKb6By4', 8673186.02529789: 1034586})</w:t>
      </w:r>
    </w:p>
    <w:p>
      <w:r>
        <w:t>(4228065, 5193653.000438517, '0QWpj', {'wLeHqDGnNKpf8wKxb1': 4914898, 9015705.321316121: 'BID0YTpEBXHPF'})</w:t>
      </w:r>
    </w:p>
    <w:p>
      <w:r>
        <w:t>(9639956, 9230424.65899202, 'ZWTOoqk4ZXf7gW6nD', {'WeAF8G': 7290578.652704678, 5218847: 8843099.19782479})</w:t>
      </w:r>
    </w:p>
    <w:p>
      <w:r>
        <w:t>(815465, 4551304.239607454, 'Gn1dARo2Io', {'430L': 8642225, 8073356: '692bC82YvE', 1161538: 8326466, 135349.23774097263: 7924190})</w:t>
      </w:r>
    </w:p>
    <w:p>
      <w:r>
        <w:t>(2405318, 5520186.5427749995, 'ySQNaAgl', {'A46NMy8bK6': 'heYN', 'j': '7KaX4LTy6o4Wwz1f', 829466: 4756378, 2360756: 9764718.065698355, 'W3UZi1JIG': 1041094.0824848902})</w:t>
      </w:r>
    </w:p>
    <w:p>
      <w:r>
        <w:t>(7005850, 6692398.943017712, 'R0kmLBg1K', {'Crs': 4114906.2404154004, 12906: 8289249.788107053, 250020: 9972698.191737412, 'e9rWLwqdP27': 4778017, '2fO2yX2KbxMqH7FiP': 5733770})</w:t>
      </w:r>
    </w:p>
    <w:p>
      <w:r>
        <w:t>(3807559, 2670257.4658366763, 'zMOvQVDgLn5bc', {373830.5782469575: 'VXXoLHTSsSe8B'})</w:t>
      </w:r>
    </w:p>
    <w:p>
      <w:r>
        <w:t>(6238766, 5902667.259480548, 'watoV8', {5985781: 'NU9yuZAX4InbL0'})</w:t>
      </w:r>
    </w:p>
    <w:p>
      <w:r>
        <w:t>(1170015, 4218553.575469861, 'mQoggUx0ingE7', {4112796: 'sVo', '6kiryngKIHhJgKMxw7': 8000846})</w:t>
      </w:r>
    </w:p>
    <w:p>
      <w:r>
        <w:t>(4441590, 2064202.1369591057, 'cM1ImNwEBQ06hJ', {'cD1FYXFdeQ7uEkt9MH': 9991552})</w:t>
      </w:r>
    </w:p>
    <w:p>
      <w:r>
        <w:t>(4636716, 3938771.749122436, '6kcwTkEbhG7Zkk', {9126270: 9550509, 3647586.145058007: 4713403.097580139})</w:t>
      </w:r>
    </w:p>
    <w:p>
      <w:r>
        <w:t>(798076, 1545409.5282821301, 'kBPyy50v7yf0eUtXt', {4463659.474361445: 'vu6CbjUd5bXlHZ', 8236911: '3CO9fFSJX2mSW', 1258512.9747946223: 'GedeEyeunx', 'CxC': 9248446.811313545, 'z0FXqxJNVBe2WC': 8093123})</w:t>
      </w:r>
    </w:p>
    <w:p>
      <w:r>
        <w:t>(2394350, 3982893.260143584, 'mRpqfS9NRAhO88', {2006079.0746487977: 9635177})</w:t>
      </w:r>
    </w:p>
    <w:p>
      <w:r>
        <w:t>(806218, 3536807.122119541, 'WlmXsz463fsNwvscH5yV', {'LCmLs': 'QseWGPtN0jcmhA6', 6739983.055788497: 'U', 'Zge0ggVO9diHds': 'jKrAUe'})</w:t>
      </w:r>
    </w:p>
    <w:p>
      <w:r>
        <w:t>(2763882, 6001330.059735253, 'yshaXe1ow5ODr', {6774667.619677488: 8978462.843113273})</w:t>
      </w:r>
    </w:p>
    <w:p>
      <w:r>
        <w:t>(8457360, 4395956.055801388, 'ohFdf6zyVnSyNX', {7373687: 2592364.302082761, 296985.3271447287: 'CEntR8C', 3449773: 'NeMUDm9kdD3h4e3Ze', '2A9TrJmWtXFdwEJP': 4515825.082209965})</w:t>
      </w:r>
    </w:p>
    <w:p>
      <w:r>
        <w:t>(4346515, 9197779.63686828, 'MKVmmlTJ7DIt3Xj6Z4', {6452215: 817466.8472472912, 9783025: 'IHscTfAz', 'ckD': 2896480.059301485})</w:t>
      </w:r>
    </w:p>
    <w:p>
      <w:r>
        <w:t>(1451622, 6835582.919936264, 'yOeplHiuUgxvOIMb', {'eWdcRqOwwBvNxhdxiZit': '60uQsvvSGHXF', 3753617.592014461: 8730749, 2254610.375597691: 'LZ4l', 9591453: 938291.4554124133})</w:t>
      </w:r>
    </w:p>
    <w:p>
      <w:r>
        <w:t>(3175993, 5581392.381680404, 'Pgz2wWm', {3134460: 2661387, 3009136: 8338547})</w:t>
      </w:r>
    </w:p>
    <w:p>
      <w:r>
        <w:t>(287599, 3326191.3443474444, '7raFn5KHWh', {'R7hKCgTEc4O': 4859463})</w:t>
      </w:r>
    </w:p>
    <w:p>
      <w:r>
        <w:t>(519719, 8071690.596764426, 'hHqX4Xw', {8036208.949236893: 8907093, 'xkSkSiEHU7': 'x9pz4iixHnygfqZ', 5956619: 'RS39h4KB', 9541422: 6790958})</w:t>
      </w:r>
    </w:p>
    <w:p>
      <w:r>
        <w:t>(3225833, 1261937.87397068, 'eS3C0Cuj2OqnV9QPB', {'MxMXBJOWExKIw9Wv': 4422977.310827089})</w:t>
      </w:r>
    </w:p>
    <w:p>
      <w:r>
        <w:t>(4822106, 2667411.64781685, 'StC', {'0PZdR': 'YQ2IxXo6ixa5MoX', 8170824.649576237: 'dGp6B', 6490057: 2135112.4751338447, 'GDz': 3657888})</w:t>
      </w:r>
    </w:p>
    <w:p>
      <w:r>
        <w:t>(1990328, 6458484.48724795, 'tYRBpDU7TZ', {330954: 8291826})</w:t>
      </w:r>
    </w:p>
    <w:p>
      <w:r>
        <w:t>(5751053, 4076105.2003880115, 'E', {3775036.7777194893: 9609646})</w:t>
      </w:r>
    </w:p>
    <w:p>
      <w:r>
        <w:t>(3889269, 4252811.041950655, 'uI9YDyr4YjtDHeKTKDU', {'C': 2168621.2433704124, 3158282: 8414405})</w:t>
      </w:r>
    </w:p>
    <w:p>
      <w:r>
        <w:t>(4201405, 9848857.075843956, 'Orv7k5stysjsDG', {695643: 'vacUPgann', 4182322: 'bam7IB2C81jEaTDMudgw', 3628576.2026457135: 'x9Xd2HojD0VyVt', 'Sr1EvN': 'lXYQc9LNV1i0JsqE4CO', '0Se9hy': 1042979.5966460776})</w:t>
      </w:r>
    </w:p>
    <w:p>
      <w:r>
        <w:t>(4501489, 9858102.334274733, 'n4yY9v', {8100856: 1690108.1440669452, 'kzCkMTmyKdNuPuyHlvP': 3566726, 244935.7893250248: 'iEn9GU402fd5'})</w:t>
      </w:r>
    </w:p>
    <w:p>
      <w:r>
        <w:t>(4201725, 7207203.549158906, 'XNN4sa', {7614714: 'I6sjZceJtqS8nLN', 'eSeW74': 3866040, 3120741: 6849412, 8899230.28231827: 'Iz3k8pNVAiOLBzB4Jnlp', 9409565: 5309276})</w:t>
      </w:r>
    </w:p>
    <w:p>
      <w:r>
        <w:t>(1629925, 8341362.07661894, 'MHqDIMbasd0IuV3tWb', {'vsad8NSl': 1917044, 'uzM9JiaWSwTBss': 7487906, 'e2i6V1gYgpfE0BnG': 9166855.625640355, '0qO5pmjVd': 3279693.5940974094})</w:t>
      </w:r>
    </w:p>
    <w:p>
      <w:r>
        <w:t>(7925406, 4031838.867967661, 'EwpV1woSTSLZwedbXt', {9428772.358683068: 8836073})</w:t>
      </w:r>
    </w:p>
    <w:p>
      <w:r>
        <w:t>(5205970, 8902096.591217058, 'Ti2j80VglG0KxN3Rp87F', {8329442.57068449: 2299429.311981116})</w:t>
      </w:r>
    </w:p>
    <w:p>
      <w:r>
        <w:t>(5642505, 3297053.5824672454, 'etEHXaUeKsVwX2oiMJ', {601061: 'v1rGTDattIBLTNgkSSoV', 1704419.081535894: 8035011.883701841, 776899: 3540787})</w:t>
      </w:r>
    </w:p>
    <w:p>
      <w:r>
        <w:t>(7010837, 2014952.3710983708, 'jxAxKkrHp4Qb', {1208122.5164129261: 7453703, 's9FmAw2hjXsQMWoOOV': 'AVYzV0AIVrzMACda', 9514698.914813552: 'KVU'})</w:t>
      </w:r>
    </w:p>
    <w:p>
      <w:r>
        <w:t>(9485212, 1303940.9430081295, '8', {3263261.4535441953: 8787383, 'WlcsAB5a': 9669119, 2099207: 1158589.6972100795, 1188771.6115695469: 'Rku1ma', 7812632.5424919315: 2797071.284302504})</w:t>
      </w:r>
    </w:p>
    <w:p>
      <w:r>
        <w:t>(2687300, 3627937.4138664533, 'CZuJAYa8', {7038739: 'zEPiFcB39tzgbEe8'})</w:t>
      </w:r>
    </w:p>
    <w:p>
      <w:r>
        <w:t>(9651223, 8753309.13073366, 'u29B14mIaQlj6tC6n', {8444949.877889875: 'vc', 6405585: 3053614.101559081})</w:t>
      </w:r>
    </w:p>
    <w:p>
      <w:r>
        <w:t>(3554361, 1019171.7392393795, 'YXT', {7076688.756289963: 3906220.7452417086, 'Zzj1NoZKXHAnebU86': 'ZUT5Kl88yIJlfA4D2', 'TC0Ayqezox': 'wWYfx'})</w:t>
      </w:r>
    </w:p>
    <w:p>
      <w:r>
        <w:t>(6980381, 4150847.8273504125, 'FqszEfix7kQS0Wqgf1Z', {2225028: 857270, 'HF6JTOjUc3aydZrdlQ': 3930703, 3864780: 'Y6uCnMstygjkjhLYt8', 8868245: 9199142, 'xku': 877604.2960148645})</w:t>
      </w:r>
    </w:p>
    <w:p>
      <w:r>
        <w:t>(4629647, 4364954.0036863135, 'HeHsY4QgDIJqrSThizZl', {'2V1OoAJRcmWxnJrZL62p': 1977311, 1994239.0171882508: 8661640.467751238})</w:t>
      </w:r>
    </w:p>
    <w:p>
      <w:r>
        <w:t>(7814709, 1234373.6641713264, 'fvBLwcJuFZOzymXUvF', {4507332.419608544: 365191.82647943735, 455525: 'I3yce6432jlt'})</w:t>
      </w:r>
    </w:p>
    <w:p>
      <w:r>
        <w:t>(4106379, 6667674.400509153, 'O', {'FnlrSsgEEeWMDQVy': 'sk4jiqZQJxOfaCbjSTh', 'eDTcgzg56xx': 'Bq', 'gHWT': 9384399, 6480040.517014654: 9710734.561492827})</w:t>
      </w:r>
    </w:p>
    <w:p>
      <w:r>
        <w:t>(410903, 504737.3949572831, '5Rv0d6tmzZzxQo', {3159124: 4231410.661544566, 4904969: 1648026})</w:t>
      </w:r>
    </w:p>
    <w:p>
      <w:r>
        <w:t>(8447197, 2227005.27716441, 'E0zeL', {'up9': 5317028, 8349565.623792281: 2606582.3269956023, 2130781: 9364798, 6897649: 'Rwg', 'bywKE3a': 4290226.494653981})</w:t>
      </w:r>
    </w:p>
    <w:p>
      <w:r>
        <w:t>(640107, 1820433.5321330256, 'toWg', {'ovobEId0RLP6DJE70': 'mvzlhDcoA0GxR0m8L6g', 7051467.118122029: 8085256.082107178, 6419150: 9334603.810227187, 3382640.0779991685: '7IapteCzLr'})</w:t>
      </w:r>
    </w:p>
    <w:p>
      <w:r>
        <w:t>(8957896, 3158155.8855925817, 'fUaqAW4', {7674008.240830364: 9114280.22409837, '8bpcZHyBl9sDvN': 'Ksdtuz'})</w:t>
      </w:r>
    </w:p>
    <w:p>
      <w:r>
        <w:t>(4408245, 3945374.8158605173, 'N7rukv1Fv01144', {7089531: 9119412.942650741})</w:t>
      </w:r>
    </w:p>
    <w:p>
      <w:r>
        <w:t>(6703366, 6385366.601035499, 'cwL4D', {'UzSci': 5687942, 'gddC1TnbUb5M': 'TToorOop4dtL', 'fOlXNwf5T': 7381726})</w:t>
      </w:r>
    </w:p>
    <w:p>
      <w:r>
        <w:t>(6426664, 4276219.666880663, 'eJK818FJfQJ89rzQT8V', {8498208.520959076: 4003271.538511213, 1044917: 2302805, 5155823: 1326934, 7675192.368865975: 'r2ZzfBBW7K6qB6aI', 'T': 'Mc'})</w:t>
      </w:r>
    </w:p>
    <w:p>
      <w:r>
        <w:t>(6815657, 3947720.5933452174, 'YgNs9Qy4ajNx9', {951295.3456289297: 'MFo'})</w:t>
      </w:r>
    </w:p>
    <w:p>
      <w:r>
        <w:t>(6748043, 8416339.454384936, 'khnDg', {'AIncr5': 570094, 9580771.838454168: 6882920, 1229451: 8878725, 5739612: 450298.03664916044})</w:t>
      </w:r>
    </w:p>
    <w:p>
      <w:r>
        <w:t>(3091908, 8705749.938918583, '6q0LEKD1L22jS', {1944306: 720052.9108244036, 1401114.67083475: 1826704, 2993682: 5243053})</w:t>
      </w:r>
    </w:p>
    <w:p>
      <w:r>
        <w:t>(4829223, 1195599.3543128984, 'UOgUNxpw9EYlLGRq7M', {'GV64HjEB': 'Bd', 7433006.266663008: 'u', 8601245: 8029326})</w:t>
      </w:r>
    </w:p>
    <w:p>
      <w:r>
        <w:t>(2109725, 8052055.713078446, 'fWIkZxSHxT8FV3o', {'vjXQ690QAgWknwWIe': 4245276, 708488.179568304: 1536564.096228642, 4683741.2083587805: 394953, 'GSW': 5272547, 3481087.6343007013: 1354069})</w:t>
      </w:r>
    </w:p>
    <w:p>
      <w:r>
        <w:t>(1933473, 2831552.9162761467, '6CIK5p4LeOJATBPSR', {'uiKL0DdtaLXRId': 'MbOn3ayJh', 708185: 4857620, 1409658: 4518098, 6188750.4248856995: 6367422.446204937, 9494479.733395016: 868459})</w:t>
      </w:r>
    </w:p>
    <w:p>
      <w:r>
        <w:t>(1352732, 7322220.097485004, 'V7gQ5XXox1cIZt', {4367041.941261405: 3603433, 5631597: 2907675.938207079})</w:t>
      </w:r>
    </w:p>
    <w:p>
      <w:r>
        <w:t>(1445672, 6367979.232925365, 'BkzHyZns4FEhZJsMIlLZ', {8022824.801275405: 1845176.9730545343, 'htHH6K': 5502400, 3890147: 5877210})</w:t>
      </w:r>
    </w:p>
    <w:p>
      <w:r>
        <w:t>(5304074, 8007077.75167046, 'xemwTi', {1622709.4571728506: 4509936.8194535775, '5ce2X': 6088350, 'NPK3hu2XCr0k5c': 8210399.883392424})</w:t>
      </w:r>
    </w:p>
    <w:p>
      <w:r>
        <w:t>(2372064, 7232536.955992526, '7jQf', {9297763: '80jaSk'})</w:t>
      </w:r>
    </w:p>
    <w:p>
      <w:r>
        <w:t>(9315786, 4122972.6035758927, '4PzKxTLuePwyYwRWFyqo', {7232423: 9276075})</w:t>
      </w:r>
    </w:p>
    <w:p>
      <w:r>
        <w:t>(220667, 7042510.06521673, 'tcfFUBqpcZ0YgIb', {'3G9GlknDGlAMSl7Y3KTt': 3221535.782726883, 4777392: 'ZawQN33fhe'})</w:t>
      </w:r>
    </w:p>
    <w:p>
      <w:r>
        <w:t>(4514260, 8445976.61156467, 'UhkTTXWOpn80', {3612383: 2711260.117258145, 5562465: 6119191.0125424005})</w:t>
      </w:r>
    </w:p>
    <w:p>
      <w:r>
        <w:t>(4202238, 1418434.3769827036, 'uztK6BAcAP', {2914111: 206340.81329153787, 8406912.597214542: 4899401.192757695, 'zic1ppCX32dooP2': 790900.5851588169})</w:t>
      </w:r>
    </w:p>
    <w:p>
      <w:r>
        <w:t>(9152027, 7296246.027164145, 'Vp3P8jYt6pIlFfnjGy1', {1909269: 3170224, 'yl6zDMTqnH': 339827, 'cTV': 2912798})</w:t>
      </w:r>
    </w:p>
    <w:p>
      <w:r>
        <w:t>(1605575, 4796055.842843423, 'PPhqF2PNuyaA', {8360931.045620445: 'Rskl8arehdMpa0R2', 'anWl34Xg9ub03h': 4010714.5730555514, 'lvSqvEAdH': 1455008})</w:t>
      </w:r>
    </w:p>
    <w:p>
      <w:r>
        <w:t>(317195, 1411569.7487716994, 'jsshTX3s45', {8400822.645053271: 2834491, 3975160: 6084078, 6811316.892451294: 4832492, 8959179: 4371113})</w:t>
      </w:r>
    </w:p>
    <w:p>
      <w:r>
        <w:t>(3903673, 1542681.682900463, '0dzOaAF', {9155867: 3429669.097670245, 'hChZjazd': 289321, 2317065: 1470036.7242469725})</w:t>
      </w:r>
    </w:p>
    <w:p>
      <w:r>
        <w:t>(2938358, 1369508.41512274, 'TLPl7', {'02G6MQ0cqbHQJ43ue2': 'FB9J', 'ZzC8rf2ew8': 3131154.1891705696, 2899199: 'LQNWrd3Kp5YlGo653CAc', 8799824: 'fadtliIz'})</w:t>
      </w:r>
    </w:p>
    <w:p>
      <w:r>
        <w:t>(8728777, 2964034.951867086, 'UBguL3C0eVER', {'lDFdP': 2184572, 4895105: 6891549.320940962})</w:t>
      </w:r>
    </w:p>
    <w:p>
      <w:r>
        <w:t>(5693762, 4351113.019502225, 'OlGIWbPF7Yj', {3971039: 'GLTfItC', 'dDJd': 630902, 5338017.596035407: 1826990, 2585358: 2239713.3939896896, 1434922: 7656656})</w:t>
      </w:r>
    </w:p>
    <w:p>
      <w:r>
        <w:t>(1128857, 6678065.924566236, 'D9y7ndJ16rKvhU', {'QC1zqU': 8179443.74713269, 2039295.974400842: 'zR1JJ5OZFbCFL3', 8014815: 'KOj', 1345754: 'D'})</w:t>
      </w:r>
    </w:p>
    <w:p>
      <w:r>
        <w:t>(9864479, 2591809.7270223396, 'niFZ06jiypA', {2901114.395975927: 'GUWDZ6phmxz0gA', 'A3H5SE9': 'cEw6Ttopf0F2', 3817662.4074104847: 1871126.4747394908})</w:t>
      </w:r>
    </w:p>
    <w:p>
      <w:r>
        <w:t>(8768901, 3180306.603303753, 'mq9qmAXwnW3R8dDM3Pqk', {3636070: 3274151.1803350765, 2375417.0917053474: 3964120, 2838430.572376134: 1139956, 'sJSJI1NB6esvY': 'yr'})</w:t>
      </w:r>
    </w:p>
    <w:p>
      <w:r>
        <w:t>(3230880, 1354530.651856437, 'cwLgdf', {2333433: 'RsaJaPjeIRKNASyD', 'YMkqMOgd8wdBT09Acb': 4267467})</w:t>
      </w:r>
    </w:p>
    <w:p>
      <w:r>
        <w:t>(8664356, 7486723.646894263, 'NXb5NB6vfEZ8Pet2', {4348959.367997505: 9832396, 8100144.726769926: 'yt8G', 1678047.2836059213: 'RlpNZSGOHPD0', 'IlxZ6jSSd97Yq': 504919, 8511344: 4740060.508832832})</w:t>
      </w:r>
    </w:p>
    <w:p>
      <w:r>
        <w:t>(3087728, 7136957.980848448, 'jNG6qY', {5041248.226801239: 8510377, 'jIzERiPQo': 'kPFQ62DTr', 'GHLQ0ivKcx1': 'CJ5sC9', 2541698.0378924604: 1818687, 'un4G': 'BzQv'})</w:t>
      </w:r>
    </w:p>
    <w:p>
      <w:r>
        <w:t>(3293629, 4640179.973201003, 'AbsKzH1il7F8BT8yj0g', {'AANJosp9GUJVpw1tj': 'EtIbtpwrRSkBxVCTyFtj', 8311387.574155762: 'rwqVmM07mv', '3LFr': '3Z1BwdJlbCjwgV5VAfq'})</w:t>
      </w:r>
    </w:p>
    <w:p>
      <w:r>
        <w:t>(4850316, 1039593.5431041225, 'Psfp8CxMvnu', {3957995.4532075743: 6953173.612968977, 'IDALNBW7BwTaLXVoj8': 'n2Tf1yTHsScawgCcZu', 'xAHCrRP1D': '48BT8ywzgvl4DUKaAXV'})</w:t>
      </w:r>
    </w:p>
    <w:p>
      <w:r>
        <w:t>(6861090, 7257900.197739305, 'FADKkWoV', {'FtJ5VlqaA69Mj': 'qg00y07W1d', 4380776: '9'})</w:t>
      </w:r>
    </w:p>
    <w:p>
      <w:r>
        <w:t>(4262968, 8796.935357838764, 'J2O9ds2u0n9P9BYItyC', {'XGfGEGg6UsCDT34E': 326792.1403873508, 7687875.479817105: 8364828})</w:t>
      </w:r>
    </w:p>
    <w:p>
      <w:r>
        <w:t>(5951443, 9686879.884598484, 'RkNLKNlUPjYBunR1', {8200252.43192851: 'wocWo4EUMA', 265411: 4638211, 1860449: 7600943.154936447, 73864.24900310495: 4609763})</w:t>
      </w:r>
    </w:p>
    <w:p>
      <w:r>
        <w:t>(6258994, 8942937.861969559, 'VJUfLJ4v3PFyk', {4945929.282731466: 'Qrnko3ZpBXnb8uwc', 8094261: '0ynMoDFpvYt', 'RSSzXbRpg8jCxgAXfxmZ': 'CQu4MQFIBShiwj', 6608737.742526739: 'r7xhaM08RB', 6458841.095139422: 1272127.4240713986})</w:t>
      </w:r>
    </w:p>
    <w:p>
      <w:r>
        <w:t>(583524, 4897685.973483849, '8fq', {6928718: 'urP8mg', 8724991: 'y2Uui8rU7HEOh'})</w:t>
      </w:r>
    </w:p>
    <w:p>
      <w:r>
        <w:t>(4152425, 3641053.98611696, 'K3mgIAp2OJPMjp', {9924194.088920496: 5079488})</w:t>
      </w:r>
    </w:p>
    <w:p>
      <w:r>
        <w:t>(5083452, 3927638.6268398333, '9YY9n', {678786: 5072933.273981704, 8068141: '6z4NH7JqTO'})</w:t>
      </w:r>
    </w:p>
    <w:p>
      <w:r>
        <w:t>(4269691, 1718860.2994457236, 'uJUX8xHd3u5Zk5M1krY', {986002: 1120749, 3665662: 548284.3612200161, 7471931.267925619: 7106155.399415201, 7870082.138625601: 241427.451312074})</w:t>
      </w:r>
    </w:p>
    <w:p>
      <w:r>
        <w:t>(1619128, 6495502.8033866035, 'iiGIP7IYjUUUyCAuid', {'bk7j5tRinA': 4233840, 9121766.335526202: 7480673, 'R5jJ9Fs': 2087930, 'gaxdjPkh7CxQRW': 8210910.808031755})</w:t>
      </w:r>
    </w:p>
    <w:p>
      <w:r>
        <w:t>(4574915, 2139609.1165884854, 'JNxuw', {9016606: 'QqYkjsv'})</w:t>
      </w:r>
    </w:p>
    <w:p>
      <w:r>
        <w:t>(3500163, 7037698.911680674, 'cxlABzYJX', {8221877.911984297: '28mW', 9415072: 'RLNU4GePMlzaRAUART3I', 1023299: 4967376.369023259, 3549121: 685981})</w:t>
      </w:r>
    </w:p>
    <w:p>
      <w:r>
        <w:t>(6405721, 9971085.754925886, 'AvbVANImwcVXm0Pe', {7881884: 3958111.084675473, 'CZikdev0': 3670745, 643691.2216987778: 'MZbBEzJPHp4'})</w:t>
      </w:r>
    </w:p>
    <w:p>
      <w:r>
        <w:t>(9258716, 5095446.25193885, 'DCIoZb4xSO7I456yI', {'sl': 'l5TXjKFkZ464JiXU', 'FMQxMpHXPmCsqsBA': 1363615.92131771, '6bw4eZXOwhT2JBVK': 5672390, 'viUtilchwMSgFX': 9024727, 5237221: 'pJVaNp2h'})</w:t>
      </w:r>
    </w:p>
    <w:p>
      <w:r>
        <w:t>(9516402, 9034906.871323898, 'kDQmbMZsyzSOf', {'9HUegnjq': 'OQUBjA', 'FEh9lsS8': 340243, 7970351.633356804: 'sDCrjgya', 845371: 7802935})</w:t>
      </w:r>
    </w:p>
    <w:p>
      <w:r>
        <w:t>(868242, 5284711.155549238, 'PlxKulKCJ5am', {1760069.4137997874: 7852270, 8600673: 2685073, '9mGgRUbuAsQ3UcyCB': 9694241.401355438})</w:t>
      </w:r>
    </w:p>
    <w:p>
      <w:r>
        <w:t>(8952735, 426020.94049141614, 'Sgsur0WOHm5h4oFA', {9250235: 2535246, 'LNJmq84J': 'GCAppZ2TbvkbYpKrSw', 6512529: 8125784})</w:t>
      </w:r>
    </w:p>
    <w:p>
      <w:r>
        <w:t>(3462743, 9963617.012207985, 'gJ6dJQkGWCIVnyqT', {'8': 9907600})</w:t>
      </w:r>
    </w:p>
    <w:p>
      <w:r>
        <w:t>(9073410, 9051113.31511748, 'YCAqByaBLfYKkuDSRL', {2897399.971843572: 'KcqccoQR2kzQ8', 9282189: 1486604, 'VzkeXs': 1786862.5020947405, 5840533: 2358957.8266850086})</w:t>
      </w:r>
    </w:p>
    <w:p>
      <w:r>
        <w:t>(8019978, 4033003.3656450813, 'fEKP9xQG', {3993757.4517115005: 6410987})</w:t>
      </w:r>
    </w:p>
    <w:p>
      <w:r>
        <w:t>(4005794, 3850945.1806843663, 'ZAQ', {8384765: 4814187, 4412858: 'O', 8167487.973183098: 8465262, 'CGEu34zLS6': 'jXEHCIL5zw', 390448: '8tguIU9D6Ve0KV9CuWjd'})</w:t>
      </w:r>
    </w:p>
    <w:p>
      <w:r>
        <w:t>(8754035, 6109425.958354561, 'ZQIvOMR', {'FMqAvd9T': 's0j6GrnYhWMea'})</w:t>
      </w:r>
    </w:p>
    <w:p>
      <w:r>
        <w:t>(5136312, 1623568.074621241, 'OtNIBMJldzZWHuxxBd4l', {6234804.878423203: 297658, 'vmVznr4tt0B': 7881145.252573427, 9354291.20290877: 893343.3167545412, 7957051: 4597519})</w:t>
      </w:r>
    </w:p>
    <w:p>
      <w:r>
        <w:t>(4974235, 3284630.792297577, 'VRu5c', {2522436: 1104420, 'ERUbU32Q': 7906032})</w:t>
      </w:r>
    </w:p>
    <w:p>
      <w:r>
        <w:t>(5826187, 1774585.881720906, 'wrbB9Cx', {'kw6JzBfUD7QbR': 7747410, 4148679.3915285226: 'RZfcMiXlM', 9828133.77202555: 'cUUw40UYqUaM', 3495100: 6614816.610060869})</w:t>
      </w:r>
    </w:p>
    <w:p>
      <w:r>
        <w:t>(9086761, 8384898.937265211, '08ZQWmKs', {3629715.543555083: 8687578, 6378305: 'gFOCZfW46'})</w:t>
      </w:r>
    </w:p>
    <w:p>
      <w:r>
        <w:t>(4118719, 882967.2147849321, '0m', {9182461: 8213900.9949103985})</w:t>
      </w:r>
    </w:p>
    <w:p>
      <w:r>
        <w:t>(8184067, 5278372.346722139, 'M5h', {9289002: 2063683, '1MvOskBIS7': 400064.15584774467, 4823003: 'HXqkc', 'dUtfSZvGsVKVMB': 2352368})</w:t>
      </w:r>
    </w:p>
    <w:p>
      <w:r>
        <w:t>(5519712, 6149433.541809991, '7o8G7BR3veEp24Z', {2720069: 5567742.248234132, 9748941.800829573: 840078.7891268135, 1272160.2146331058: 8132304, 'xp': 9990559})</w:t>
      </w:r>
    </w:p>
    <w:p>
      <w:r>
        <w:t>(6664132, 6599557.632503602, '0f0vcyd1', {438284.1840899165: 6752587.187413411, 2343426: 2946260, 'tyqSIy4v': 3639405.618280911, 'zYgTBr7': 'zK0A0VsGJaDa2Rf'})</w:t>
      </w:r>
    </w:p>
    <w:p>
      <w:r>
        <w:t>(6779363, 9160293.976547064, '5pBBXrm', {4115712.833437738: 3092493, 6419431: 'SnEgELiIH'})</w:t>
      </w:r>
    </w:p>
    <w:p>
      <w:r>
        <w:t>(6229809, 3278197.5489555593, '6jbRwqoABXDrMH1T', {'qBZl4kp1OZOT': 1429068.2203621785, 'KxxQHrn': 4694060})</w:t>
      </w:r>
    </w:p>
    <w:p>
      <w:r>
        <w:t>(4328685, 3716408.4372617556, 'xiOWSDs1WcK', {'r': 1225167.6664340983, 'CTnjzl5CHE': 6954634})</w:t>
      </w:r>
    </w:p>
    <w:p>
      <w:r>
        <w:t>(2972530, 1230830.6697357164, 'WTjDUDRtX5NcoEwNht8s', {8763405.830109274: 'xvC5y'})</w:t>
      </w:r>
    </w:p>
    <w:p>
      <w:r>
        <w:t>(9398835, 6296194.443845083, 'kmOtzi3vz5L7', {76814.01204094995: 3135716.7929685414, 5740150.101879876: 'hsgKKbpGuw0sPvtos', 'QXXOyTPvpA707oAfW9F': 'q', 'KdfhJuEIH1sY1n': 'eIoD7ym'})</w:t>
      </w:r>
    </w:p>
    <w:p>
      <w:r>
        <w:t>(5156445, 586854.631063558, 'GDz620', {'ZDysmWawZ8KXA': 'I3FxlT9YhTECdXMP', 3840293: 'qXhN5jI', 7568312.083902885: 5594691.765808506, 8557087: 5950729.656284307, 1711054: 806275})</w:t>
      </w:r>
    </w:p>
    <w:p>
      <w:r>
        <w:t>(4410725, 6725449.708410461, 'gBnGZ2XJW1Q7ViVg', {5052252: 2128281.4961245977, 2584670: 8061244})</w:t>
      </w:r>
    </w:p>
    <w:p>
      <w:r>
        <w:t>(9699164, 2507070.091409267, 'KcO', {5238316: 'DrnWva2fAbN6IYkM', 3843810: 'XfckUxsOdN'})</w:t>
      </w:r>
    </w:p>
    <w:p>
      <w:r>
        <w:t>(588782, 1816465.8420251557, '1nekpP', {4803776: 4167996, 'eKuVe': 'W15TTzB', 7130985.613603765: 2230085, '18Dh': 8025614.435475971})</w:t>
      </w:r>
    </w:p>
    <w:p>
      <w:r>
        <w:t>(9592769, 4033537.795328145, 'vOvByeYZr', {7147181: 2334021.0907801273})</w:t>
      </w:r>
    </w:p>
    <w:p>
      <w:r>
        <w:t>(8310783, 7552773.277863671, 'AVzIi', {6538076: 315806.73841522855, 2208852.346432648: 5420602.081482875, 'Q13syBaaQNwkQ1Zqme': 5534651.524207914, 3051570.8965448975: '0PJOWXhhkOBpdP30'})</w:t>
      </w:r>
    </w:p>
    <w:p>
      <w:r>
        <w:t>(629262, 7880598.530263385, 'QCdedrElwpnNhoP', {1586307.6734230807: 'ECfQH0bwINGdFc9Q', 'oJN2WJkrn': '8hMu', 6783371: 7861162})</w:t>
      </w:r>
    </w:p>
    <w:p>
      <w:r>
        <w:t>(9876266, 439948.2529359211, 'mC', {'72N4MVY8': 'WbIcpb9VnV', 291500: 6800726.097919704})</w:t>
      </w:r>
    </w:p>
    <w:p>
      <w:r>
        <w:t>(5731416, 5731854.606555722, 'QAbDSJ8x', {9567483.985082045: 6945519.286313037, 'tSnvaa9zwGxHUKuoL1': 1867367.5806110525, 250796.50024069534: 'mKa2GHYG', 1450912.4407057094: 6129271.924758611})</w:t>
      </w:r>
    </w:p>
    <w:p>
      <w:r>
        <w:t>(2970060, 5878898.866614103, 'RqOuaq0YlsvvLdJ', {2524286.022923683: 'YYi9hU0H', 2748706: 1258348.5058747458, 5555744.184217397: 4693450.554163637})</w:t>
      </w:r>
    </w:p>
    <w:p>
      <w:r>
        <w:t>(6149966, 5201330.717429295, '5w2stWJ4FroPv', {'hWgEh': 8208139, 5367799: 4121799, 'wZbIwyHPyEcG87': 'ws4', 2426738: 5485561, 9671091: 6911733.644871173})</w:t>
      </w:r>
    </w:p>
    <w:p>
      <w:r>
        <w:t>(1072458, 6569886.411555593, 'kBfFsgGaG8UO', {5666532: '9xx', 2972090.918863538: 98408.77134567605})</w:t>
      </w:r>
    </w:p>
    <w:p>
      <w:r>
        <w:t>(8798913, 9185544.893575171, 'tmGMALMJFw5', {5912488.230004607: 8385885, 5327792.673537527: 5899508.516702409, 'To': 6591918})</w:t>
      </w:r>
    </w:p>
    <w:p>
      <w:r>
        <w:t>(6764139, 7869957.243848201, 'g0GauPjVFSp', {8034180: 2847827, 'lIsaZIfS': 1588932.0298821907, 'Neb': 'Qyr4eFFNDsZchvzTgU'})</w:t>
      </w:r>
    </w:p>
    <w:p>
      <w:r>
        <w:t>(8037685, 8840809.736180218, 'bkbcV', {8684578: 'I5d0Qgww3LLiy19nlP'})</w:t>
      </w:r>
    </w:p>
    <w:p>
      <w:r>
        <w:t>(7400800, 4039556.5088812, 'ClpulX', {8488975: 4790472.935653847, 2079026.005346979: 'OXFgziJOe6za'})</w:t>
      </w:r>
    </w:p>
    <w:p>
      <w:r>
        <w:t>(2018332, 7638845.442513862, 'dR4AoYF8YRxhnK', {'GLws': 'YlmnpfGOyq5sd6oyhHoP', 'Bk9XRs8MLc': 'EW', 4914886: 1228789, 9698022.402097281: 5493985.861010128})</w:t>
      </w:r>
    </w:p>
    <w:p>
      <w:r>
        <w:t>(6706145, 2095466.4187522465, 'E4xM30Gh57AMBSVYO', {3198029.8883367884: 8359859, 397560.2005764245: 'OAiZ'})</w:t>
      </w:r>
    </w:p>
    <w:p>
      <w:r>
        <w:t>(7509129, 4604934.202504357, 'mlx82m', {9599815.110539222: 'VrHYoEna77Iymh34', 2862204: 5723951.234637844, 3194758.4009002196: 'h1MbkR25epkTnpun9gZW', 3387220: 1399931, 3686857.316459068: 'tZSM'})</w:t>
      </w:r>
    </w:p>
    <w:p>
      <w:r>
        <w:t>(5840607, 2382785.104330074, 'umSn9vwf7ou85T95p', {2745670: 7498840, 5137685.060735266: 7765533})</w:t>
      </w:r>
    </w:p>
    <w:p>
      <w:r>
        <w:t>(6343799, 5621594.043237601, 'qdB0HWQIdteoEZ0U5O', {5364417.389762982: 7487901.814637606, 6405803.602550012: 3210005.9734528265, 5971868.535733069: 4423207.498660553})</w:t>
      </w:r>
    </w:p>
    <w:p>
      <w:r>
        <w:t>(6168241, 15052.566578678261, '0qAM9hHbyr', {5462747.429162703: 3205243})</w:t>
      </w:r>
    </w:p>
    <w:p>
      <w:r>
        <w:t>(8818558, 5704020.529755772, 'bsTEhsBKGXUS5crdi', {8869401: 7297138, 1734828: 9863233, 7305481.486612041: 8824992.749303102, 'Xca4yaVs85vHs78L': 3282321.228277697, 4001979.8620468616: 3062733.4410511544})</w:t>
      </w:r>
    </w:p>
    <w:p>
      <w:r>
        <w:t>(845983, 524801.4585631922, '8dNaHChyRcmEBn5z', {4715746.195865192: 6641658.996921143})</w:t>
      </w:r>
    </w:p>
    <w:p>
      <w:r>
        <w:t>(8546154, 6212119.161306366, 'yysDj', {'hCWOH89ciU': 3320709, 9815510: 5366256, 2757675: 4092315.890167355, 1687155.448290789: 5707017, 2799462: 2308423.6460860865})</w:t>
      </w:r>
    </w:p>
    <w:p>
      <w:r>
        <w:t>(8937691, 9552445.718381952, 'mnI', {5221775: 1507615, 8422029.705437534: 6154028, 'Vskfsbx8w': 'zCGHSnTxwn'})</w:t>
      </w:r>
    </w:p>
    <w:p>
      <w:r>
        <w:t>(7847976, 3935724.704762401, '0rH', {911564.2676158042: 'gHBCkXCX9dgEaL14S'})</w:t>
      </w:r>
    </w:p>
    <w:p>
      <w:r>
        <w:t>(9103503, 5942108.083055353, 'l', {'ceE1V': 7199933.980184912, 1504128: 4837957, 1272089.7037180478: 'bSezGY0p', 'Yz2M8cZpGkaeGI2QwQ4': 466161, 319693.73157235247: 4169171})</w:t>
      </w:r>
    </w:p>
    <w:p>
      <w:r>
        <w:t>(3632516, 8647085.723168217, 'u', {4750103.995187434: 4168280.0141416644, 4777642.016894198: 'b30OMY8RLMfwM7z9i', 81030.82510471871: 2626357})</w:t>
      </w:r>
    </w:p>
    <w:p>
      <w:r>
        <w:t>(1538576, 3645581.149692636, 'gT2QAi4T0u', {'qZKpY6A': 4260365})</w:t>
      </w:r>
    </w:p>
    <w:p>
      <w:r>
        <w:t>(6543999, 1886362.6292555623, '4BYbD', {28169.185194192316: 'R85FQqMLAG', '3dJmaQz': 8544545, 7990210.212781921: 5816620, 8235655: 8325410})</w:t>
      </w:r>
    </w:p>
    <w:p>
      <w:r>
        <w:t>(9274926, 7153320.076195748, 'z3gGq', {8868010: 'WgNY8pDgu', 8529629: 'O7FwOAK0daT', 9460901: 7732452, 9616119.810794836: 9147335, 8522268.892747587: 7065984.314422269})</w:t>
      </w:r>
    </w:p>
    <w:p>
      <w:r>
        <w:t>(2634320, 1803725.430318569, 'etxjZg8', {8270465.042908727: 2650807, '4EIg9FCCFk': 9279048, 'afEMNkemEXch1V4hKCHj': 'iRJsi0fCo7', 3483086.765759953: 6077532.105696916, 'tVkhlp86vzFCV25q': 4872535})</w:t>
      </w:r>
    </w:p>
    <w:p>
      <w:r>
        <w:t>(1482716, 7283666.48997748, 'juJsG1QGA7r0YktB2e2t', {'VR': 14955, 7303137: 3735945, 654293.0934149161: 'Rq1jykInrlu'})</w:t>
      </w:r>
    </w:p>
    <w:p>
      <w:r>
        <w:t>(7183041, 6058592.668159515, 'N4lf', {'YoMa9PFmDoqt': 8281404.336701983, 'VjD37oc': 3568898.7433759933, 7425828: 'ANpYy32Dj', 'AH': 7132471, 'x5': 9487059.569851639})</w:t>
      </w:r>
    </w:p>
    <w:p>
      <w:r>
        <w:t>(5056916, 9044379.463476097, '6U', {3962214: 419845})</w:t>
      </w:r>
    </w:p>
    <w:p>
      <w:r>
        <w:t>(6098182, 4015705.7988025337, 'ZjHKZ4m4GUwLfOhaHHqM', {6260804: 8033075, 2264829: 'BHlBN918Pm0z3TjtN', 4741850.838034695: 'jyR5NNC0tHEzOefV'})</w:t>
      </w:r>
    </w:p>
    <w:p>
      <w:r>
        <w:t>(8425032, 5351173.600667843, 'dShqPQtK', {7206768.573428571: 7803061.025602077, 'vtWDsGGbr5WSr5xf8SFd': '2cn8MBgFPq8rvuD', '3339DJa1WKWK': 7110700.830355467, 908123.0440679189: 397947.9759804494})</w:t>
      </w:r>
    </w:p>
    <w:p>
      <w:r>
        <w:t>(4704192, 9289121.116146209, 'n', {'6tVnysvWLNR9kUjWgmU': 'yPAqfgV6SlHc7PNkI'})</w:t>
      </w:r>
    </w:p>
    <w:p>
      <w:r>
        <w:t>(6179781, 3633753.405818377, 'YoZnCywL9rzfkTt', {'fOwtciKcEKAr7LVviYFr': 'A'})</w:t>
      </w:r>
    </w:p>
    <w:p>
      <w:r>
        <w:t>(8314471, 6889797.9519995265, 'Pe5R8km', {6642474: 'bZ0La93Buv', 'MBGG': 'Qfou4vwdfgpyRuAWyB3', 7488945: 4836799, 3182346: 5778627})</w:t>
      </w:r>
    </w:p>
    <w:p>
      <w:r>
        <w:t>(9255302, 4255709.050030374, 'C52', {'q7szhs4QCxc5WhAEm': 7844419, 'GfvTzKUVSDUK4OXh3Fa': 7706697, 3608307.357911149: 6285731.71352801})</w:t>
      </w:r>
    </w:p>
    <w:p>
      <w:r>
        <w:t>(8180853, 1692102.611695988, 'uxfIZv', {525833.7863918949: 3173602, 6134090.9694814235: 9559017.855810039, 3175364: 8430743, 2593141: 8827296.996244704})</w:t>
      </w:r>
    </w:p>
    <w:p>
      <w:r>
        <w:t>(1974943, 1691190.2378634848, 'dCZ', {'yvl8f1EvW': 1239144.0805217358, 'iX9UfjNYnx9Q25': 5879266.712255623, 'C6GVVo0gp90lp0uSZ': 3729421})</w:t>
      </w:r>
    </w:p>
    <w:p>
      <w:r>
        <w:t>(3518790, 1611132.2230297176, 'ozJzjnmk6', {3108005: 9151146.592166567, 'gXZ': 'EXJUIUFSRYSpyJU2iS', 6265495.59313995: 'qE6rg3', 9145944.49125888: 'qX0JiwK1', 3029391.4346431717: 3513924.21330733})</w:t>
      </w:r>
    </w:p>
    <w:p>
      <w:r>
        <w:t>(3801708, 7456264.366742018, 'S7CWGAT', {1586371.8914723624: 1575091, 711926: 'LgY5', 5361608: 4936754, 'R4vhBnv': 6117782})</w:t>
      </w:r>
    </w:p>
    <w:p>
      <w:r>
        <w:t>(9848101, 9919214.273961663, 'umJNTZThDNmYwF', {'32mC': '4rOzZwydFkPOYtD6E89b'})</w:t>
      </w:r>
    </w:p>
    <w:p>
      <w:r>
        <w:t>(2938943, 8228266.390033452, 'KOe28Dr', {940072: 2254623, 2575037.066840368: 2219991})</w:t>
      </w:r>
    </w:p>
    <w:p>
      <w:r>
        <w:t>(7229239, 4734430.7177931825, 'OHBbpvEK3Rg', {4285622: '5ZbJU6uDdo4dR', 'CkNtnr773': 3203305})</w:t>
      </w:r>
    </w:p>
    <w:p>
      <w:r>
        <w:t>(2232240, 8016372.521924999, 'b7fj0n', {599391.8273938048: 'ASJxdBVeLHBREtyxotuB', 'tt7m': 8085351.324952874, 6776325: 2183615.7626785724})</w:t>
      </w:r>
    </w:p>
    <w:p>
      <w:r>
        <w:t>(7254925, 6375316.3358220365, 'fI6rxy8K5rZ', {'ksexeOgOPrjP9': 8746542, 3546996.803435951: 1931726, 3364187.2191617093: 8614446.039017884, 3465449.4232130116: 4998138})</w:t>
      </w:r>
    </w:p>
    <w:p>
      <w:r>
        <w:t>(3409466, 2372853.7299829624, '9qJTTrkM', {'jnBhpHU7VMIT': 8128105.782461685, 'AcmF78t2EMtjT3': 2532042.2930877083})</w:t>
      </w:r>
    </w:p>
    <w:p>
      <w:r>
        <w:t>(6148289, 8780228.246564247, 'TlsMn3L1u2oZ2dkDf', {'PPM06J': 9072694})</w:t>
      </w:r>
    </w:p>
    <w:p>
      <w:r>
        <w:t>(1349221, 9801977.762970082, '1', {1831188.3822257358: 9534535.5088429, 'o8zcYg3lUnwIP1Z': 8593406, 'SS': 5840774.555957618})</w:t>
      </w:r>
    </w:p>
    <w:p>
      <w:r>
        <w:t>(1935599, 2223864.002931748, 'a1lp4vlcnx8h7EEC1vJ', {5367294: 9262269.687205276})</w:t>
      </w:r>
    </w:p>
    <w:p>
      <w:r>
        <w:t>(7774055, 6727710.4469834985, 'RsP2TDg', {1674461: 7630550.581847267, 152048: 6650737.033007868, 3031476: '4yBnxYoo580Fs72oGmp'})</w:t>
      </w:r>
    </w:p>
    <w:p>
      <w:r>
        <w:t>(3545876, 845382.0435393966, '29enmStZmwn08Xb', {3852332: 7148760.763608483})</w:t>
      </w:r>
    </w:p>
    <w:p>
      <w:r>
        <w:t>(5475768, 9511096.038275134, 'b7msKkGY', {'MjsZDMz0Ia': 'WJCXrtIhQsTtyAEfb', 'Wese486': 'yT4qELEII'})</w:t>
      </w:r>
    </w:p>
    <w:p>
      <w:r>
        <w:t>(6963710, 657745.2991471721, 'p', {977756.0996652001: 5284455.2867172, 5743356.548225751: 8490792.55333887})</w:t>
      </w:r>
    </w:p>
    <w:p>
      <w:r>
        <w:t>(907146, 7566511.803959047, '6jOZZKQkkUI0', {'3YmhntchshMQ76k5u': '4oUH6jsdu', 9645736: 8080962.508096533, 'GWM': 8958261.337376883, 'WTzYge6lmRLF': 6200321, 'eyI1gdQWL2Q9j': 8992611})</w:t>
      </w:r>
    </w:p>
    <w:p>
      <w:r>
        <w:t>(4867272, 8974523.15960363, 'tKwILjWbh', {7470504.718821954: 'zNzzvQRqwFvWpQ9', 5650515: 3059086.186970057})</w:t>
      </w:r>
    </w:p>
    <w:p>
      <w:r>
        <w:t>(9055354, 3558630.140835255, 'qDsNe', {5620403: 'y1qIXM2jpbnqgpVcf2J', 8096790.23345903: 3174758.2206827286, 7720941: 2860488, 457643.48373139364: 404646})</w:t>
      </w:r>
    </w:p>
    <w:p>
      <w:r>
        <w:t>(498596, 6586637.876742229, 'xyq3hNhcyHWN20JAL', {'Fn0pTzNMLhvZgmCt': 6681280.938340006, 'o2fHYsPgPrqbiYZu3pDx': 4109355.7838017247})</w:t>
      </w:r>
    </w:p>
    <w:p>
      <w:r>
        <w:t>(513211, 9150596.566630004, 'pohnAESfbXsnNNOKxb0o', {'4VUmcxZ4lsyyKpIu': 3905047.658403784, 3321404: 1568237.3373999193})</w:t>
      </w:r>
    </w:p>
    <w:p>
      <w:r>
        <w:t>(4253574, 8173364.26519595, 'Y1dRFPn780k9', {9940194: 1775220.9746144621})</w:t>
      </w:r>
    </w:p>
    <w:p>
      <w:r>
        <w:t>(3449824, 7151277.454989108, 'W7QibZCytb9P3FyrMAHL', {4064389.902489617: 'Ae55aseW', '4X8ReN3rosuJX': 'k', 4624891: 6532075})</w:t>
      </w:r>
    </w:p>
    <w:p>
      <w:r>
        <w:t>(3132367, 4683949.808296925, 'mziYSupwfqcj0Jn4g', {9616073: 'FsmCqmWT', 'P92Wf83s': 2178429.0832913266})</w:t>
      </w:r>
    </w:p>
    <w:p>
      <w:r>
        <w:t>(6031274, 7814031.699110359, 'aU6c8xBDOvUpls6', {'ssV3duMG6Hf': 1191863.1311450312, 2184250: '8e2CtWYkA8gOL', 'C3ibMdA6rAnVxou': 5184386.694286545, 9816458.256209064: 'HkkYfaOf8YAOBEr'})</w:t>
      </w:r>
    </w:p>
    <w:p>
      <w:r>
        <w:t>(691460, 9168707.611452792, 'tKg', {6482402.394049189: 3822084})</w:t>
      </w:r>
    </w:p>
    <w:p>
      <w:r>
        <w:t>(2518958, 6949394.15464519, '3x', {'FRLVCTKEqJZD5rKx': 1029860, 1614304.7555619017: 8423014})</w:t>
      </w:r>
    </w:p>
    <w:p>
      <w:r>
        <w:t>(7271551, 8952329.328268548, 'hoU1e1qxFFVKnJT7FH', {3122050.4981527776: 4915837.228659436, 'OvYnhuGBqf5WgMliCFG': 'mZeIXW1nG5V'})</w:t>
      </w:r>
    </w:p>
    <w:p>
      <w:r>
        <w:t>(2757381, 240542.36690004394, 'OU2', {'rlvbk1g': 492265, 9756496: 'XDq9PP5N88MYndEc', 4246863.693565099: 9066362, 5867004.430385531: 8748950})</w:t>
      </w:r>
    </w:p>
    <w:p>
      <w:r>
        <w:t>(6827937, 7889428.355562803, 'b0GjmQE0', {5739833.6423492115: 1845079, 7739520.55412834: 9659234.861267563, 'TFi5ju': 642579.6580985211})</w:t>
      </w:r>
    </w:p>
    <w:p>
      <w:r>
        <w:t>(9732472, 7893952.363023389, 'eJwBNyDYRrqr6D6BCQmj', {4992974.1206523795: 6303145, 'IaorR9XOsbe': 'SCGYAWhKQB'})</w:t>
      </w:r>
    </w:p>
    <w:p>
      <w:r>
        <w:t>(7986940, 1316896.6416025152, 'ufNj487oek', {'3mOphs': 199847.35371023964, '0mkdY7IcyLkzdCL5pLEw': 'Ibra2FptzG7bsO', 3937628: 371938, 'NgEKfyAIGigG3h': 8630237})</w:t>
      </w:r>
    </w:p>
    <w:p>
      <w:r>
        <w:t>(3396092, 4468958.543810666, '9hjgHj', {'9vJn': 2876560, 'KQP': 'TDePpr9dlo', 's': 5139211.175214162, 3152936.0247269054: 5343565})</w:t>
      </w:r>
    </w:p>
    <w:p>
      <w:r>
        <w:t>(5067960, 2405365.439367374, 'jaF5UR5m4FixU', {'mcL': 8607615.392988268, 7894345.6202491475: 'E2AIznEYbcB91', 'JGKJ': 933966.0953155938})</w:t>
      </w:r>
    </w:p>
    <w:p>
      <w:r>
        <w:t>(6412531, 2571428.940520805, 'AykqRPQUBdyiH', {7547426: 'JJQkuYwcjI8Rda', 5388391.102981404: 7040959, 2228200.770434782: 'CsCVkAD0', 'OjIJYNEHqKqXu': 6137763.718977278})</w:t>
      </w:r>
    </w:p>
    <w:p>
      <w:r>
        <w:t>(5175793, 712253.6398175783, 'ZyN4619m5DFC', {6541181: 'ZbZWvxmchXxC8GgLVx', 8462320.316032734: 17860.479241973426, 'bBo': 'MFXJ6TmEJThvO3'})</w:t>
      </w:r>
    </w:p>
    <w:p>
      <w:r>
        <w:t>(1656368, 1951003.1596671974, 'h0ehdFE8', {334815.0855821663: 3222263, 3114439: 'vIFnaRjZTfGwf1v4KL', 4489865.159903784: 2540690})</w:t>
      </w:r>
    </w:p>
    <w:p>
      <w:r>
        <w:t>(9148613, 6337262.426783207, 'dc', {4386268.8946123645: 2386702, '5hAvwvNby0WMjFmCNaz': 4404452, 't3vAsHhu': 'vy', 'ftI': 5385672, 59036: 'sc'})</w:t>
      </w:r>
    </w:p>
    <w:p>
      <w:r>
        <w:t>(2701110, 8456142.016843313, 'OX', {7445636.322985684: 'J', 'i': 'HWSRF0KyUoCtERO'})</w:t>
      </w:r>
    </w:p>
    <w:p>
      <w:r>
        <w:t>(1829731, 7147210.921801651, 'vbMElStQMP9B', {1199467: 4626558, 'vH84HL54yh': '6EdN55qtA'})</w:t>
      </w:r>
    </w:p>
    <w:p>
      <w:r>
        <w:t>(9896302, 6530053.762188122, 'YiqKr2ZAxkLsFWL', {2742338.958852465: 8732294.78817018})</w:t>
      </w:r>
    </w:p>
    <w:p>
      <w:r>
        <w:t>(1934205, 6116746.862583245, 'pxX3w5', {6402166: 7132471, 2142473: 'yvw9nhGsv7a', 4325510: 236636, 4322268.532593774: 4905895})</w:t>
      </w:r>
    </w:p>
    <w:p>
      <w:r>
        <w:t>(8158482, 5797898.351365243, 'GESpZCN3', {'zAb33XL49wO1BPklRcF': 9604118, '9XbuWfZMyB': 2824962.481950212, 'kX': 1064837.1936548117, 'HCGXLdGgfs': 9442066.855511036})</w:t>
      </w:r>
    </w:p>
    <w:p>
      <w:r>
        <w:t>(9703994, 1664844.1221825771, 'pa9Pz', {9727939.44257393: 4397194})</w:t>
      </w:r>
    </w:p>
    <w:p>
      <w:r>
        <w:t>(588680, 447509.02788378124, '2c', {9750846: 9773239, 'Tx1qkZQpHCMT6f': 'wE8Ps18', 'i7aXH87Q02pEO': 7309339})</w:t>
      </w:r>
    </w:p>
    <w:p>
      <w:r>
        <w:t>(8004864, 987399.696569552, 'UDOD7afWWQDepJ', {8360246.766384388: '5Prcu', 5520523.981240334: 3806506, 'znA9ABLjq0uQ6': 3649581, 'rTGJd': 3650642.549955858})</w:t>
      </w:r>
    </w:p>
    <w:p>
      <w:r>
        <w:t>(1077161, 7680105.677408853, 'tULLbDCT10t', {'0U9SUuFwUniNVWMeXubo': 5805292.600940115, 'SSiBowE': 2911948, 2443484.1833510534: 6796493.202617059, 9024380.093548967: 2828107.4364593695})</w:t>
      </w:r>
    </w:p>
    <w:p>
      <w:r>
        <w:t>(1395542, 9248807.390071603, 'GwujX8DlY6Kv5Vcvx', {4579773: 8090595.065634972, 'AfNpT': 9353206.573639525, 1561791: 9427158.389420757, 3068173: 7399575})</w:t>
      </w:r>
    </w:p>
    <w:p>
      <w:r>
        <w:t>(1961164, 1187756.989802221, 'XMrZEhPYZAN26c1y', {8966406.830477968: 9470073.89401593, 9358107: 5134178.194883734, 9960740: 7827582, 't3o0TRdY9UEM': 5926701, 6884611.630015765: 1765338})</w:t>
      </w:r>
    </w:p>
    <w:p>
      <w:r>
        <w:t>(6741780, 6542725.211771123, 'f2QpXU9S1IlN4fF', {2966334.52861052: 2070699.2862535056, 9104059: 2264010.2748268177, 'B': 2907613, 414034.5325982775: 60611, 2188131.03653424: 6106830})</w:t>
      </w:r>
    </w:p>
    <w:p>
      <w:r>
        <w:t>(2419075, 3641592.4766533948, '006zdRdD7mj', {4542419.056022051: 9075924.892134435})</w:t>
      </w:r>
    </w:p>
    <w:p>
      <w:r>
        <w:t>(147923, 4788909.967559929, '23Q', {'07SMejzmyLr9Hn6Ny': 9638917, 'IgwZ5238K1': 'D5f', 'RGrYlgjx': 2380381.791241952, '7gM': 1046622.8274535039})</w:t>
      </w:r>
    </w:p>
    <w:p>
      <w:r>
        <w:t>(5264874, 1375564.6226502738, 'Nou5Le3vSY', {6905166.125345589: 9442879, 6364808: 838030, 'liw': '9C9C', 'v2soBWQLiuh5t2V': 5988650.6885132175, 9393337: '9H7OY4L4g6JItr1n'})</w:t>
      </w:r>
    </w:p>
    <w:p>
      <w:r>
        <w:t>(2736472, 1359614.1798392625, '0Z1Iln4g9278rA', {6664645: 8244194, 6199378: 'ramgwWp7iwHH'})</w:t>
      </w:r>
    </w:p>
    <w:p>
      <w:r>
        <w:t>(3447722, 4737386.123623665, 'wKuoRDIsYVX5zBoiM', {283345: 9672681.045547357})</w:t>
      </w:r>
    </w:p>
    <w:p>
      <w:r>
        <w:t>(9457258, 1012822.0646364106, 'xTwfCXGb4fC4p', {'IwROcee92g': 4724690.545881786, 7043631: 1547372})</w:t>
      </w:r>
    </w:p>
    <w:p>
      <w:r>
        <w:t>(477952, 9404421.647556761, 'E7DaTLHED', {'L': 4038270, '62t2a': 'CjCNmW3SxguDSd'})</w:t>
      </w:r>
    </w:p>
    <w:p>
      <w:r>
        <w:t>(7478065, 5738331.975679163, 'WyRUWj0aIIBdOa', {'mX9VZv06HvkUC': 5224354.765617265, 8729610.309530685: 6944516.38933949})</w:t>
      </w:r>
    </w:p>
    <w:p>
      <w:r>
        <w:t>(6265622, 1211996.956203537, 'YbY0i1RPqCpoOzY0EHj', {9198648: 5837640.815587707, 4192576.626469301: 'ox5x9QG1CPVqrI37nO', 2381699.2885924913: 'q'})</w:t>
      </w:r>
    </w:p>
    <w:p>
      <w:r>
        <w:t>(3741040, 1370797.2168153303, 'diSDhzfO0vkV3jy3v', {5362574: 1189222, '9LplKgRHROW': 3195161.2259539, 2381188.5500425766: 'Z1JAMbqagd67XwgX'})</w:t>
      </w:r>
    </w:p>
    <w:p>
      <w:r>
        <w:t>(6617752, 3193168.727287189, 'D', {9688603: 'd0YIlwtJc', 3920703: 'Vu3yXE4GNvbEIUUZI7qo', 6251249: 6254148, 7388800: 2157765.8918513064})</w:t>
      </w:r>
    </w:p>
    <w:p>
      <w:r>
        <w:t>(9981978, 2673131.807790582, '8kEErWG70hGC9JOsW', {'esBZsSpdCO7kzMI1B': 5914870.878775342, 'nMRnak66ZPq03Wf': 1506614})</w:t>
      </w:r>
    </w:p>
    <w:p>
      <w:r>
        <w:t>(346542, 8709605.805400921, '9D7', {4940608: 1878455, 3086198.918007407: 5796866.160714161, 'hccS5sX8iC7FjsQUq6': 1986449})</w:t>
      </w:r>
    </w:p>
    <w:p>
      <w:r>
        <w:t>(967652, 8480711.253970977, 'iQON0UMMNOJd', {9569789: 7033333.17518679, 7025700: 'K6mxRwLyOZnGwUtA'})</w:t>
      </w:r>
    </w:p>
    <w:p>
      <w:r>
        <w:t>(7408962, 3033635.165193135, 'rZ', {3202843.594103052: 9843261, 'AIdfVWOd0d8': 6923387, 230021: 'P', 8856078: 1875436, 'FFd2': 9087795})</w:t>
      </w:r>
    </w:p>
    <w:p>
      <w:r>
        <w:t>(554898, 2909380.824032526, 'hW8oLPwH', {7858750: 'eypzJCc9L8jlREb6i', 6236356: 9287682.01800268, 1803140.8295919849: 7806573})</w:t>
      </w:r>
    </w:p>
    <w:p>
      <w:r>
        <w:t>(2820594, 7427924.952866342, 'Idcpn4FkjmNqSor', {8257182: 9374116, 'SkXOApCr1AdRFJako': 'WP9wPt0BN', 'j': 5582684.7037146995})</w:t>
      </w:r>
    </w:p>
    <w:p>
      <w:r>
        <w:t>(2685132, 8697724.11102017, 'oeiqt5dz', {'Kz6SnGzKxDCft': 6884785, 8468603.236469325: 'EL6nf', 7256762: 'kT80ByJ', 4229608.74622143: 6165308.326775368})</w:t>
      </w:r>
    </w:p>
    <w:p>
      <w:r>
        <w:t>(1152722, 5855613.40014118, 'taVEgKjVZVbLng6', {7670586: 'LvaUgvIuCS9SLs752', 6155356.491661454: 'WoAEzm', 1335579.5132432024: 1519845})</w:t>
      </w:r>
    </w:p>
    <w:p>
      <w:r>
        <w:t>(1207703, 1723852.3293092533, '6yoLxkzMJ84KCo51ed', {55682.812208494026: 6519929})</w:t>
      </w:r>
    </w:p>
    <w:p>
      <w:r>
        <w:t>(1696050, 8431302.026735216, 'HGJ9BczoGC3LwH2W6', {'h3C': '5e31oNZ1Tg9nN8oKE'})</w:t>
      </w:r>
    </w:p>
    <w:p>
      <w:r>
        <w:t>(4579516, 4036393.061141923, 'swBRdQUWNDbfV', {700609: 'f', 'WkyqNcSpfl': 914627})</w:t>
      </w:r>
    </w:p>
    <w:p>
      <w:r>
        <w:t>(5591356, 72795.50310688277, 'AcJ', {7097630.8902381165: 3706072, 'HiUpGQs5yZItrRp9': 'iAvciz', 'jR74e15Xej': 2699112, 'wEWA0E9w6Hh': 3638701, 9921479.950239185: 'gIX7QoIBWWv8PmTk'})</w:t>
      </w:r>
    </w:p>
    <w:p>
      <w:r>
        <w:t>(2336986, 5832315.483855981, 'bKs74', {1097739: 8017512.5666918885, 5426784.295695882: 'rz', 9959972.879953964: 2176067.955933757, 5365985.8825944085: 8165445})</w:t>
      </w:r>
    </w:p>
    <w:p>
      <w:r>
        <w:t>(7675858, 4614036.752539807, '5jb', {'mGOo3ISCYH': 'FUsyea5RfAt', 'XQeHwlbLYbQV': 2123331})</w:t>
      </w:r>
    </w:p>
    <w:p>
      <w:r>
        <w:t>(662748, 3752282.7189472197, '0nSVn6JwBo8cq', {5757954.7941724: 3698649.931859915})</w:t>
      </w:r>
    </w:p>
    <w:p>
      <w:r>
        <w:t>(6333905, 2199780.5357587673, 'K3w7b', {6328079.543290847: 9586135.872051958})</w:t>
      </w:r>
    </w:p>
    <w:p>
      <w:r>
        <w:t>(8106988, 7364192.770107686, 'DFYxHEIaNQ', {361651.61256536347: 'LkPRbb', 4396640.633749957: 4060262.18726644, 'ZVCdBbCtsAg2Khffn': '4bHko4hGp2K5VnyF6h3', 3708849: 3843690})</w:t>
      </w:r>
    </w:p>
    <w:p>
      <w:r>
        <w:t>(9552041, 6347633.2735212995, 'JwkEHYjaVFOFzFe48v', {6872420.751087781: 3659850.7223507604, 9719152.327131536: 352951, 6761718: 'o5E2K', 9893832: 'TG', 8416043: 7046337})</w:t>
      </w:r>
    </w:p>
    <w:p>
      <w:r>
        <w:t>(9212946, 3630717.767495689, 'CBWFS4s90G1v', {5174083.47375195: 9716767.829326406, '4mlRW4': 'YaWwc7T6Q', 4945283.840970956: 'OElUpm1YNiCf', 'rXFZ7sCEC': 'ATl8I9r'})</w:t>
      </w:r>
    </w:p>
    <w:p>
      <w:r>
        <w:t>(9167811, 2719086.302954117, '02k145E', {'1g8ASZ97dcg5h': 8224571.576370967, 'QrcwlFhz': 7165675.721601958, 'xbCgo': 2662883.7021782137, 7747249.550946412: 7748124.182170366})</w:t>
      </w:r>
    </w:p>
    <w:p>
      <w:r>
        <w:t>(7731880, 9019025.020224283, 'aY7X451mn1sec1', {5935453: 4938057, 6044926.854553526: 1276008})</w:t>
      </w:r>
    </w:p>
    <w:p>
      <w:r>
        <w:t>(7131567, 2436783.0475363517, 'pDmnV', {'S5vqfivwpcmE': 3663866, 'PhZlXPShce': 9235690.737392358, 'E': 3036450.0246982384, 3997193.023455364: 191786, 'WdgXnSnf': 6408931})</w:t>
      </w:r>
    </w:p>
    <w:p>
      <w:r>
        <w:t>(4487233, 373514.43946389895, '2qTvURqXFQOWIE516aiQ', {8772675.695726193: 3242042, 9495783: 1218450})</w:t>
      </w:r>
    </w:p>
    <w:p>
      <w:r>
        <w:t>(8536968, 929582.17856833, 'yn3tfV8wMb2uaTY87Yif', {5287634.419043721: 7893265})</w:t>
      </w:r>
    </w:p>
    <w:p>
      <w:r>
        <w:t>(5680674, 4376785.022430736, 'xYfS', {5655551: 'IVI', 'IWNWHlyCnib9vWwqcHY7': 'df6eQ', 9194882: 2445093.4658529265, 3269634.6621756954: 'vQfwx6GPifd'})</w:t>
      </w:r>
    </w:p>
    <w:p>
      <w:r>
        <w:t>(15250, 2757993.6246428825, 'ACb', {'R4UPundl1SwuA': 1248517, 3055120.2769359644: 113427, 'GJNbTn1i80qcLFB': 4772747.333398796, 1730256: 1121881})</w:t>
      </w:r>
    </w:p>
    <w:p>
      <w:r>
        <w:t>(7903158, 974746.8116242186, 'K42AuUTTbUaTqcEC', {3407377: '3', 1044521.0838383622: 'Td3GOOME5yy5', 'N1DS4Q': 7798968.021448743, 'm1aafbNO5D32om': 3395613})</w:t>
      </w:r>
    </w:p>
    <w:p>
      <w:r>
        <w:t>(8269699, 7503306.287662952, 'bYDbnfKGE6dTZ83ei', {1175708.5753922414: 6818196.32403692, 866243.1553249183: 6417204, 1186301.8637845612: '9S1YXqhIL1DJV4Fbrcn', 'XueUp7Z': 6532941, 9194052.621051632: 1617320.9444528846})</w:t>
      </w:r>
    </w:p>
    <w:p>
      <w:r>
        <w:t>(6539644, 3006112.213797393, 'ihRGPVIJbgdQcC1w6qGc', {'gijLvSdrkmA9mNL': 8458428, 7406767.478359524: 9916523.494704517, 8168992: 7049421})</w:t>
      </w:r>
    </w:p>
    <w:p>
      <w:r>
        <w:t>(6393626, 6349159.090091146, 'fMp6Aeeieyb', {4428687.899754681: 'uMKSGv1p256n', 'FpBwyHT': 7384004.433585775, 7657562.538292764: 1794590, 7814813: 528595})</w:t>
      </w:r>
    </w:p>
    <w:p>
      <w:r>
        <w:t>(8966604, 4563259.683288569, 'lnxdAjNu168Lnh', {5887498: 1322180.0679944751})</w:t>
      </w:r>
    </w:p>
    <w:p>
      <w:r>
        <w:t>(2442934, 4758963.816278623, 'SWLaPaGubiF2uPKfBXiu', {8985738: 3002771.771547784, 1636965: 1804041.5142238731, 8633498: 'm6zw1', 'nw1e4': 'mKHjQBjQn', 2893639.2159221056: 8648685})</w:t>
      </w:r>
    </w:p>
    <w:p>
      <w:r>
        <w:t>(3402921, 9167397.556625323, 'Mu', {'s9QMAncyod6svHNmJx9': 663401.7690261918, 8420074.823914321: 'XasK85e77p0I'})</w:t>
      </w:r>
    </w:p>
    <w:p>
      <w:r>
        <w:t>(5304997, 1977505.0631613089, 'd4yr0wgZNiAjmcXBKwg8', {8854758: 'lx', 5531730: 7401138})</w:t>
      </w:r>
    </w:p>
    <w:p>
      <w:r>
        <w:t>(5986711, 3196568.419738879, 'VY3QbD3pzSaHH', {'yJdwn8L6bQsX9i': 6518782, 3492682: 4844958.297392052, 'NihW30jQ6O7tFmm': 9760269.537921999})</w:t>
      </w:r>
    </w:p>
    <w:p>
      <w:r>
        <w:t>(8959220, 3935673.4112532586, 'mYyTOaa1nrIwuidxiG', {8099095: 4585729.093779954, 4917928.328646567: 'i', 'NKhazoQROc': 7535504.244211038, 9913580.225803804: 'w3TuZrwX2ELQFxri7', '4AAP': 8309627})</w:t>
      </w:r>
    </w:p>
    <w:p>
      <w:r>
        <w:t>(2753651, 7181759.805658242, '2', {9910475.102436388: 'HkNDm', 2393595.072287582: 'gBSdz18Q8M90TQqanPOq', 'gHj5Acp9pcKGl': 2433715.096364061, 'sywfKd1a7B': 1546764})</w:t>
      </w:r>
    </w:p>
    <w:p>
      <w:r>
        <w:t>(9277317, 1977401.497777449, 'oeJQ8xab9BYk', {'5Iphe1': 1057975, 3002101: 3606309.2348389192})</w:t>
      </w:r>
    </w:p>
    <w:p>
      <w:r>
        <w:t>(961265, 7492187.324669239, 'kemPFw2LpIo', {7246526: 4042366.0036289245, 2262901.5744222812: 9254942, 9778757: 401178.7804961231, 9005789.281177634: 9086032, 2846926: 'PM7jWPfaPxuP6dU'})</w:t>
      </w:r>
    </w:p>
    <w:p>
      <w:r>
        <w:t>(4739303, 7193736.5303210225, 'd4zYi6lp8n', {1438042.219007406: 9479619.948790343, 1744717.4312011548: 6774681.210896611, '0I4UN': 123648})</w:t>
      </w:r>
    </w:p>
    <w:p>
      <w:r>
        <w:t>(445380, 685277.5981823023, 'ByrVh', {'lKWS': 3738186, 4168592.581987658: 'PFZQ2woUjh70PzE4p', 9063935: 6342265, 'vswZ': 'hu0ZeRwZjYPZixYRHvr9'})</w:t>
      </w:r>
    </w:p>
    <w:p>
      <w:r>
        <w:t>(7001463, 9427044.38862974, '4', {'vbkPOqeXv': '9THGwgr', 4938689.096209196: 4371563.097917056, '7UbtC8U6Jj5C8esG': 5310675.851964118, 5230997: 1423649})</w:t>
      </w:r>
    </w:p>
    <w:p>
      <w:r>
        <w:t>(527077, 9207986.14068904, 'sNCOHe8VCZM9M', {802394: 7472339.7869444555})</w:t>
      </w:r>
    </w:p>
    <w:p>
      <w:r>
        <w:t>(3710469, 6924415.542082612, 'mSVjVONsRiy8IurO', {'AFlad6oeUzm': 2717739.9396048416, 6381945: 5490744, 9858226.856846143: '7ITNPqNNU0xJkXgMm'})</w:t>
      </w:r>
    </w:p>
    <w:p>
      <w:r>
        <w:t>(8405708, 3256818.7046139585, 'JJfOZS19s4NASPERJwx', {'RLL': 2402567.8834454888})</w:t>
      </w:r>
    </w:p>
    <w:p>
      <w:r>
        <w:t>(966719, 3525908.706272266, 'MenSLq', {6358347.561133228: 5351794, 4181377: '6ByDqpGLK4L', 5947932: 8888158.594655517, 'Hcf': 'f6Jqclic3RS50c8TOmJF'})</w:t>
      </w:r>
    </w:p>
    <w:p>
      <w:r>
        <w:t>(6532372, 8633611.622523805, 'mfwIH4w93c7HtMuW9J', {3818161.3334094957: 2021322, 9618896: 6549822})</w:t>
      </w:r>
    </w:p>
    <w:p>
      <w:r>
        <w:t>(5735821, 850107.7712575155, 'Jk3fTnlOmmS', {9316737: 8063010, 3199760: 'AWYLwoPZcT2Ap60IqP', 8347633: 'F'})</w:t>
      </w:r>
    </w:p>
    <w:p>
      <w:r>
        <w:t>(3270072, 2972178.097665196, 'R4Y5rC5T1ol2jDhL', {8634762: 8054759.223908415, 7276467.878116577: 4282751.040760726})</w:t>
      </w:r>
    </w:p>
    <w:p>
      <w:r>
        <w:t>(2380652, 5519166.172347085, 'bv1goK', {7214829.056076171: '8kAsxozQ8eBjp', 7402448: 8376161, 9618.92098459649: 'An3OISatB7', 2510661: 1416433, 't': 'RwxQ'})</w:t>
      </w:r>
    </w:p>
    <w:p>
      <w:r>
        <w:t>(8580833, 5978221.052152639, 'fX7ORB9WeyGOq', {2010528: 'o', 'tXLw5y': 547768.3619386686, 'K1O': 'fDopXurUI8Eh', 9530390.778198835: 1951, 4835690: 423032})</w:t>
      </w:r>
    </w:p>
    <w:p>
      <w:r>
        <w:t>(7548728, 6501107.890368329, '9teerYUiv', {'pPxPl9p3Z': 4521239.004740273})</w:t>
      </w:r>
    </w:p>
    <w:p>
      <w:r>
        <w:t>(6660045, 6539321.826525235, '82Es3ez9ik3Iz84B3YF3', {'iF8Zx': 6656723, 2761195.419305226: 2562299, 5863212.215982945: 5357980, 4576374.825042603: '9HrW1P'})</w:t>
      </w:r>
    </w:p>
    <w:p>
      <w:r>
        <w:t>(1456106, 2684142.5116148996, '55x201JJgT1Dpne', {'COjFXkZo6ZJ18p': 9310183.335574834, 9138681.711170629: 3255136.1267094137, 2044644.4904039928: 8972930})</w:t>
      </w:r>
    </w:p>
    <w:p>
      <w:r>
        <w:t>(6895088, 6616778.054390837, '74wjfS9R3hgjWe1pjgyr', {830560.3401047413: 'wM2pYpBQbZjuS93mGL', 2451515: 'Fznw8E', 'Z1H8291WSz9IiAfX': 'iE5HSXGIat3KKs6kns', 7701750.216121417: 'EWzFreIYrDNP'})</w:t>
      </w:r>
    </w:p>
    <w:p>
      <w:r>
        <w:t>(2685198, 7426111.522071537, 'JKXN', {3048993: 8928538.43551105, 6477457.922125403: 'RIDN0TY', 6490804: 1040342})</w:t>
      </w:r>
    </w:p>
    <w:p>
      <w:r>
        <w:t>(2707736, 1717968.148814164, 'B', {7542610.44077441: 9172487, 5604179.032580087: 1045641, 7152954: 1297599.3447977242, 8756688: 6028801.080751368, 6768420.907743777: 2058383})</w:t>
      </w:r>
    </w:p>
    <w:p>
      <w:r>
        <w:t>(7293301, 1086551.250133484, '6Q1piypWZuK96R', {'0nAF': 5746983.581588521})</w:t>
      </w:r>
    </w:p>
    <w:p>
      <w:r>
        <w:t>(1771846, 192448.15592685982, 'yMssPRv', {'UTf4G85b0': '7lkNgko4hD', 3032978.4537348603: 4910047, 6785600: 2836814, 'uYPf1UTMp7eaOUiysal': 4286052})</w:t>
      </w:r>
    </w:p>
    <w:p>
      <w:r>
        <w:t>(9006090, 640786.6850815791, 'dBqtluBumXeZAgQq', {'GggMG6wdAWn3yU': '6qm7FUPOoKe2uxMxXL', 244093: 'wZG7WOYg38g6qV', 2801825.536757736: 5868429.933577209})</w:t>
      </w:r>
    </w:p>
    <w:p>
      <w:r>
        <w:t>(5272885, 6517192.751306632, '1kf4DggFt', {7972750: 1329266, 'yo4': 5717609.5925986, 'UL8AHlzDFye6JwhY61V': 8942219, 'UA': 'O', 'Zj5VmzNk': 930246})</w:t>
      </w:r>
    </w:p>
    <w:p>
      <w:r>
        <w:t>(8825430, 8038321.372090079, 'isxB1DY9AvwdjP0kOBF', {3891833: 4645093.016491633, 1348169.7155023064: 5421571.754447625, 1198124.696499464: 'ajnB8', 'u7s': 1921758.30508461})</w:t>
      </w:r>
    </w:p>
    <w:p>
      <w:r>
        <w:t>(987907, 1310555.703959031, 'UzBzpE5Pe6M', {'broqJinBH9YwJh': 'on4k4Kr8lMjLl1xH0Icr', 3023236: '8aC8p', 'FUZ1P': '11oQ', 'RWJ': 2939913.460092458})</w:t>
      </w:r>
    </w:p>
    <w:p>
      <w:r>
        <w:t>(5067971, 3353234.1612254535, '7VSiTkNogVSFjySCzeA', {'lgZ2KF15Bfk5': 1023756, 6684315: 9590424})</w:t>
      </w:r>
    </w:p>
    <w:p>
      <w:r>
        <w:t>(5395967, 7368986.46664922, '6vnr0eWbD76', {1568367: 451618})</w:t>
      </w:r>
    </w:p>
    <w:p>
      <w:r>
        <w:t>(7187539, 216734.09280842272, 'mzXkqECQ4XHdX0Y', {2305074: 4746401, 'MU3WXVsm4PS': 'm9Kn'})</w:t>
      </w:r>
    </w:p>
    <w:p>
      <w:r>
        <w:t>(6189959, 6043914.533633259, '2H63qxL5', {4609784: 6945669})</w:t>
      </w:r>
    </w:p>
    <w:p>
      <w:r>
        <w:t>(2899998, 2409887.1765543227, 'VhGio7S1I95eKJKpTXhJ', {'cTzvsSGn1': 1444438, 7384395.321569194: 'ubYZzzGc3krxRx3r', 6649025: 'QYyeoz'})</w:t>
      </w:r>
    </w:p>
    <w:p>
      <w:r>
        <w:t>(1714181, 113844.4700059571, '9wx3ujkucVmy', {876126: 'XZutQqRG', 2131505.2673778944: 'v4sNNoNYMv'})</w:t>
      </w:r>
    </w:p>
    <w:p>
      <w:r>
        <w:t>(4232363, 3009550.8265925464, 'IxPo', {'OqQ': 5518104.710018897, 4562361: 'AGznYFZVg3rf', 'VvZSh9G': 'W41tK6B5q', 4034116: 4657541})</w:t>
      </w:r>
    </w:p>
    <w:p>
      <w:r>
        <w:t>(6934068, 8783827.441458123, '7', {'8ppOiaqA0yi': 9378123})</w:t>
      </w:r>
    </w:p>
    <w:p>
      <w:r>
        <w:t>(65521, 7281486.987886273, '9NoWeIi5EMpPB2O1k', {'FxzRgQrF': 8375165.698492214, 4700156: 'prVuOBexxaC87ZGLnH', 'Pu3NShZGcXPiPDTqiGd': 'mrsYln5E2Tz86m2KjOew', 7090293.493542552: 1886719, 'k3U74EHczGvdbq': 7481478})</w:t>
      </w:r>
    </w:p>
    <w:p>
      <w:r>
        <w:t>(7519065, 5272567.112148672, 'eF9vjRQYUzrZYFXm2', {6776773.863470107: 9911402, 'XxyX89f262dQJY9J': 3054430, 1243691.1912043446: 'dBP', 5215874.70203649: 6548421, 9004807.755376404: 858393})</w:t>
      </w:r>
    </w:p>
    <w:p>
      <w:r>
        <w:t>(2153094, 6967088.476911099, 'hLxhsHR3RkEl2PHLxz', {'sm': 6063084, 'n3n00M9': 2696597.088593786, 'FfjF': 'CS4cajobck05KCv2qwn9'})</w:t>
      </w:r>
    </w:p>
    <w:p>
      <w:r>
        <w:t>(1344472, 7886234.672011509, 'JifTVK', {2147622: 'C7KyyLwwL5Sl304q', 303154.7397565781: 4372887.741889299, 7839560: 8484328, 1817669.0032867081: 'fBopoB5kWFz4SP97NWp'})</w:t>
      </w:r>
    </w:p>
    <w:p>
      <w:r>
        <w:t>(4751833, 8236810.269572437, '3bMSwaOYzwgE', {'3wgJp5ZXxd': 6637840.736889177, 3308291: 8130995.783738301, 7380925: 'm'})</w:t>
      </w:r>
    </w:p>
    <w:p>
      <w:r>
        <w:t>(7126985, 2279226.915115593, 'SFHDv9HEa22o1wJgJoAW', {'Ix': 9906636, 4371385.06351685: 9310476.183301726, 'SJLdX1V': 8134934, 7427582: 2803777})</w:t>
      </w:r>
    </w:p>
    <w:p>
      <w:r>
        <w:t>(4526738, 9391890.169199381, 'kDLmcIKrVKIbAfp', {5890288.5106339585: 9486192.365001347, 'fee': 7692825.8570911605, 'OJ2i3I': 1362484, 5433900.1634894265: 7516894.582380259})</w:t>
      </w:r>
    </w:p>
    <w:p>
      <w:r>
        <w:t>(1145943, 5088065.638062204, '8dDH0vCD8yHSj1JU34XB', {'cMr3SlleCr8NlGuliF': 3780556, 3218935: 6928029.579826691})</w:t>
      </w:r>
    </w:p>
    <w:p>
      <w:r>
        <w:t>(4489744, 7830328.641853818, 'nXtWHdVpH3j8og1', {2153437: 507942.1852560928, 685000: 'l5DKcOqRggusI'})</w:t>
      </w:r>
    </w:p>
    <w:p>
      <w:r>
        <w:t>(250167, 110024.54416954133, 'F', {3880759.7155054575: 6230602.048684827, '6NBL3Cjj': 'PQZMAlld362d'})</w:t>
      </w:r>
    </w:p>
    <w:p>
      <w:r>
        <w:t>(4017474, 7721965.401703615, 'CFAs', {'TLu4zPMDd': 9933864, 9486458: 8572433.013410883, 8035623.974499435: 1881668, 9080259.09279823: 4770162})</w:t>
      </w:r>
    </w:p>
    <w:p>
      <w:r>
        <w:t>(6539708, 7688716.952718179, 'nVB4g', {2326706: 'pYBb2c'})</w:t>
      </w:r>
    </w:p>
    <w:p>
      <w:r>
        <w:t>(6044749, 6813605.13922889, 'apaeQU', {4442794.114991979: 834573.3781892151, 7895446: 8448260, '0RT6TNK2F9anQFwi': 'NqVnbuOvT6', 1496530.7574394394: 6235536})</w:t>
      </w:r>
    </w:p>
    <w:p>
      <w:r>
        <w:t>(4605201, 3191739.431526032, 'w8gaCsloL7W0Giec4Eym', {9249816: 4773037})</w:t>
      </w:r>
    </w:p>
    <w:p>
      <w:r>
        <w:t>(8464699, 7946072.248534113, '8GRiosRlmV856Aw', {7773103: 4403549.420068764})</w:t>
      </w:r>
    </w:p>
    <w:p>
      <w:r>
        <w:t>(317419, 6065618.626285231, 'VHL0njr', {'zeCKvQ': 6909068})</w:t>
      </w:r>
    </w:p>
    <w:p>
      <w:r>
        <w:t>(390934, 5714466.334702059, 'pIzqqBGs', {'aRwqoonv7Kc': 8352492.8222017465})</w:t>
      </w:r>
    </w:p>
    <w:p>
      <w:r>
        <w:t>(4814930, 8324626.504443765, '1O3R2Pt9qzC', {1983471.534022615: 'NuwpwE', 'h8Fp2tcYVu': 7506638.166602815, 'bJOW137': 8039160})</w:t>
      </w:r>
    </w:p>
    <w:p>
      <w:r>
        <w:t>(1071467, 9690671.045457467, 'eL0GRgC4F8wI', {'zVZwT': 3497989.8114148634})</w:t>
      </w:r>
    </w:p>
    <w:p>
      <w:r>
        <w:t>(8276867, 6443430.897153971, 'O1qq6L3', {221409: 'vVdflx79Sh776KO'})</w:t>
      </w:r>
    </w:p>
    <w:p>
      <w:r>
        <w:t>(5508082, 2614277.9432982467, 'jv0gSNSn', {5100130.246955469: 8913060.796596948, '1CgASLODs4BAmsnyxfg': 3184723.390930575, '1caU6wRVBRzrkF': 6994182})</w:t>
      </w:r>
    </w:p>
    <w:p>
      <w:r>
        <w:t>(4505366, 5341998.060501104, '4uutxgXdm4R', {4893781.261664398: 9014987.082707934})</w:t>
      </w:r>
    </w:p>
    <w:p>
      <w:r>
        <w:t>(6880662, 7533669.221480752, 'Fl1Tc0Cbd2PU1Oq8', {7179014: 6762452, '7g': 1363289, 4364474: 'jiiZujIMzkU'})</w:t>
      </w:r>
    </w:p>
    <w:p>
      <w:r>
        <w:t>(2837272, 3502079.7907993863, 'WlsLWoQPIAA4bG', {2078566: 5799553.234918037, 4335294.693071461: 'srV', 1860744.023581411: 9257687, 7886549: 'T2tkOVYiqx', 8624135.078119576: 4840745})</w:t>
      </w:r>
    </w:p>
    <w:p>
      <w:r>
        <w:t>(206630, 8493891.479385708, 'bWkpGweGMvKKnTEYj8', {'OhV68WvckBsSR': '5foznsyVsyWuk', 9463334: 1994372.949523061, 3437724: 348607.6170702901, 'pphWxWzMD': 8482442, 9411110: 4618334})</w:t>
      </w:r>
    </w:p>
    <w:p>
      <w:r>
        <w:t>(5479230, 6923311.8347701365, 'x', {1272617.7315002275: 6597321.754920019, 'WJ7ZyulI4I': 'xI'})</w:t>
      </w:r>
    </w:p>
    <w:p>
      <w:r>
        <w:t>(9879435, 3786024.8761786595, 'HCvT7Aq1', {352639: 'eYG612tz8sJsZKfK', 'XOiDJWhqAMp': 4867203.770272104, 5390928: 'yi0Fbkra6X', 'HP1S6XO9uunHmXu4xxI': 8182529, 1178270: 'NGPaFyi0v6oeWjAuqEJe'})</w:t>
      </w:r>
    </w:p>
    <w:p>
      <w:r>
        <w:t>(6949610, 6325965.5247438075, 'EdeWrxRbAU', {'rsK23AsAT2QbdRuZXd': 4835198, 'jG1s5K7F': 'ZwEqH7YLLXC'})</w:t>
      </w:r>
    </w:p>
    <w:p>
      <w:r>
        <w:t>(3529070, 3090397.280686291, 'A', {753746: 'i1LkA8eUBf9dr90G5XkN', 'Vja2': 'hmP1EVa', 9650558: 276517.8355964182, 2555685.5115399035: 8986538, 'h3PJ': 'nmBRuqmYu1v92j'})</w:t>
      </w:r>
    </w:p>
    <w:p>
      <w:r>
        <w:t>(7137751, 7679876.969253387, 'mS6ZpgOzeCn', {5857586: 2821386.718793695, 4666905: 9523978.425984401})</w:t>
      </w:r>
    </w:p>
    <w:p>
      <w:r>
        <w:t>(3104752, 1949203.9490601143, 'tFdjuKRGwg60rDz', {701991: 4215989.455325079})</w:t>
      </w:r>
    </w:p>
    <w:p>
      <w:r>
        <w:t>(7868615, 1958076.1105805798, 'sdedEdcB0x3Pwzwpk2K', {2951721: 3267807.4623198304, 'oFK9lW': '2GxVy3Up7Z64Uh'})</w:t>
      </w:r>
    </w:p>
    <w:p>
      <w:r>
        <w:t>(2588339, 5251837.441656365, 'Xo', {6039678.4228796745: 'Bp6NNVK3XFwGd9o', '71': 9511450, 4135159: 5038973})</w:t>
      </w:r>
    </w:p>
    <w:p>
      <w:r>
        <w:t>(6578398, 6133077.951349177, 'G1ONHpKY', {5746155.696922548: 1484637.2357007465, 2220938.352086842: 817920.6700975306, 3647963.165184498: 9817720.334552351, 'nnAj0tVvX4tw1': 58151, '4KrE4Xnc': 6314014})</w:t>
      </w:r>
    </w:p>
    <w:p>
      <w:r>
        <w:t>(851676, 4278264.024959106, 'q0hggu', {9546916.136761617: 3716131, 'kqm6bug2DnZGQKQ': 7051892, 'Z3jyopB': 7927523.258252142, 9232798: 'lrMJW8xyxw3N', 4600086: 'Iaw88YhaTW8OXnJw'})</w:t>
      </w:r>
    </w:p>
    <w:p>
      <w:r>
        <w:t>(9376503, 2622451.306638858, 'F3DNf3SS0TNn4l4vdE', {8612315: 1355961.9131526258, 'N9xeTxGn9rAE': 'Ga', 'pFiUjU': 'ZBc', 4651128: '193dtXpAu7LpqpX', 'OoF': 'wO'})</w:t>
      </w:r>
    </w:p>
    <w:p>
      <w:r>
        <w:t>(8478485, 8461903.739123996, 'Fgmgh7jjHPygH', {'Bxe0cNyOLNUy': 'IGCuXTi0kKwoikgSVp'})</w:t>
      </w:r>
    </w:p>
    <w:p>
      <w:r>
        <w:t>(2013824, 3044337.660029838, 'GY3CTd6UqVTrSSJZcpQC', {829307: 9189399, 2141680: 'u7p7N3m2P5uoM', '9phiURIk91m': 6529033, 1643303: 1326390, '8s1MGSN61Kg7Rl': 3537954})</w:t>
      </w:r>
    </w:p>
    <w:p>
      <w:r>
        <w:t>(4111200, 3732309.0113066793, 'w52f1g8s', {887406: 4502023, 483684: 'cFCqHS6ipMK', 'l5qjVEXnK3Rj1yU72cuT': 'QIbcpnkww9', 'i8rTAnOaNphT6bRYEp': 'w'})</w:t>
      </w:r>
    </w:p>
    <w:p>
      <w:r>
        <w:t>(8343830, 5559004.868547652, '3KRHUWF2DaFdvf3bx', {6948695: 4882811, 'Mn0RaFVWBYGCcFsYhcoK': 3990687.1434830115})</w:t>
      </w:r>
    </w:p>
    <w:p>
      <w:r>
        <w:t>(2939625, 7406763.090722709, 'FbajsIcINytr30Nee9V4', {188134.58935814875: 5839821, 'i7mdTnjc6xg1uJi6': 2652869, 109553.5382394941: 4145867, 9840253: 5125741, 1421867.5400819802: 6110192.938184932})</w:t>
      </w:r>
    </w:p>
    <w:p>
      <w:r>
        <w:t>(2485485, 6161721.0164042255, 'ka8lsyM1ThOcDh', {8392074: 'Lg4ZZfD0NwWTerYFJy', 7820920.2145709945: 'xRepUekd3WFZT3E7ch5X', 2196094: 'rQdb'})</w:t>
      </w:r>
    </w:p>
    <w:p>
      <w:r>
        <w:t>(3179787, 725368.4300344277, 'udC', {2024899: 3322432, 'hzPZjUOXHd5pXLEZ': '8EK47fDpj', 't0u164XF0Dvf0DEPQH': 831136.2397772348, 'PVdcBio8qJv5peHy5p': 230855})</w:t>
      </w:r>
    </w:p>
    <w:p>
      <w:r>
        <w:t>(2527465, 2909991.8488567276, 'F4sUWutdzHSsYev', {'by': 'YcQz3OMpqu8uiDFW', 1144026: 3611424, 7727084: 'bZaCToDPyjv'})</w:t>
      </w:r>
    </w:p>
    <w:p>
      <w:r>
        <w:t>(8096853, 9654184.40107195, 'uasS4LPce', {'nnQNzEFfacQmGO8XNZ': 3078067})</w:t>
      </w:r>
    </w:p>
    <w:p>
      <w:r>
        <w:t>(5460261, 1627975.4149039316, 'QexknxTRDUqlX', {3649657.9717775355: 'H6M22PaOhas', 4512676: 'Tl5sx', 5403976.305053228: 'oILfdDSqRjBWokB'})</w:t>
      </w:r>
    </w:p>
    <w:p>
      <w:r>
        <w:t>(9322390, 1500056.9063761837, '1WPi0MvOZIdZtcSl7', {'NYHOaGqJH': 'WgpCbWmQLQjfd', 'jE84RA3G': 3091635, 'rpUkroT9': 1766501, 6662465.971098892: 'soYe3w', 4464601: 'tr76p47t'})</w:t>
      </w:r>
    </w:p>
    <w:p>
      <w:r>
        <w:t>(2462023, 2223621.26880884, '1atbBEr9HAz', {5804572.4790390795: 8429937, 9614572.5939183: 583912})</w:t>
      </w:r>
    </w:p>
    <w:p>
      <w:r>
        <w:t>(9484501, 6826192.189355833, 'u6OtC3', {724208.8602856045: 6855184.949081192})</w:t>
      </w:r>
    </w:p>
    <w:p>
      <w:r>
        <w:t>(765549, 6739636.294893772, '67U7wGSO', {7879957.34841546: 5558587.3333795})</w:t>
      </w:r>
    </w:p>
    <w:p>
      <w:r>
        <w:t>(3776180, 9399383.15356624, 'GavMNBnmnffPvZXQL2', {'zn4NApPtnVbnu': 5951543, 'N5gsaVpzy8Dcs5Nrg3B5': 8690712.337084256, 73781.78437033034: 'v1fP3DVYq6cVU0T3', 9628152.08849464: 'Uv0cBbOf7jRuiOH9qgg'})</w:t>
      </w:r>
    </w:p>
    <w:p>
      <w:r>
        <w:t>(9374210, 3537009.7723990823, 'taq6AeJ5s9r5uoLz2', {8692475.951759145: 3553175, 3370849: 9385371.392221361, 2232823: 5675056})</w:t>
      </w:r>
    </w:p>
    <w:p>
      <w:r>
        <w:t>(8177318, 8169509.1012157295, 'PHBdlf3XyP', {843383.0053136804: 8376729})</w:t>
      </w:r>
    </w:p>
    <w:p>
      <w:r>
        <w:t>(6584964, 676662.9585029383, 'qI0MLCwx', {7894012: 2806050, 'TamDQxBg705wc6': 'tVaWMjlcadtuB4HWz2', 7064237.693578959: 6242340.5398496445, '5KhswiIalSQJC': 1588752.2157022115, 2181855.324406444: 218141})</w:t>
      </w:r>
    </w:p>
    <w:p>
      <w:r>
        <w:t>(8749343, 9092371.634512901, 'Xq74vWdfzWacuPpaYly', {'tQRMPAGCW': 6187889, 3152664: 7984478, 'iya2i2xOCD1jfMdGxB': 'oaqiyFsLh4a3gZ8S', 'WrB190Aa6WVDxnLy': 4306633, 3742400.1266760165: 5751524.827848335})</w:t>
      </w:r>
    </w:p>
    <w:p>
      <w:r>
        <w:t>(8143436, 8678039.349709917, 'Lmq87WBHm', {'CtL': 'nTPlXEpJMkZMHJpK'})</w:t>
      </w:r>
    </w:p>
    <w:p>
      <w:r>
        <w:t>(6168295, 3869529.8935404234, 'I4', {'HO': '3QAIA', 'X5nlhIfsLTJgPHYMinGk': 'S9X7IOK5IH'})</w:t>
      </w:r>
    </w:p>
    <w:p>
      <w:r>
        <w:t>(5416413, 7328581.632693914, 'B', {9959581: 'pPY'})</w:t>
      </w:r>
    </w:p>
    <w:p>
      <w:r>
        <w:t>(5229714, 5649913.910578897, 'CUXBLSH4', {'Dgo': 'nTkwGqBYH', 'lJpJ7v92NEL': 4768977, 3065915: 5567759.277888358})</w:t>
      </w:r>
    </w:p>
    <w:p>
      <w:r>
        <w:t>(191653, 7570095.696070276, 'lE30pY67NZQJq', {9728256: 3245718, 4168423: 4856228.0480807, 4608627.720221325: 1940051, 1299363: 3047497.8175467215, 1842012.210164825: 'OdIcuO621XsaJc1I'})</w:t>
      </w:r>
    </w:p>
    <w:p>
      <w:r>
        <w:t>(437635, 5978510.506654872, 'jo9bpTfs1b', {'9aQtKfvjWjfJinbnM': 3184979})</w:t>
      </w:r>
    </w:p>
    <w:p>
      <w:r>
        <w:t>(8889298, 2431086.0375086684, 'kiIE', {'sPV': 936635.6730271853, 'T8HpbJ0pB': 'dWkD', 1142921.6061109072: 'OWrlj3Y6W', 'kbrFxr4': 'qfVA6'})</w:t>
      </w:r>
    </w:p>
    <w:p>
      <w:r>
        <w:t>(5353685, 5272189.680227213, '6UxnIA', {70694.1688548357: 'wn0MitcQ6GKiNK8ix', 'p0flxpjos4y7': 2947503, 9963133.365337387: 6533695})</w:t>
      </w:r>
    </w:p>
    <w:p>
      <w:r>
        <w:t>(5475415, 6315004.629131008, 'Y', {1305157: 7847118.119784434, 2066665: 5738217, 9243056.032279829: 4692068, 'xzjycOogWu9XEBK6Pb': 'vt02rZiLZplt', 'QCwMemuuF5n': 2124886.408965526})</w:t>
      </w:r>
    </w:p>
    <w:p>
      <w:r>
        <w:t>(7912417, 5968341.823795621, 'UxcHl13dxW', {'cBSwwpKKhfWiFY1wL': 'wIHd4fMpyctPY', 3537694.5182935926: '1'})</w:t>
      </w:r>
    </w:p>
    <w:p>
      <w:r>
        <w:t>(9521040, 2063197.651824664, 'ohL', {'sSQc1PHKJsxIatRf5rNo': 'kHjIlz', 4018666.9899851913: 9001811, 4186882.4354663603: 'XxJZ', 6315910: 5913205})</w:t>
      </w:r>
    </w:p>
    <w:p>
      <w:r>
        <w:t>(3395516, 8373749.080995378, 'OjDsx', {2162844: 5918509, 6309431.827134298: 6623863, 4908885: '1hTZPWIgZ', 8851253.654388592: 3214907})</w:t>
      </w:r>
    </w:p>
    <w:p>
      <w:r>
        <w:t>(5106244, 667417.5738386745, 'pKPnz4Fv4Dg3', {8510387.423612604: 5468202, 'iiUdieRdYoJL2': 'hX2BzsD5Ua3k', 4503469.839285077: 'P0tRpSB6xhOYbZOBWE'})</w:t>
      </w:r>
    </w:p>
    <w:p>
      <w:r>
        <w:t>(353281, 8024281.045614985, 'y', {4948352: 7418581.864249974, 8291681.785568246: 'yB', 'gftK6wDUQKP': 8850917, 4227843.392056676: 4590788, 7946066.618760634: 5504250.643567322})</w:t>
      </w:r>
    </w:p>
    <w:p>
      <w:r>
        <w:t>(9195372, 2356025.824439718, 'Rwuo9qBaWqGbhu', {7986261: 'u', 5477651.795757673: 'PviMWrrKvhSs0xDbn', 8675476.767220765: 2454614, 7513270.033067315: 5269585})</w:t>
      </w:r>
    </w:p>
    <w:p>
      <w:r>
        <w:t>(8480312, 9695060.903462006, 'Rg3fWaLAsgnCopqAAcZ', {7887195.246157792: 3418193.1163805113, 1090379.916784394: 7252372, 8385227: 'O2PJa8Y8hNKjoC', 3368522.4957310334: 1601167, 6983656: 6915054.836490754})</w:t>
      </w:r>
    </w:p>
    <w:p>
      <w:r>
        <w:t>(3435440, 6495924.881777138, 'gI', {6860720: '1hpfays7iC', 'dkxP': 1227283, 1351974: '9L', 'HPHk5FGI': 6387064})</w:t>
      </w:r>
    </w:p>
    <w:p>
      <w:r>
        <w:t>(2543682, 1743088.9416951078, 'ZoETJovpQeMN2P', {5812331: 8580293, '6A': 8634112.463485181, 6892279.369695272: 'qtikMjsw', 9784045: 'A8Q2'})</w:t>
      </w:r>
    </w:p>
    <w:p>
      <w:r>
        <w:t>(9942035, 3866391.6134413923, 'eyo394Bv8Yo7DIFJ', {'6': 1762164})</w:t>
      </w:r>
    </w:p>
    <w:p>
      <w:r>
        <w:t>(5133556, 6385974.886192533, 'Hnz', {7137858: 7427646.913464138, 9690941: 'u8QSM', 7725557: 5738351, 7173592.884897038: 'qjczZMaGgfWXT3JcLCbK'})</w:t>
      </w:r>
    </w:p>
    <w:p>
      <w:r>
        <w:t>(4881829, 9415103.915978327, 'FgSPZ1abzpy', {'hHrGf74mwKY0tqt': 7299961})</w:t>
      </w:r>
    </w:p>
    <w:p>
      <w:r>
        <w:t>(8797964, 6610369.047002963, '5ZWpfwV7', {7254905.540594117: 1207003.7542027645, 'c3': 1960411.6481391876, 6301728: 1157613.2077608313, 'pXl76gJI': 9664991})</w:t>
      </w:r>
    </w:p>
    <w:p>
      <w:r>
        <w:t>(1714724, 1483955.9911284184, 'gVrDiMHBSAes', {'MklVKze5QW': '8dRON2bHZ07Xys', 1434000.0686653543: 'y2jNejMSUGeEXDBAmr', '380Pv9AXJIe5jq': 'jn0ACPM3FQD', 7025089: 2684112.4229497216, 2647465: 2150537})</w:t>
      </w:r>
    </w:p>
    <w:p>
      <w:r>
        <w:t>(3705472, 5460361.4038892165, 'XEwlnvFg8Sh', {'JBuFq29Rcm': 6656507, 'Z1v4PM5K8Yfrt': 2675155.4511709996})</w:t>
      </w:r>
    </w:p>
    <w:p>
      <w:r>
        <w:t>(871528, 8298916.787414356, 'SBguSsQoDzaDq5mi', {'g10HpK5f': 'kqQqD3Y03DFqBDPtwW', 'xBhCV1t4FIV': 3323286.4049634603})</w:t>
      </w:r>
    </w:p>
    <w:p>
      <w:r>
        <w:t>(4755243, 6506779.915696067, 'J', {9188756: 1814891.918430135, 2545841.7541571287: 'WnqgcUTQLtm2z9', 850066.920241056: 8485124.063055145, 5878591.541579349: 1747503, 3123129: 664242})</w:t>
      </w:r>
    </w:p>
    <w:p>
      <w:r>
        <w:t>(6062880, 2339704.2359998086, 'W1kEGvmGe', {'eKqsj': 1211820.7658298952, 'MDStC': '0abagTFfXjRMqEeayd6'})</w:t>
      </w:r>
    </w:p>
    <w:p>
      <w:r>
        <w:t>(9875926, 9327147.609814547, 'pcsq4CT', {5204374: 'Fp2ZfMfR', '1DwnQcbxwRMlKX1nV': 'nheGrBIOroLt6c1RT'})</w:t>
      </w:r>
    </w:p>
    <w:p>
      <w:r>
        <w:t>(360675, 701201.7500903456, 'Cwh', {8905097.412229858: 'n7LVHtU6cHG32e3vBvvt', 'Nc7': 'Q5JloHGnjSUquFSdlc7'})</w:t>
      </w:r>
    </w:p>
    <w:p>
      <w:r>
        <w:t>(714468, 6509087.83232169, 'I078xocppgzn0UFotswr', {3630970: 'q', 'SeA0mLbCWH': 5249015.784781786, 2144642: 'eR6', 'hfjl8F7vSoCy8': 3548704, 8919954.432402536: 'qU4Ol2717qXCfXaS'})</w:t>
      </w:r>
    </w:p>
    <w:p>
      <w:r>
        <w:t>(577587, 8201252.449990656, 'pOpCKtDl', {90855: 2673817.6220940757, 8476018.929840682: 1216207.3748310343, 8820727: 6145569, 6606333.973403942: 'xG6xd9z0rNj', 3474996.201330391: 1034661})</w:t>
      </w:r>
    </w:p>
    <w:p>
      <w:r>
        <w:t>(2065838, 4517708.537798068, '3Hu', {25559.133878120254: 'N9aXH4U', 9864734.224766139: 2931064.915123126, 7206786: 2740129.1710293316, 'FiH9Lnv6c6Yp9d': 'rGikzXqKT59AtrG', 3056398.2065828866: 5393748})</w:t>
      </w:r>
    </w:p>
    <w:p>
      <w:r>
        <w:t>(8533878, 7638790.195683435, '4hFk8c058eEot3', {1980309.2738842287: 'NhDXedk', 9233263: 1257238.8368525999, 6299404: 'F'})</w:t>
      </w:r>
    </w:p>
    <w:p>
      <w:r>
        <w:t>(8251757, 8382429.500418146, 'RVMQuhCOWNdC', {'0m5wOZi': 73990, 'cmkKI': 7679705.178363168})</w:t>
      </w:r>
    </w:p>
    <w:p>
      <w:r>
        <w:t>(9212531, 9119857.72526122, 'Z9cdz5Lh', {3223054: 9304240.662820708, 844643: 3436583.376645548})</w:t>
      </w:r>
    </w:p>
    <w:p>
      <w:r>
        <w:t>(5675702, 2866566.397996819, 'SufQ1iReFnfYtbwXZV', {6902335.442087883: '1nQebEiT58KUkTm', 9477521: 3293083.7260275437})</w:t>
      </w:r>
    </w:p>
    <w:p>
      <w:r>
        <w:t>(9544958, 4256224.181644474, 'HxTpggndr7jw', {'T7R529E': 2914804.1913068425, 'T23HC': 'ydKaRPMyYW4lyl7UvIG8', 8127051: 'PF5ACowiSZr', 'ElnW0h1': 7674792.13163508, 2108985.611448334: 'fvaL12DnHVC3'})</w:t>
      </w:r>
    </w:p>
    <w:p>
      <w:r>
        <w:t>(8772907, 3394798.850439048, 'ZVqHzGYFaQjbnIAyGx', {5184111: 6747664, 'DYk5gCf80JyjwGaB': 9269906.52363755, 8393964: 7321887.547725936})</w:t>
      </w:r>
    </w:p>
    <w:p>
      <w:r>
        <w:t>(6422591, 5502944.412556794, 'w5RgPCFga0CZFJi45sIl', {'p78x': 9738779.892309597, 'znMfZjiO90MzpTIXL50': 672477.0228879062, 3144983.3926297664: 7581767.516041578})</w:t>
      </w:r>
    </w:p>
    <w:p>
      <w:r>
        <w:t>(6821145, 1888089.3411366772, 'XUMLBrltfSUPIg8M1', {5095881: 4337899})</w:t>
      </w:r>
    </w:p>
    <w:p>
      <w:r>
        <w:t>(2733244, 9145367.787777143, 'm2dLUT8CFMLBhpdhm', {'y0GdMd49rVw': 6694434.405827754, 'UFyohTEoVIxB3ApaChh': 1192018, 6566792.108465032: 4183864, 'S': 8124369.593387886, 8225414: 'LnoiazQKRsZJ'})</w:t>
      </w:r>
    </w:p>
    <w:p>
      <w:r>
        <w:t>(7795222, 8360704.686159353, 'SMy9dqmkxAhJ', {4067993: 6473884, 'edMxQCA6nCd': 'QT1HAcEJl9PmYWEv', 'Wy8cpQJuKO2lnvF9G': 591700.1396644894, 4263718.481057518: 8008226.555735483})</w:t>
      </w:r>
    </w:p>
    <w:p>
      <w:r>
        <w:t>(5018111, 7208475.025149649, 'WRxsYe', {5009192: '024vfID'})</w:t>
      </w:r>
    </w:p>
    <w:p>
      <w:r>
        <w:t>(1227160, 4173833.591249562, 'gGRKYr1mrXPDdcT73cHc', {'ckIxIV6Cun': 'rkMhfiwtefkMHF67rW', 3006304.6602510125: 5885344, 'G8ppovKWwhTwPpY': 9872055.721072532})</w:t>
      </w:r>
    </w:p>
    <w:p>
      <w:r>
        <w:t>(3494573, 4777072.583817673, 'kP6NjJkVOiMNa', {2872676.3376333453: 'rEhB7ID'})</w:t>
      </w:r>
    </w:p>
    <w:p>
      <w:r>
        <w:t>(4718079, 9871957.44181982, 'Goe', {'lHteienI': 3485078, 5529607: 5057465})</w:t>
      </w:r>
    </w:p>
    <w:p>
      <w:r>
        <w:t>(4523110, 1467974.4626433288, 'wYWaanu25y3sa', {6695845: 4688401, 'SjKkHi85fPtO8w2LY': 2322938, 'MPlN7c7eTHvV9S': 1556523})</w:t>
      </w:r>
    </w:p>
    <w:p>
      <w:r>
        <w:t>(6842478, 3889502.3204167187, 'ygoITljxKl', {3673314.0465648207: 7179580})</w:t>
      </w:r>
    </w:p>
    <w:p>
      <w:r>
        <w:t>(1423436, 177897.2411113089, 'KsS4Pt', {6042083.628260387: 422956.93039288593})</w:t>
      </w:r>
    </w:p>
    <w:p>
      <w:r>
        <w:t>(6504766, 7839903.19404809, 'Eumh9SroOfSEj0gl8YTJ', {'pGzTIQpLeAOnt': 'Ks4RRj9bmBVyFHoZ', 'EEYDDNEZ': 'GvHnlL', 'KVZds8h4g': 3174514, 'D5exJNhJ2vprRCCi1': 1432763.8580620273})</w:t>
      </w:r>
    </w:p>
    <w:p>
      <w:r>
        <w:t>(4574604, 6016589.358549301, 'THYIAmkG2rQes4Ga', {'0RcOAJXRhCvghRWvMYb': 8895773.009668738, 772388.9873235179: 2304833})</w:t>
      </w:r>
    </w:p>
    <w:p>
      <w:r>
        <w:t>(3129462, 6219299.994856887, 'f', {7600663: 5275097, 'gI': 5261996, 'hOKFm': 207030, 6596583: 'tyrqG'})</w:t>
      </w:r>
    </w:p>
    <w:p>
      <w:r>
        <w:t>(987493, 4092414.55945465, 'j', {1281965: 9900501.614910023, 4444478: 1290305, 1902593.5556360562: 'Jn2ZH4nY'})</w:t>
      </w:r>
    </w:p>
    <w:p>
      <w:r>
        <w:t>(9713144, 8381952.861791852, 'C5W3Tin8hFN1LZEXRrh', {'HSD5v7cb': 8095136.922224322})</w:t>
      </w:r>
    </w:p>
    <w:p>
      <w:r>
        <w:t>(7204521, 4616169.856294343, '1hoqRcMOMXKfJ', {'u2rg1czLBtZWWo': 4403127.426782511, '4mEy': '8Wq8J', 9024015: 'bXIT'})</w:t>
      </w:r>
    </w:p>
    <w:p>
      <w:r>
        <w:t>(5651090, 1796485.8598140532, 'b3H7PM', {6428903: 9028212, 8413955: 'w6zJtnBX0hp7', 1668648: 6166019.416144655, 312737.3608891104: 2180204})</w:t>
      </w:r>
    </w:p>
    <w:p>
      <w:r>
        <w:t>(8886491, 8055960.120442705, 'dO', {'7XCsc9TKCIBWBguZ': 8249657.174829214})</w:t>
      </w:r>
    </w:p>
    <w:p>
      <w:r>
        <w:t>(3725916, 7765672.793749752, 'v8', {8848422: 3520899, 8477581: 'aQ'})</w:t>
      </w:r>
    </w:p>
    <w:p>
      <w:r>
        <w:t>(9097014, 1584742.826213118, 'tydwq6ayviTempX', {'LE7SoH49RTwpEF': 8143161, 950639.4016122743: 7235440, 8459819.020717822: 'WTbC'})</w:t>
      </w:r>
    </w:p>
    <w:p>
      <w:r>
        <w:t>(2084049, 8472679.84272431, 'JqjIlOwxj4IdMWjBta7n', {'Q80ntfOyEQZe': 8071801, '5kG1Wc01eqDbykS9MG': 'iGMiGyK4Xw3bbeusrg', 8700404.750137687: 8473627})</w:t>
      </w:r>
    </w:p>
    <w:p>
      <w:r>
        <w:t>(8060547, 1626393.4841864335, 'ka1PJwev3OuNVn5DhR', {9021278.26419683: 2094677.5797888085})</w:t>
      </w:r>
    </w:p>
    <w:p>
      <w:r>
        <w:t>(7666265, 1393459.9096632195, 'JyUCx2lFckSGRks', {8787917.050786005: 864162, 7906320: 5766047.775106643, 'ncdIqo': 1676082, 2806585: 4460432.076399514, 2967214.9216245716: 9186455.041868327})</w:t>
      </w:r>
    </w:p>
    <w:p>
      <w:r>
        <w:t>(3533752, 3800762.5934261014, 'fnRaE', {'3rb': 4113398, 3721580: '5O', 7981535.729613024: 865175.1430931465, 4342756: 1064537.2005561194})</w:t>
      </w:r>
    </w:p>
    <w:p>
      <w:r>
        <w:t>(1058359, 8347962.559083823, 'UYFwDvEc5UzA0p2K', {'qW6zq6H': 'EoW749yrk', 5416619: 1081000.6088820056, 'SxkJPio6kkxN0bxxI': '939UsiDwUsD2Pq27jl', 'rCpdxUJu7': 'JHFZWWHKnLri502wEjwd', 'GMcHwnx3RXiY': 1242304})</w:t>
      </w:r>
    </w:p>
    <w:p>
      <w:r>
        <w:t>(3382072, 4076394.257984851, 'WGoYWiyDljX', {9970827: 'eOQj85My0', 9548988.992241457: 8063802.061841536, 7896733: 827580})</w:t>
      </w:r>
    </w:p>
    <w:p>
      <w:r>
        <w:t>(6540807, 4984865.241757066, '1evGNp3qYdcfQRwm15Pv', {'2eiCZRA1': 'iGXRSBLVRUQyy4qIP7Y4', 7346771: 96747.47244209025, 2868847.2340474124: 1679451, 9525405: 2904889.2586761187, 268222.1354791992: 4025665})</w:t>
      </w:r>
    </w:p>
    <w:p>
      <w:r>
        <w:t>(1847226, 1493334.0270571206, 'zG', {9988782: 3910051.048936375, 911337: 1299139.765884344})</w:t>
      </w:r>
    </w:p>
    <w:p>
      <w:r>
        <w:t>(1793950, 6215399.596694998, 'vD0KoWNgnqaxiNcLZDro', {6235365.540087245: 2428855.0107923234, 'yoF': 412635.12024026003, 'L': 4339245.87164025})</w:t>
      </w:r>
    </w:p>
    <w:p>
      <w:r>
        <w:t>(8603433, 7741533.808190406, 'xUx2dMl', {'oJoOMx2tdMi5mX6': 4348607.314909657, 'O7eOG10': 7831054.511713251, 'paDRJOFCdUYE3': 7533792.927662614, 'O': 9055325})</w:t>
      </w:r>
    </w:p>
    <w:p>
      <w:r>
        <w:t>(3898904, 6633983.770970391, '8HhdyUF', {7027411: 1873924.803268312})</w:t>
      </w:r>
    </w:p>
    <w:p>
      <w:r>
        <w:t>(5707809, 4420227.322700819, '7clK4dINY1DhIwO', {'9cI': 8532473.41188595, 8660096: 'TjE1xiHV9', 1970597.5311219094: 5983940, 'T9ZxPY1dQLb3': 8665026, 5352004.446762328: 1737868.5199466415})</w:t>
      </w:r>
    </w:p>
    <w:p>
      <w:r>
        <w:t>(8661252, 7500939.370479783, 'ELAe', {2713232.0702057187: 3573378.5860752254, 'kfbk06A2mx3ew9sIe': 'PVwndgmG', 2812551: 9364641, 'j4vYKqNhH93OBrhHZ': 4776193.79417002})</w:t>
      </w:r>
    </w:p>
    <w:p>
      <w:r>
        <w:t>(7835831, 8409050.648262538, 'm4EI91EMgHqXumy', {5835857: 8963853.254251286})</w:t>
      </w:r>
    </w:p>
    <w:p>
      <w:r>
        <w:t>(1940592, 1522912.901292638, 'LykVGPqNhugFeI', {3615106: 7436266.795760025, 4997704.266575073: 'sHiN1K8o3THG', 'BqnSPgjisiLK2': 7372841.391897597})</w:t>
      </w:r>
    </w:p>
    <w:p>
      <w:r>
        <w:t>(6578361, 975532.5185930841, 'n6fiKTWn3pbmYL', {2811413: 'HVSOSX', 9315245: 'gU7rPr6FBLvpJ', 5552980: '5e5g', 2052463: 'VYS0o'})</w:t>
      </w:r>
    </w:p>
    <w:p>
      <w:r>
        <w:t>(6938435, 7791170.4150664285, 'xy6MNDJ4zcHSR9D', {2370594.5955900666: 'U6XIXDxz', 'VDei1LX7C4GbgHCuIkwg': 593535, 'C': 6670964, 2321231: 'QufM', 3179412.1254553264: 6031989.697914206})</w:t>
      </w:r>
    </w:p>
    <w:p>
      <w:r>
        <w:t>(8748145, 8892241.163484508, 'S1SD', {6403256: 2332110.8372348077, 694407.2290143566: 1969482.1255308692, 6451497.802688628: '7RJafgYE4kFMZ7Qny', 9501610: 798597, 3897835.449222733: 8332515.455788239})</w:t>
      </w:r>
    </w:p>
    <w:p>
      <w:r>
        <w:t>(939546, 6004202.3686247505, 'ZV6fn6cg4y3', {5436868: 5595479, 6682767: 3324723.7398651587, 6051886: 9359616.01930569})</w:t>
      </w:r>
    </w:p>
    <w:p>
      <w:r>
        <w:t>(6826909, 1938849.6780071796, 'WJDIWE0WFZEY', {1082881: 'ErxGJLe9T6', 'unhMyStcqkKgvJEL4': '98QBtgnMZy', 8880949.714609414: 8029500.218048375})</w:t>
      </w:r>
    </w:p>
    <w:p>
      <w:r>
        <w:t>(1120998, 830013.5413503107, 'GqSmT9v6t68XI', {7659970.801129123: 9009820.237712685, 9509985: 241995, 2193583: 3405282.7099744375, 4086580: 'qHC', 1129036: 6304324.765078498})</w:t>
      </w:r>
    </w:p>
    <w:p>
      <w:r>
        <w:t>(9924937, 6803938.252675324, 'jLpT4F7IR2Fjd', {3809147: 7786176.659262727})</w:t>
      </w:r>
    </w:p>
    <w:p>
      <w:r>
        <w:t>(7292467, 9668822.093307832, '9t2mAWkMNJY', {1519338.930007177: 3393840, 8014179.850510647: 4753037, 1203157.3838051024: 269603.1557245371})</w:t>
      </w:r>
    </w:p>
    <w:p>
      <w:r>
        <w:t>(4266114, 911542.076587476, 'cRr', {'rByXVjQqvbL10wrXchr': 4551125, 2377952.145760177: 'blS6BQu'})</w:t>
      </w:r>
    </w:p>
    <w:p>
      <w:r>
        <w:t>(9616993, 6186465.044161927, 'y0CBy7WUo', {1162223: 8774886})</w:t>
      </w:r>
    </w:p>
    <w:p>
      <w:r>
        <w:t>(6831521, 7298312.47088501, 'f6h6HP9RRjd7q4i', {5646536.057792652: 6619599, 'ye6Wxu': 5382120, 'v6M': 1226655, 'XRBDWY1VmIL4T9IPcDI': 'IiVSsB5RQLtxfQlYoC'})</w:t>
      </w:r>
    </w:p>
    <w:p>
      <w:r>
        <w:t>(545361, 2811218.336651189, 'SVOwv2n44r', {'390': 7771462.392075871, 2628074.3438465125: 2465711.3533790577, 9517083.4745054: 'CPiq9D', 5036546.327543058: 'QizJ', 433020.2702453878: 'IOL'})</w:t>
      </w:r>
    </w:p>
    <w:p>
      <w:r>
        <w:t>(244428, 2592454.065307976, 'x6Rf33nXAkl6hYdH0BM', {'tlBZ8I': 'KHk2FQ1PjlZuy', 8397801.848141858: 14341, 1266997.379371505: 'tlXGaSpZ2lWAkt'})</w:t>
      </w:r>
    </w:p>
    <w:p>
      <w:r>
        <w:t>(2558453, 5022965.729657806, '4Rz0', {8712195: 5880712.209969558, 'xb2v9vQrNQlZpoi': 4525338.596624874, '1hCIWIL': 6250224.112412589})</w:t>
      </w:r>
    </w:p>
    <w:p>
      <w:r>
        <w:t>(6954447, 9200774.160356777, 'wweMmX', {3410062.0064833933: 'qq6BEwd1ez9', 'oVsQVEptCsW6': 'uVV', 'aWsk': 1621671, 3526800.4484953363: 'mcBnK'})</w:t>
      </w:r>
    </w:p>
    <w:p>
      <w:r>
        <w:t>(5507860, 5058734.265275161, 'nwOP5jcS', {3030445: 2890078.037368288, 8806266: 5687195.758488963, 9401097: 7168565})</w:t>
      </w:r>
    </w:p>
    <w:p>
      <w:r>
        <w:t>(5788582, 9137359.55312629, 'XRwjXIvMPWd7fd', {1256876: 7138239.158056239})</w:t>
      </w:r>
    </w:p>
    <w:p>
      <w:r>
        <w:t>(4915946, 8497705.258521553, 'svxTDdXwIwDwmYn0P2GK', {'joGaR': 8765328, 8949038.687855406: 'rCHmHiXlzaIYQJCV'})</w:t>
      </w:r>
    </w:p>
    <w:p>
      <w:r>
        <w:t>(4762205, 525712.6580386151, 'GxcsmgtSc6jLvYVaF8', {1285853.7278569038: 6564624.575352713})</w:t>
      </w:r>
    </w:p>
    <w:p>
      <w:r>
        <w:t>(5112774, 6231142.99626542, 'qjW403MiXgV5wlS1PMcm', {8779876.348257955: 'SDhJBoIgczik'})</w:t>
      </w:r>
    </w:p>
    <w:p>
      <w:r>
        <w:t>(5942834, 8007518.408033164, 'yJDcB7ODDjaZO0jBIP3', {'Xr': 6253094.559221318, 1176935: 8989413.313331472, 'Ms': 8614622, 2320694: 7505725})</w:t>
      </w:r>
    </w:p>
    <w:p>
      <w:r>
        <w:t>(327280, 2806457.5893694875, 'pB6a96hN', {7693317: 5896970.056127992, 9038406.47721503: 'lpYsCutI', 'dr': 1658631.145494156, 'tNpEXe': 9290015, 3807418.2927851863: '79Mrspy'})</w:t>
      </w:r>
    </w:p>
    <w:p>
      <w:r>
        <w:t>(5178620, 660545.472424473, 'NCjoa', {5485419.088134766: 'xMQUjpidUN7', 'xWqMr85': 690307, 237818: 6134419})</w:t>
      </w:r>
    </w:p>
    <w:p>
      <w:r>
        <w:t>(8855510, 9002846.52949528, 'iL', {'3J5zd67CzX': 8039549.454196235, 6411315.888469722: 4157104})</w:t>
      </w:r>
    </w:p>
    <w:p>
      <w:r>
        <w:t>(3358029, 6030127.0588404015, 'HExMJVHwTxBNvjd', {'eVaoJE9lI230HIWLHf': 4342159, 'vSY': 'zN1qSI', 'xSGh5kVCVQ': 8819544.499554157, 1585675: 8577611})</w:t>
      </w:r>
    </w:p>
    <w:p>
      <w:r>
        <w:t>(6128615, 5643721.329458915, 'dKQ6HS4CnX9', {8381571.555134959: 4058423, 'JLyYJn2nR2b98RUN3': 'F4WZ9dU4eg5waBChRnT6', 'R0': 5635009.397451725, 'Dx2GOL7VudqWbAowHn': 4864236})</w:t>
      </w:r>
    </w:p>
    <w:p>
      <w:r>
        <w:t>(679783, 583959.2938876714, 'YekbrP5yZbao', {8429692: 'rZeqvl9z5yIQ', 1385257.992326423: 7224119.893215721, 6742456: 1763471})</w:t>
      </w:r>
    </w:p>
    <w:p>
      <w:r>
        <w:t>(5741066, 6833041.7346632155, '0ZXkVguSIy', {5320649: 'geNDYVUH', 6857285.126086856: 8014096.045957694})</w:t>
      </w:r>
    </w:p>
    <w:p>
      <w:r>
        <w:t>(6316670, 9654029.611866167, 'nhckv7BiDUJJ7R5', {5492969.507930689: 7798414, 6719659: 6278588, 7776683.73345353: 6955979.268205576, 3294153: 'LMLOof', 5326696.122010743: 1363793.407108108})</w:t>
      </w:r>
    </w:p>
    <w:p>
      <w:r>
        <w:t>(6149480, 8739438.054823102, 'u7Y5irNe', {3941936: 8450002.612117957, 1548924: 2143913.613902562})</w:t>
      </w:r>
    </w:p>
    <w:p>
      <w:r>
        <w:t>(6004159, 8511750.195079634, 'cgi', {6977142: 3731960.328256071, 8836858.725175569: 1707233.918772324, 4138000.416403843: 5234152, 'hH5IOYipLePD1uWd': 7753052.989656771})</w:t>
      </w:r>
    </w:p>
    <w:p>
      <w:r>
        <w:t>(491029, 6728686.734995037, 'Mch1M3puTCyKgdA127UZ', {4807741: '3OVA7d', 502639: 6793038.746285534, 'liNcamOdf9oxjyv9u': 9817412, 1356309.537873035: '3MfkK1wnpSJj8CY'})</w:t>
      </w:r>
    </w:p>
    <w:p>
      <w:r>
        <w:t>(3881288, 1499618.0748127797, 'LrgLGUsJBzaVZo', {5507273.939162141: 5053703, 1449734.219536536: 8165186.706596309, 6815499.155591251: 120744.57586580767})</w:t>
      </w:r>
    </w:p>
    <w:p>
      <w:r>
        <w:t>(2037731, 3666068.620835633, 'S5', {9847991: 'q', '1iGgmVpiG': 8136319, 5181050.260949665: 968492.542971221})</w:t>
      </w:r>
    </w:p>
    <w:p>
      <w:r>
        <w:t>(7798377, 3359866.4922203226, '4FARoiRcC1j0', {8229794.175758936: 6973938.552234393, 8072275: 8005347, 9118248.76048905: 'pm'})</w:t>
      </w:r>
    </w:p>
    <w:p>
      <w:r>
        <w:t>(5717281, 8108206.33462404, 'bV37', {2089104: 237654, 'u9': 8603388, 8087660: 6678058.989440503, 'YMuTmZdQ2QgJLzxIKH9': 3807796})</w:t>
      </w:r>
    </w:p>
    <w:p>
      <w:r>
        <w:t>(8762952, 1834966.3739598154, 'W', {'8T1MmvO1l8T6IJ2VMy': 2865859.6160269435, 4279861: 1578612, 'h3lQpjTFZ7k': 'z5Mwo2ux4', 'xcGZtlp3': 'GXN1437idkPZqRP3y'})</w:t>
      </w:r>
    </w:p>
    <w:p>
      <w:r>
        <w:t>(2317962, 6241813.511279124, '8ahGeeIZR2cff4ZnKu', {383988: 445086, 'HbPo': 1450688, 8318399: 'qor1cHiYpAhDOHx8jnu4', 1724358.235717891: 5686936.919070669})</w:t>
      </w:r>
    </w:p>
    <w:p>
      <w:r>
        <w:t>(3457066, 6097267.464753079, 'nXTnCRUgM', {'PS3LH1': 9023776.149066448, 'sWILPc86od': 5511397.966832812, 7764434.931760838: 'coTYMo6', 5966560: 'Tlrq9sc6fWDCVs'})</w:t>
      </w:r>
    </w:p>
    <w:p>
      <w:r>
        <w:t>(9917424, 1237659.6277456265, 'WmiVi2zwqBNdJ2BUt3', {6758358.445857744: 1419408, 4752490.333804143: 5494867, 8677683: 8947638, 2906409.248986271: 1574281.5944241784, 9572619.166584715: 'B6Ykrc6itLP332OAIU'})</w:t>
      </w:r>
    </w:p>
    <w:p>
      <w:r>
        <w:t>(1202791, 2843461.038709999, 'lFevO0u', {'9ccVYQY264': 'j4oGpgRlRxQ', 7648290.145165348: 6649791, 252983.2438040258: 3665394.62685473, 6926801: 8299102, 645217.8106007677: 6478187.25961343})</w:t>
      </w:r>
    </w:p>
    <w:p>
      <w:r>
        <w:t>(3409735, 2818394.7335012173, 'N', {5587814.965280553: 7784914.968682696, 'ua2P5ha21qvP5': 5816761.463584306, '2': 3100096.276627149, 9328417: 574738.8209536741})</w:t>
      </w:r>
    </w:p>
    <w:p>
      <w:r>
        <w:t>(9626716, 5492656.11040806, 'wlyh6KRqqm8Y09f9', {'KuxKvSYmX': 6099956, 3986357.7182453503: 2970679.3794858046})</w:t>
      </w:r>
    </w:p>
    <w:p>
      <w:r>
        <w:t>(8841564, 199242.21629799675, 'btEKM8', {9875275: 755229, 524428.275670602: 4209642.312678428})</w:t>
      </w:r>
    </w:p>
    <w:p>
      <w:r>
        <w:t>(3385455, 7785799.434863995, 'MoG0B4OfN', {7533111.85607077: 278702.6135348636, 4616337: 'MJWyGVsJAXLj'})</w:t>
      </w:r>
    </w:p>
    <w:p>
      <w:r>
        <w:t>(6721184, 7194113.248756379, 'k9hoPDFIVtjq6Y', {2437665: 'NNAxZIUWJSw', '7fXX5a': 7689540, 2500629.0765751773: 5895188.927714023})</w:t>
      </w:r>
    </w:p>
    <w:p>
      <w:r>
        <w:t>(6885426, 1122288.7505156044, 'NG95rMP6aLyj4uH6LV', {2768552: 6060472.917480371, 7356421.016313455: 5704503})</w:t>
      </w:r>
    </w:p>
    <w:p>
      <w:r>
        <w:t>(624435, 2419179.489389779, 'VGXnlfVT3oEC', {1677263.64285277: 6534677, 6016320.366477451: 7582943, 'LWSACGsS8kt': 'NTYOFuc7', 8733603.254921118: 8741753.629087266})</w:t>
      </w:r>
    </w:p>
    <w:p>
      <w:r>
        <w:t>(8529349, 7663638.701630675, 'cfHrexlpjxlRv6mh', {'a63o1jjCpAx1FDjpFI6': 8405056.548208367, 8054487.071106223: 4818528.920718317, 9058681.885789761: 2012162.4513699887})</w:t>
      </w:r>
    </w:p>
    <w:p>
      <w:r>
        <w:t>(5047206, 7802040.858417439, '9wROBVB', {'HDMG': 'Bzcf3rPurm', 'b0m': 7127222, 'cY6qqP8YNtpqFoHPQ8g': 9542384.478707546, 'wQ0hOOBlHm9': 623943.985948957, 4234948: 7263279})</w:t>
      </w:r>
    </w:p>
    <w:p>
      <w:r>
        <w:t>(579743, 2685689.1368160583, 'XEH6VSYweZJUUaoxR0U', {7393700: 'BiUdgtqqu', 'zDC6': 'TJyhs8LAMhnrZd', 5021844.501682035: 8361016})</w:t>
      </w:r>
    </w:p>
    <w:p>
      <w:r>
        <w:t>(672920, 6493007.244179251, 'NLW7HIDhn8UKjQC', {763831.3901767557: 3397126, 4255409: 6342919, 6416899: 1886284.6202786942, 8393982: 'wllCUtH'})</w:t>
      </w:r>
    </w:p>
    <w:p>
      <w:r>
        <w:t>(2761229, 9134835.51314959, '5LnC', {'u8OlybA9engx': 640668, 1908767.637186458: '4K1wssXV', 'UF5Jh65': 4401358})</w:t>
      </w:r>
    </w:p>
    <w:p>
      <w:r>
        <w:t>(6820885, 8016275.071275286, 'lGOt', {'4oEIs09OfbKjHut': 'AVbb6f8dTqEDABJnk', 9839745.542588335: 7515711, 'cgAaFg4krnNup': 55238.03393786331})</w:t>
      </w:r>
    </w:p>
    <w:p>
      <w:r>
        <w:t>(9185693, 3515010.9090792723, 'MWBkHohn', {7915198: 'EGl2OHzPO', 4190854: 2804473})</w:t>
      </w:r>
    </w:p>
    <w:p>
      <w:r>
        <w:t>(9205768, 6306443.399235529, 'TA0nf', {'dzb4': 1352095, 'SadYwa3HE0o2Eive2s': 'qBe5GdLC3ZkjUuUoIj', 4497492.575170556: 'GK6H8o', 6348693.130137407: 'OaVNxP7BYdcbQr6NN', 2207704.3962917966: 1851472})</w:t>
      </w:r>
    </w:p>
    <w:p>
      <w:r>
        <w:t>(7615837, 8950725.12529837, 'NIO7u', {38703: 'XoVdJbVGQ', 'llZMKyYIYS': '6', 7260058.781699132: 7292824.229575454})</w:t>
      </w:r>
    </w:p>
    <w:p>
      <w:r>
        <w:t>(5798034, 938132.6839317683, '1ZTepZj8BnTvl4PvJ', {'iSPX6r1EHfBRc7u': 7079482.723535886, 3141079.6016768795: '4ZegdiYGpvww3rtmq', 9460177.267957654: 'lsDu2lpQZ3Hd', 4976646.072334576: 'kUWQSERD2dATg8nCweXo'})</w:t>
      </w:r>
    </w:p>
    <w:p>
      <w:r>
        <w:t>(2191692, 2487035.416998594, 'Hjp6ci', {3379442: 'V9pBW', '9xnTaPBNnD93dxgv2P': 'mPwKdpB', 871063.7347690198: 5251664.258447817})</w:t>
      </w:r>
    </w:p>
    <w:p>
      <w:r>
        <w:t>(684553, 8935860.104285467, 'OaMrRGNFFoLS004uWGbi', {6304199: 5967274.772153617, 3197415: 9010770, 6182023: 622810, 9802197: 6988343, 8698046: 3481301})</w:t>
      </w:r>
    </w:p>
    <w:p>
      <w:r>
        <w:t>(7288544, 6944702.562030517, '14TY', {'9r0TPAuQepquNl3E': 2155364, 'OSx3tC4JV': 7181268, 1447929.7240688326: 6887043, 8312139.218897593: 'IbwR'})</w:t>
      </w:r>
    </w:p>
    <w:p>
      <w:r>
        <w:t>(1759170, 6724629.626119699, 'eOQLlz', {'uj1p': 2461220.5920130415})</w:t>
      </w:r>
    </w:p>
    <w:p>
      <w:r>
        <w:t>(3684096, 1146008.6441459805, 'EVMylOYlbL3M8dLF1I9', {'i3bNiG6Krsrk8zh': 2510603, 9362650: 'jdrizjKPI', 1479633: 72310.5196345386})</w:t>
      </w:r>
    </w:p>
    <w:p>
      <w:r>
        <w:t>(7913494, 2716510.1236290922, 'IgVyP9vrmND', {8863976: 5239355.220635632, 'F7u13q7JuzcPLO7wGmS': 6560078, 7375107.53089278: '3CLjzB8qxwhgKrWma', 'HcewLwP': 9084094, 198650: '7LKY9CJk5BHmlkkINk'})</w:t>
      </w:r>
    </w:p>
    <w:p>
      <w:r>
        <w:t>(4412249, 3666184.8519688365, 'vXR0N', {3996957: 5463073, 5686362: 'K7o'})</w:t>
      </w:r>
    </w:p>
    <w:p>
      <w:r>
        <w:t>(8074394, 5264307.106860055, 'WDcJ3aWAy2SFWf', {'TH': 'CCTjNyIkzo', 7471946: 8809419.209750464, 'rk8P2t': 7771701})</w:t>
      </w:r>
    </w:p>
    <w:p>
      <w:r>
        <w:t>(9332969, 7507297.864030491, 'BGRmm64d', {'TccwHTNq6PVdx7irm': '2OsLhsH3kH', 2497794.8120036554: 6105810.998785483, 9399084: 3991657.698106148, 3858589: 2158240})</w:t>
      </w:r>
    </w:p>
    <w:p>
      <w:r>
        <w:t>(109458, 2371656.2169043752, 'lNs2B2H2pR0', {8425188.368977869: 'kY7zzsWlTYtKhSuJ1EWl', 779515: 6068203, 2170535.4608233105: 9750540, 7457796: 2783050, 7257144.836899122: 'S2ILDKHdgEIUfn3'})</w:t>
      </w:r>
    </w:p>
    <w:p>
      <w:r>
        <w:t>(3084843, 7894806.991581521, 'GXPUEcxk59MA', {9076922.61756052: 5445083.87339805, 'qbvadB': 2595061, 4549997: 1636559.9510674688, 9461532.548116691: 9162920.868842319, 'Hao97': 8339048.756794377})</w:t>
      </w:r>
    </w:p>
    <w:p>
      <w:r>
        <w:t>(2706795, 5176702.22410569, 'jbI2xbINWBDaNte2DS', {3730524.6946818437: 7239700})</w:t>
      </w:r>
    </w:p>
    <w:p>
      <w:r>
        <w:t>(8512391, 3538682.1553881397, 'qZkfI1zpA', {2969581.431246533: 'mGbXXmyWXe', 5461880: 'Nw6oNMKG8', 'KBsWBliZvxAh': 4609826.207077881, 2006320.1813046704: 2801227, 6399408: 5477062})</w:t>
      </w:r>
    </w:p>
    <w:p>
      <w:r>
        <w:t>(2482343, 262882.75771285786, 'eTIjssJ7oWaor', {1366671.846778643: 8444501.853628648})</w:t>
      </w:r>
    </w:p>
    <w:p>
      <w:r>
        <w:t>(2113612, 1104258.8263387731, 'kS4L4C6cPbKeC', {8142334.966614162: 5492145})</w:t>
      </w:r>
    </w:p>
    <w:p>
      <w:r>
        <w:t>(471751, 5375471.559657283, 'IReZYni1utC2K', {3238969.9438986154: 'KiZ2ZIV2NMy2A7W9IhYU'})</w:t>
      </w:r>
    </w:p>
    <w:p>
      <w:r>
        <w:t>(9179263, 4511823.718224082, '6h9JkpxZ0lczUX', {'r6nhynjrHVbRsPtD': 2901450, 9652370: 7841464.988528992})</w:t>
      </w:r>
    </w:p>
    <w:p>
      <w:r>
        <w:t>(1080719, 8623138.427197639, 'uPoLAxlXr1QjkgPYQrt', {863246.9387129882: 6646093.840434576, 6566770.029228592: 242831, 1812116.0552442372: 4894225.197574275})</w:t>
      </w:r>
    </w:p>
    <w:p>
      <w:r>
        <w:t>(9585060, 3712716.9791889004, 'dO9pqX2io6', {7269431: 3077692, 6516804: 2413125, 6257153: 'FIQugQ', 9422973: 1436777})</w:t>
      </w:r>
    </w:p>
    <w:p>
      <w:r>
        <w:t>(594154, 8280471.491463962, 'M2GQQ', {'aE0yNe64q1GZ': 7794045, 3344863.856347059: 6620369.953384959, 6628275: '8fJF7IW9RkjhZrz3', 360324: 6934166, 5302640.887562688: '6fGpeC18hpSZ'})</w:t>
      </w:r>
    </w:p>
    <w:p>
      <w:r>
        <w:t>(5026533, 4672004.21659446, 'S1tgUSRoRBNoUL', {'L6OMloLS2IJ5CD64W': 1953136, 1588378.7192942011: 'GsNTLs3Zz23XaZYUymM'})</w:t>
      </w:r>
    </w:p>
    <w:p>
      <w:r>
        <w:t>(9010219, 6208169.798168211, 'WOAatAUs6XO', {'9yG0bsIa': 2127620.0690486357, 5685054: 2018104.2743855314, 5642195: 'F', 6358949: 5982764.694699387, 'W0LU8KrAEKQ': 9328978.712665142})</w:t>
      </w:r>
    </w:p>
    <w:p>
      <w:r>
        <w:t>(8751096, 1901523.4369953317, 'RagL05', {7501742.0126561215: 1561132.9404108743, 2022020: 'rCKl3JvUxNSrQnCNW', 'yfk5N8CrmUS': 201759.45149709552})</w:t>
      </w:r>
    </w:p>
    <w:p>
      <w:r>
        <w:t>(1531275, 7033151.712789591, 'nHmYVKsRV', {1432390.5535179216: 549488, 5938062.690595691: 'BdrR2SSdK4tdioLpXXwK', 4866673: 430285})</w:t>
      </w:r>
    </w:p>
    <w:p>
      <w:r>
        <w:t>(9480252, 7798018.363800597, 'GvuiJnwmD', {'t': 1871252, 6818963: 4842028, 'v4g': 'q', 'EpjUSyE2e85HIBinCVQi': 4141656, 'l04FUv': '9uhJEz78s6nf54mK'})</w:t>
      </w:r>
    </w:p>
    <w:p>
      <w:r>
        <w:t>(313422, 3630943.3039285764, '3dTFKa9x0pvV', {'1dm': 'tGjSqhIfEuAh', 2290507: '3j3VKG4aduN9XRj1', 6238886: 3543566, 7075132.962158865: 3503704.7363037355})</w:t>
      </w:r>
    </w:p>
    <w:p>
      <w:r>
        <w:t>(133013, 1468493.0680001252, 'pBoPepIacCP', {'WEN4dfPbs': 'YfJr', 5184194.74693132: 'SSiO', 81694: 9696908.581877511, 8080568.626957136: 2447440.96678115})</w:t>
      </w:r>
    </w:p>
    <w:p>
      <w:r>
        <w:t>(9878253, 5372778.333105399, 'eTTOjCsNUHDwnvvj8', {805962: 9440893.907618824})</w:t>
      </w:r>
    </w:p>
    <w:p>
      <w:r>
        <w:t>(8079009, 8122594.333984352, 'TtqLJkdDwp', {'YK': 'XZM', 'AWEV89jJ': 'svhYExdPukeHygvFS'})</w:t>
      </w:r>
    </w:p>
    <w:p>
      <w:r>
        <w:t>(276318, 5398452.157530421, 'Vg', {402659: 1197357})</w:t>
      </w:r>
    </w:p>
    <w:p>
      <w:r>
        <w:t>(9778048, 5463950.680253894, '3LIkkzftkP05Sl1YCug8', {657624: 'WxCMLxgx211VVrJMgDe', 648860: 'uV4wBxWZuCYmH', 3728258.0868297387: '9BQi8yQ'})</w:t>
      </w:r>
    </w:p>
    <w:p>
      <w:r>
        <w:t>(1698610, 8215555.656392886, 'ueOL89ev0Wt', {'IAk8hj0QDQKeJfQ': 4350784.479526132, 6234054: 'DBLb9mBIclWD', 'ySVE8na9STZrYMwAB': 4509055})</w:t>
      </w:r>
    </w:p>
    <w:p>
      <w:r>
        <w:t>(1013757, 6235843.846341103, 'QO1JIyNQ', {5790165.698809106: 4367957})</w:t>
      </w:r>
    </w:p>
    <w:p>
      <w:r>
        <w:t>(9825235, 4198867.220465421, 'Z69t', {1618562: 'FYodR6R5YfxM', '1bFFaq': 2082007, 'zaghaGNYa3Luq': 7209273})</w:t>
      </w:r>
    </w:p>
    <w:p>
      <w:r>
        <w:t>(1753480, 973771.034776445, 'vczRTLddS2LdyKChfhE', {5228228: 996253, 6382086.021560896: 1056676.245353898})</w:t>
      </w:r>
    </w:p>
    <w:p>
      <w:r>
        <w:t>(9545467, 6838440.734781315, 'bVyCEjyt18Sjc3k', {'gDZxjsbYd4wzklaD': 'Ulp4ExX3KvQRSa9sC', 'wGlzhbaQ': 'vOMM2B', 7242888: 94278, 'tg0YY9B74tiQ': 'Mv7dByegvrPXwGQSBfys'})</w:t>
      </w:r>
    </w:p>
    <w:p>
      <w:r>
        <w:t>(5042600, 4956575.543247376, 'GTSIiaafOHf', {6638549.189730024: 543391.6002800398, 'pXFShbCvdt2': 3815884.352098039, 4334840: 7794130.483105271})</w:t>
      </w:r>
    </w:p>
    <w:p>
      <w:r>
        <w:t>(6368401, 9845493.39259709, 'KSvgoX', {6760497: 5032624.957140016})</w:t>
      </w:r>
    </w:p>
    <w:p>
      <w:r>
        <w:t>(8895625, 8238538.904314127, 'ovg6aig', {'wy81drsjA2e8': 7813583, 'z32bk5v6YPts': 'R1oaX'})</w:t>
      </w:r>
    </w:p>
    <w:p>
      <w:r>
        <w:t>(2771381, 62811.862654835735, 'ZgjwXW4E', {1291299.2082009611: 6751391.889017213, '6j42fC': 2572063, 'uTyCzJEXhE': 400777, 'DWiAwC': 3747843.151626985})</w:t>
      </w:r>
    </w:p>
    <w:p>
      <w:r>
        <w:t>(806816, 126548.53474586725, 'vVutS', {'US4dWLoB5BRxDDC2Pmvf': 4390022})</w:t>
      </w:r>
    </w:p>
    <w:p>
      <w:r>
        <w:t>(2651171, 9575789.716381235, 'uokkwM', {'iUPA23dxMGzl9g5lS': 8006163.56487355, 7798228: 3442019, 7049472.493448782: 'm7ekykqGOB', 9447812: 2885098})</w:t>
      </w:r>
    </w:p>
    <w:p>
      <w:r>
        <w:t>(3290501, 8094835.93092226, 'zcUN5axZNs9djZAXPD', {4758287.356889403: 927038, 951652: 3425506.0062795607})</w:t>
      </w:r>
    </w:p>
    <w:p>
      <w:r>
        <w:t>(3760680, 1388588.6041676132, '6W', {7060482.310546329: 7315836.984634428, 3370924: 3810008})</w:t>
      </w:r>
    </w:p>
    <w:p>
      <w:r>
        <w:t>(145286, 7926128.553301986, 'vUaOuLc', {1371690: 8830224.561133489, 2441147: 8673888, 1816779.2335869425: '6oqxpPm6kj4RnfK0Lt8', '4j': 2290129, 718962: 'DH2Qve'})</w:t>
      </w:r>
    </w:p>
    <w:p>
      <w:r>
        <w:t>(9940741, 6364355.751053311, 'yKUgE9lS', {3047789.631770913: 7402444.658327347})</w:t>
      </w:r>
    </w:p>
    <w:p>
      <w:r>
        <w:t>(8428413, 8994738.927205952, 'FxiWFx32p3drga', {'HRqOOjDIN': 1065559, 3167112: 682858, 3677820.4280683547: 1876976.8326573845, 'oze4': 3174446.178428125})</w:t>
      </w:r>
    </w:p>
    <w:p>
      <w:r>
        <w:t>(4022600, 267755.5736708881, 'P', {'OUxN85e0yx6apKA': 7626397})</w:t>
      </w:r>
    </w:p>
    <w:p>
      <w:r>
        <w:t>(9410843, 4281433.78425404, 'C0100jRcqr', {9261025: '1S6Ly0cs', 'GecaoNnXJ': 5291606, 5547421.033478068: 4415109.646874139})</w:t>
      </w:r>
    </w:p>
    <w:p>
      <w:r>
        <w:t>(8718669, 2724934.4347878625, 'jXWgTCsT5UpQJm', {4224734.799689497: 'XlTNTx', 575507.1917429799: 4806934.773903604, 375733.64033870347: 7219506.485262801})</w:t>
      </w:r>
    </w:p>
    <w:p>
      <w:r>
        <w:t>(8374105, 6970390.704900843, '4', {8024033.938422171: 6258373, 7550110: 608949.1190782692, 327467.28632402135: 6522358, 'Cgg8o92daJZYfPz0yOfv': 'X', 'I': '6m2IbSqPZOhdnQ'})</w:t>
      </w:r>
    </w:p>
    <w:p>
      <w:r>
        <w:t>(1442191, 8569055.271616546, 'PPwpLwAkFw', {1958162: 'jFzhZ2Lg7UrCiVEM9C', 6259625.6566238105: '9lcNK4Ky', 6798401: 1468357.8578744726, 2795155.3417122844: 3546665.0838847724})</w:t>
      </w:r>
    </w:p>
    <w:p>
      <w:r>
        <w:t>(357180, 4389899.5540941935, 'ptuHBp', {'COG': 7908570, 1051643: 2653233.4393418054})</w:t>
      </w:r>
    </w:p>
    <w:p>
      <w:r>
        <w:t>(232693, 1259476.9714667231, 'vMWMWD', {2412866.383025526: 5509656.885721498})</w:t>
      </w:r>
    </w:p>
    <w:p>
      <w:r>
        <w:t>(7765775, 5448370.006810982, 'i45vXHw5dtdL', {7941922.269088804: '2xjkogxnM0', 3772745.8693525475: 6924326.747070883})</w:t>
      </w:r>
    </w:p>
    <w:p>
      <w:r>
        <w:t>(6548402, 90683.14784730691, 'BzXeEZNgELsFB', {'N6G9phEtrkfc9HvAuSq': 2879425, 7161049: 4338543.459264494, 'KDUq2xMYJWUb': 'plGbJ70cHsL4eVPa', 'O7WzMHL0GWDIvlLV': 3487581.690823285})</w:t>
      </w:r>
    </w:p>
    <w:p>
      <w:r>
        <w:t>(4046961, 2079255.5393616264, 'k', {8683512: '6xUCO6qJPZBZF9LsZjV', 2812859: 6089724.156879932})</w:t>
      </w:r>
    </w:p>
    <w:p>
      <w:r>
        <w:t>(4841774, 4454552.238544194, 'jpMtQutBrUGrcaurmhO', {8524683: 'y9sjCDSKxTn6jf5tZd'})</w:t>
      </w:r>
    </w:p>
    <w:p>
      <w:r>
        <w:t>(1878868, 9367871.987720022, 'Sb', {880903: 'yxUVwqM7xboNtQav6T', 'Zdyycp': '8'})</w:t>
      </w:r>
    </w:p>
    <w:p>
      <w:r>
        <w:t>(3276422, 5834527.372536298, 'VD', {'sblzoVng': 'dZ4uR7ukHY122BzC', 'mOvOn6ByBf1J': 4889197.038513195, 8865763: 6861958.407678701, 8171858: 4445712, 5415546.58101337: 591966})</w:t>
      </w:r>
    </w:p>
    <w:p>
      <w:r>
        <w:t>(4996735, 8248072.495406834, 'LszStT', {425595: 'IRPuITCPV04T04Tu2', 5130234: 'mdaW5', '1WEVS6thvrQQog3Roe': 7347719.026318854, 8178622.763667287: 5021584, 'My9ou0DsJ9y2ndFHd': 1223004.9348453742})</w:t>
      </w:r>
    </w:p>
    <w:p>
      <w:r>
        <w:t>(2099268, 7203300.731053616, 'omZUCMg3y2xmjzydVie3', {8069549.444622489: 2759902, 2047833.56151908: 'n8yH9Oby'})</w:t>
      </w:r>
    </w:p>
    <w:p>
      <w:r>
        <w:t>(9985406, 7261512.940582695, 'LB29ZhZkUrseZx6kv', {3883673.296492691: 6170342.30393925, 'J': 3522872.1401594444})</w:t>
      </w:r>
    </w:p>
    <w:p>
      <w:r>
        <w:t>(2253347, 1182594.600075253, 'WJ', {4355938.151153532: 1735293.4491031035})</w:t>
      </w:r>
    </w:p>
    <w:p>
      <w:r>
        <w:t>(1541658, 6831574.394370285, 'yYJ', {'UKyRnw': '1YVd6VfmEjkGhvrR', 2856905.0861492762: 9292552, 4523414: 9771861.543591427, 'PojjKNSrSaEuFqVOlSws': '0fyifixFAQSVyNN', 2539374.1744852103: 594167.1234936874})</w:t>
      </w:r>
    </w:p>
    <w:p>
      <w:r>
        <w:t>(215748, 7240871.284455894, 'z5NsZiKh', {3673517: 3010411, 'Hp4EgRJ': 5058863.269297826, 4262414.959464963: 'sUepotbWPwAf5NSX7'})</w:t>
      </w:r>
    </w:p>
    <w:p>
      <w:r>
        <w:t>(4865840, 9492364.738915732, '1sAuvFKdC', {'iDVSvbB7L4RRnMLC': 7524539, 9818873: 2085751, 952840.0216700494: 417383})</w:t>
      </w:r>
    </w:p>
    <w:p>
      <w:r>
        <w:t>(6985789, 6234651.633153034, 'NJvQR9B9281rJoHi2OOo', {'x26xNcWtbaQRMbU': 'd'})</w:t>
      </w:r>
    </w:p>
    <w:p>
      <w:r>
        <w:t>(708280, 2836449.305057821, 'YSZkuap', {'lL984y': 85314, 'h1xum': 7181054})</w:t>
      </w:r>
    </w:p>
    <w:p>
      <w:r>
        <w:t>(9130153, 5659419.570091186, 'w2M', {966194.4705180658: 6528661.831768822})</w:t>
      </w:r>
    </w:p>
    <w:p>
      <w:r>
        <w:t>(129543, 2347895.16661144, 'zO3', {2718218: 'P', 'qeQ2yAQfoALcLUYav': 'Ifq', 3430720.9463025336: 'vKU1aCa6rjMwHZ0'})</w:t>
      </w:r>
    </w:p>
    <w:p>
      <w:r>
        <w:t>(9547478, 6888524.115302044, '0Fr5bo', {'22': 8234917, 8856195.29531568: 910439.2052815835, 3141682: 9399242})</w:t>
      </w:r>
    </w:p>
    <w:p>
      <w:r>
        <w:t>(6676663, 607309.9939247783, 'g88MwWQ8Hgk', {5420324: 'eDSKAbUNIn1S14tL9', 1746396.6958785183: 7360918.6346620405, 5071846.257683063: 'YF4cwHJFLfRW71Cp9B'})</w:t>
      </w:r>
    </w:p>
    <w:p>
      <w:r>
        <w:t>(3940437, 3481166.854940483, 'E1', {898148: 6762890.147228796})</w:t>
      </w:r>
    </w:p>
    <w:p>
      <w:r>
        <w:t>(5390904, 774401.302420804, 'V90fhIf5U1AHlxe4', {'Te8q': 'JeRr8f0', 7219140.66748152: 'bbe'})</w:t>
      </w:r>
    </w:p>
    <w:p>
      <w:r>
        <w:t>(3993826, 4179195.742045202, 'GMScxUTUroeKa', {6395008: 4140719, 8638584: 4511100, 6944427: 7379016})</w:t>
      </w:r>
    </w:p>
    <w:p>
      <w:r>
        <w:t>(2686760, 960169.3300407832, 'jO9I9CvINNxTwmWVS', {5247168: 3249936.7529161163, 1580200: 496409.7544734369, 'CFodQ8tnB6K0MN': 1140620.6959417409, '6EVJiw': 8334488.556060817, 8435137: 'Vo9UeF7BVOMSTb'})</w:t>
      </w:r>
    </w:p>
    <w:p>
      <w:r>
        <w:t>(3981622, 7979199.803835427, 'My', {2925453: 'ZO4nRuF', 'RS': 6571031.944733464, 7359283: 'mrR9p', 8030081.423010528: 5641125.6330684675, 6629387: '4p6cJdUl3GSg'})</w:t>
      </w:r>
    </w:p>
    <w:p>
      <w:r>
        <w:t>(3956259, 4834923.644785429, 'Ct', {'GGOc0KXl7D33': 'pfPAr', 2507874.997028302: 4973119.674670125, 9384052.367589178: 5650767, 8611385.223238578: 'Wi5vXMUScNksen126'})</w:t>
      </w:r>
    </w:p>
    <w:p>
      <w:r>
        <w:t>(9048927, 3675386.9263357185, '2sVM', {'o44xtn': 'sYZka'})</w:t>
      </w:r>
    </w:p>
    <w:p>
      <w:r>
        <w:t>(3712339, 1430832.000854625, 'L', {2979740: 858072, '7Zd': 7733811.891888446, 1083478: 6976949, 573323.8988673806: 1781487, 3062506: 8611928})</w:t>
      </w:r>
    </w:p>
    <w:p>
      <w:r>
        <w:t>(5067659, 8945811.82613396, 'zoJEHArvYy253rn5N1', {7152578.51450544: 2073984.605820516})</w:t>
      </w:r>
    </w:p>
    <w:p>
      <w:r>
        <w:t>(1555261, 2340235.153039755, 'oy8GvjzUFT0', {5329400.217606672: 4450599.589711116, 6829729.036895442: 8976292.346035345})</w:t>
      </w:r>
    </w:p>
    <w:p>
      <w:r>
        <w:t>(8825541, 3193488.197465144, 'nmUh', {9280046: '3nTbE', 'JRxPX': 1997116, 3906007: 6681355})</w:t>
      </w:r>
    </w:p>
    <w:p>
      <w:r>
        <w:t>(1855340, 7096156.2636685325, 'D', {'8vupNobNBeKK7yRDk1EI': 4811777, 'UTXNk1JAALY7': 202572.1658072821, 8268015: 1423356, 6958263.675343255: 'f9DRZAGQW4RkUmGZr3', 2417993: 'bcC7qcdIDuYji'})</w:t>
      </w:r>
    </w:p>
    <w:p>
      <w:r>
        <w:t>(2305509, 2647917.339701611, 'y7UIiFEgL', {4433344.744253051: 'uAh3rHXaec76YhJH9FW', 3989973.7149289274: 'ZDRSKceFmRW', '5qnBmdt1E9': 'h2PS71h9s6YaMi02hGR', 7454786: 2698614})</w:t>
      </w:r>
    </w:p>
    <w:p>
      <w:r>
        <w:t>(266747, 4922448.407747998, 'xEdG', {'d4': 6270964})</w:t>
      </w:r>
    </w:p>
    <w:p>
      <w:r>
        <w:t>(8557534, 764258.9482110551, '5P326RREQGqOrye', {7537360: 1567747.17747747, 'wAgAEGqjgPbiKgU2iju': 1471630.7715835064, 3422271.9673389657: 6863260.587533329, 2379440.346108069: 5803273.28630428, 'ksqzO0hE': 6617004.715569846})</w:t>
      </w:r>
    </w:p>
    <w:p>
      <w:r>
        <w:t>(2177227, 1999361.0016636932, '6XG3Hfqd2h', {53155: 7290068, 'nMs2': 'WHRf994Pn'})</w:t>
      </w:r>
    </w:p>
    <w:p>
      <w:r>
        <w:t>(5505554, 5178066.367328551, 'nVTmqNNGN4ogk1', {5212669: 9627741, 6759056.889301973: 3689334.706208608, 1471947: 9335543.8424536})</w:t>
      </w:r>
    </w:p>
    <w:p>
      <w:r>
        <w:t>(8487135, 8472534.051312212, 'dh0nfWO', {3326464.0926071974: 'XxBMAF0VUhK', 1767720.8810895039: 'hswhmEm5TKM', 8015585: 1381303, 8053283.384703976: 'ErbzMvgjFn', 1707299.2751582973: 650819})</w:t>
      </w:r>
    </w:p>
    <w:p>
      <w:r>
        <w:t>(4838054, 7902614.183420792, 'VUc5Tg5wJVfemu20z6gq', {3326193: 'GDZa0WQxk4WaLFCEjc', 'LTy': 4422232, '3i0xoV5i': 8174026, 'CLD': 7025728, 4589659: 2320243})</w:t>
      </w:r>
    </w:p>
    <w:p>
      <w:r>
        <w:t>(6436737, 9073341.554645602, 'gcW4yguca4', {523342: 3187294, 5649029: 6952721, 'nWh3d': 822176, 'UlyXj8VGZoBT2eqke': 6360156, 'uCfU1R7u': '9'})</w:t>
      </w:r>
    </w:p>
    <w:p>
      <w:r>
        <w:t>(1213419, 2172673.036063756, '8LcWXkTgAtYI', {8022770.671419154: 9368912.192828516, 8970724.8884448: 3510255.9176999573})</w:t>
      </w:r>
    </w:p>
    <w:p>
      <w:r>
        <w:t>(780579, 9716378.121282155, 'FQf', {'b9zPAE9bzENXG9h': 632192, '3gAzRzJtwKfN': 3473484, 'C05tUtFT1QbrLOm1dgj': 7389254, 4393279.703259003: 4056455.580233328})</w:t>
      </w:r>
    </w:p>
    <w:p>
      <w:r>
        <w:t>(1077267, 4727780.842362156, 'PSno6Ky2OA8XiWVo', {3584895: 'NMOzJa7pGjKaSZTm'})</w:t>
      </w:r>
    </w:p>
    <w:p>
      <w:r>
        <w:t>(147030, 5116732.832560738, 'End14J2sSfE', {'vKVUF': 230683.9044928022, 2083469.402068746: 8240727})</w:t>
      </w:r>
    </w:p>
    <w:p>
      <w:r>
        <w:t>(4872488, 489733.01169405127, 'ZVCj4RFWvE7z5AWL1T', {4594267.639784207: 6147680, 7441471: 'wzaHpMjPFEO', 115545.23666419624: 'Fwquc8vof9PXk', 'K7X3EiSfksgw8lx0U': 11291})</w:t>
      </w:r>
    </w:p>
    <w:p>
      <w:r>
        <w:t>(5046632, 7927147.934376778, 'bbY2YTbhFJ9IUFUzq', {'Gnd': 5173054.637161465, 9263817.947600763: 'iLylW', 7448395: 8302313, 3388728.0119593656: 335914.00157326646, 4160560.814870864: 6054029})</w:t>
      </w:r>
    </w:p>
    <w:p>
      <w:r>
        <w:t>(8237422, 911403.6015035553, '5zHUa5no0i4Z', {'rfSRcNRVg5KMDhuQ1ga': 'h3itHNeXF62', 6107400.405213454: 5124055, 2068739: 3264297.5782265225, 4987005: 'YqrXP2KLsCPsytW6L'})</w:t>
      </w:r>
    </w:p>
    <w:p>
      <w:r>
        <w:t>(8322704, 8991145.533394871, 'DUURus', {'0mq750z': 'vIxM5GqtY', 1345917.2847600742: 4882859.457363846, 3389970: 4933995.9860722395})</w:t>
      </w:r>
    </w:p>
    <w:p>
      <w:r>
        <w:t>(9280307, 5921173.600721677, 'ydRoZo3gqLsdxiYFt4p', {166089.3646790218: 4126786.30477862, 641197.8888307945: 'J1zYT1', 6181053: 7177708, 9966888.759277966: 4131310.354436062, 8517502: 'TDp8IhBdFx5cEa5'})</w:t>
      </w:r>
    </w:p>
    <w:p>
      <w:r>
        <w:t>(7802634, 4080510.3038430903, 'VomP8aWtAKMxhuv5', {8783578: 9116395, 9122856: 7400374, 'Qgb': 9244269.70509515, 'nMoUfWuMxbcE8fNuKw': 2217193, 8188549: 9443648.929634491})</w:t>
      </w:r>
    </w:p>
    <w:p>
      <w:r>
        <w:t>(1833944, 1396494.0252918135, 'jf1wefSIefdxxTlRPT', {'POtqMofRemD': 1011954, 'i1APbdyb4WZmtDv6': 9405586, 473188: 36352.85635784968, 4030157: 'slDM03I', 'RPK6H': 3075389})</w:t>
      </w:r>
    </w:p>
    <w:p>
      <w:r>
        <w:t>(3001887, 1525700.7897157392, '3hDIh9hbdsW53bNOd3h', {'cJBGMFkEguxJ': 7599716.327380601})</w:t>
      </w:r>
    </w:p>
    <w:p>
      <w:r>
        <w:t>(2563156, 3523052.422356795, 'r4sn2JB', {'WqegssK': 4814667.14746732})</w:t>
      </w:r>
    </w:p>
    <w:p>
      <w:r>
        <w:t>(2542880, 959643.6531679309, '5gqHdU18D', {9103710.632492198: 'fn8xfGU9LaNDOfRreTv', 7316857.253140172: 2859411.7394106975, 3814104.8966289316: 2278265})</w:t>
      </w:r>
    </w:p>
    <w:p>
      <w:r>
        <w:t>(2135123, 6350189.056792451, 'wy0SN', {'gbv8cEjkl3poG2fkC2G': 'EC9C1nrUKR', 3390785: 'YmuU'})</w:t>
      </w:r>
    </w:p>
    <w:p>
      <w:r>
        <w:t>(584797, 7411751.734106374, 'b6W9', {'GJQorcfr': 2100782, 'kQ': 142933, 565752.3401182418: 8670219, 3783445: 557903.5066267513})</w:t>
      </w:r>
    </w:p>
    <w:p>
      <w:r>
        <w:t>(4671921, 4864344.552884159, 'xrClsTq3VZJ6m', {'wJDNlDvmeluAolk4G9Pn': 4782434.893118164})</w:t>
      </w:r>
    </w:p>
    <w:p>
      <w:r>
        <w:t>(6276718, 1555383.3774619896, 'pW11f2qHnzorze1', {2507012: 5780530.7782080965, 2844443: 4930252, 8207506: 817136.4382590163, 'eaaDGgk0O': 4863167.139068129})</w:t>
      </w:r>
    </w:p>
    <w:p>
      <w:r>
        <w:t>(6050099, 8262187.083739242, 'Ry0nA3mwZCtvG', {7757419.215582253: 9831704, 'VbqZMm52Rtf5uxHWR0Cj': '72ITe', 'YuT1i3FqZqtTw': 114400.4485213046})</w:t>
      </w:r>
    </w:p>
    <w:p>
      <w:r>
        <w:t>(8399936, 8235705.5293199485, 'inKAoDKgwMERQd', {4088573.774314004: 3322365, '0GuD6QBpKVe5FZ': 5469350, 1044998.7148974893: 8247562, 838927: 'n2xYLNTS2TXYrss', '83KtKChLIg': 3150609})</w:t>
      </w:r>
    </w:p>
    <w:p>
      <w:r>
        <w:t>(9552569, 8262158.10222992, 'ZPGgCT17vOkHfQmb1dEK', {1659751: 'szp', 3837292.242989623: 4945021, 1134809.8456535127: 'h'})</w:t>
      </w:r>
    </w:p>
    <w:p>
      <w:r>
        <w:t>(949792, 6918249.594923852, 'gm7s1fjEA5hqFmLU', {3698323.4689584686: 1399956.4950668574, 1238799: 6484382.686954502})</w:t>
      </w:r>
    </w:p>
    <w:p>
      <w:r>
        <w:t>(4221605, 685278.9342705312, 'FiHhxHX9', {'L5': 8955525, 9234792: 'XpoeaWIi4Lrgr5l'})</w:t>
      </w:r>
    </w:p>
    <w:p>
      <w:r>
        <w:t>(5103108, 1688486.0954377889, 'Z0Z0Iyeu1E1XuN', {4536226: 2753323, 3250952: 3558821, 6792149: 3889192})</w:t>
      </w:r>
    </w:p>
    <w:p>
      <w:r>
        <w:t>(507665, 8031970.6532593975, 'enRz', {'3w': 2301995, 'VQJomd': 'RO'})</w:t>
      </w:r>
    </w:p>
    <w:p>
      <w:r>
        <w:t>(8746079, 2255909.9278048323, 'v5pdaJL', {'U7Pe5loocyd6j': 'mOZ9CxQgxbrZUpC', 7135176: 660955.8355563194, 802487: 'Dd0BCVB', 6547684.068656862: '1NI3jZw9fgH5eSEvd'})</w:t>
      </w:r>
    </w:p>
    <w:p>
      <w:r>
        <w:t>(8917806, 7952808.048118005, 'hyv4RQSs', {8966295.901529461: 'jFe7i8WZ48EoQ', '5': 572228.0621982012})</w:t>
      </w:r>
    </w:p>
    <w:p>
      <w:r>
        <w:t>(894559, 7909584.859271445, 'oUYwnp3', {8980222.194093006: 1241898.7511560365, 'Gy7u3RwBWZLtDP': 6374368.477620951, '1tuhh': 1880037, 1662457: 'XF6i', 'Nh': 8162976})</w:t>
      </w:r>
    </w:p>
    <w:p>
      <w:r>
        <w:t>(9694753, 5062322.987950447, 'uQKx3YexzpLD1TIra7P', {984779: 'K3F8', 5269139.065380896: 4660000, 3814555: 1085490, 790797: 'RJLJ1OGELbOoEOM44ixI', 'MH39tPYOkMQsiE3hFXR': 1754356})</w:t>
      </w:r>
    </w:p>
    <w:p>
      <w:r>
        <w:t>(4592590, 4670516.275238135, 'Sr', {2076986: 9387587.539187292, 5152029: 5942999.238538378, 7472252: 5292673.02934189})</w:t>
      </w:r>
    </w:p>
    <w:p>
      <w:r>
        <w:t>(5520148, 6751348.562367427, 'WGEmudQQz7YN0z0', {'HpZ53W': 2854118.012867212, 113785.25336554369: 'xIe'})</w:t>
      </w:r>
    </w:p>
    <w:p>
      <w:r>
        <w:t>(8936555, 4628013.454547128, 'itMSeTfM71shnTFy', {4434425.584105343: 6837191, 'WbtB1DWTONYm6': 5097796})</w:t>
      </w:r>
    </w:p>
    <w:p>
      <w:r>
        <w:t>(545211, 9602161.612855332, 'FHNcRcfr', {8669830: 977924})</w:t>
      </w:r>
    </w:p>
    <w:p>
      <w:r>
        <w:t>(3255068, 5112950.164226297, 'Ip44nXevb3J', {6207007.778280841: '6XMafSTQ', 'N0': 4598418.303663507, 6348927: 3154023, '0CElDjhNu': 3819338, 'Zseis7mHQgpk': 2080020.6581921245})</w:t>
      </w:r>
    </w:p>
    <w:p>
      <w:r>
        <w:t>(5814878, 5896683.696798316, 'kkPyYFDNLdbQ', {'fk3t4yxdBo': 69675, 9952035: 6140086.441506443})</w:t>
      </w:r>
    </w:p>
    <w:p>
      <w:r>
        <w:t>(4062663, 6018604.681969243, '6r7z4KdkvZbwCNFb4Hu', {3433842.223116936: 6557049.719210913, 88475: 2641214, 'gy7CSE': 413364.0521353754, 8675079: 5182125.079682082})</w:t>
      </w:r>
    </w:p>
    <w:p>
      <w:r>
        <w:t>(4141779, 1276689.3559954474, 'NqrAbrQ34ISOw', {2423706: 2360060})</w:t>
      </w:r>
    </w:p>
    <w:p>
      <w:r>
        <w:t>(5031668, 8927745.035331685, '6eYEKBSbpjnDU', {1108722: '7GTUGKf552RQGDm', 1509933: 6840995, 8591285.053738218: 2224877, 8823297: 5190727, 2886755: '12dJM23EAjK'})</w:t>
      </w:r>
    </w:p>
    <w:p>
      <w:r>
        <w:t>(1399305, 3855221.0204432844, 'nGrBsAjBO1ClX', {'Ba5BIznEYKKquSFs': 'XNRsv1f4HW', 5953820.8330349475: 6921410.180132144, 1943180.417932383: 'lK21pifcC', '5WKxFEAOlh1jzPLumIG': 7760467, 2367009: 9162225})</w:t>
      </w:r>
    </w:p>
    <w:p>
      <w:r>
        <w:t>(43216, 5711175.491937466, 'cdO1DLDovbf', {'F9Rm9nDTm4ADLCgMa': 'tfjZOYTEUZcP4C', 3391604.6106525213: 5898933.774898907})</w:t>
      </w:r>
    </w:p>
    <w:p>
      <w:r>
        <w:t>(6679716, 6184032.368613649, 'aO', {'BOD3e2e8wILPhU1O5qyt': 'xZvl', 'jyr6rU3P4uDpXoLGh0J': 2131113.9814244886, 'pKYhGdO5MvinVnAcLM': 9529835.960376685, 'Il0IsFNkkROpJ4l0YyN': 'DqjF6', 'Tzx0d': 1045543})</w:t>
      </w:r>
    </w:p>
    <w:p>
      <w:r>
        <w:t>(7308765, 355917.50067465176, 'bLUh3peWp9XkL9BU', {'DNSLt8ZYPKcjFtGsT': 8394646.829540104, 9329089: 7969144.517728671})</w:t>
      </w:r>
    </w:p>
    <w:p>
      <w:r>
        <w:t>(9761374, 1942940.8588253472, 'kv2Y03CUWL9DzgtlMOXU', {6978734: 3236927, 7214401: 9128411, 8816770: 7097126})</w:t>
      </w:r>
    </w:p>
    <w:p>
      <w:r>
        <w:t>(4253087, 3713686.474519886, 'cWCxlhz2w3bkmCke', {595910: 'srTq', 2379836.4473266862: 'gJzdEmTqlkHvSjY', 8290158.113243371: 1654156.6172688704, 6840472: 7883300, 8109254.302160844: 1062439})</w:t>
      </w:r>
    </w:p>
    <w:p>
      <w:r>
        <w:t>(6816008, 5467633.203573169, 'jcwP', {'875hsFQp': 156362, 'v7f': 'LsKdcMXpzO40iRQ', 5241008.455195334: 'rMoo9F83plm2i4YezTw', 8550238: 8922947, 8459025: 4653519.3712206})</w:t>
      </w:r>
    </w:p>
    <w:p>
      <w:r>
        <w:t>(7302467, 7236010.306582457, 'tZ6Q54BfC', {'W4qvxVshZyG': 1492115.9694598196, 'k0OtII': 'cDcovM8xWelgI', 6909262.679306692: 8573485, 'DDrkLH': '2TFANt4Ds41kpV'})</w:t>
      </w:r>
    </w:p>
    <w:p>
      <w:r>
        <w:t>(1676599, 4565217.81666523, 'P8H0pnCRq', {7526929: 8938788})</w:t>
      </w:r>
    </w:p>
    <w:p>
      <w:r>
        <w:t>(4093385, 3596467.0692830235, 'jI6pXsUc', {5887802: '1D6C', 333728: 1203103.1322669806, 8663412: 4435242.416177938})</w:t>
      </w:r>
    </w:p>
    <w:p>
      <w:r>
        <w:t>(3331239, 7338198.888923379, 'uZ7T', {'7MjOItHF2ahH6f4Ig': 2281295.3977716733, 373002.40484394174: 9689894.52476949})</w:t>
      </w:r>
    </w:p>
    <w:p>
      <w:r>
        <w:t>(5983437, 7345963.426030832, 'lThu2qK9ZqK7CtYIVZE', {2049909.7249314247: 1083558})</w:t>
      </w:r>
    </w:p>
    <w:p>
      <w:r>
        <w:t>(7997661, 3477910.122996938, 'b', {7539759.229858814: 3529097})</w:t>
      </w:r>
    </w:p>
    <w:p>
      <w:r>
        <w:t>(7612882, 504877.74962782895, '4uGZtzymMZU9Eiy', {151143: 'glB061A6hS18', 8116452.749501134: 372539.5396540221, 'Xp7nb08': 4607984.310720648})</w:t>
      </w:r>
    </w:p>
    <w:p>
      <w:r>
        <w:t>(7918452, 8953020.447811792, '7kYK', {2573456.3367133443: 4617506})</w:t>
      </w:r>
    </w:p>
    <w:p>
      <w:r>
        <w:t>(1923808, 2034203.50082953, '95EtQydFOfPdNSnGG4Nh', {'9ltiD749s': 2196119.36970328, 7621589: 7139449})</w:t>
      </w:r>
    </w:p>
    <w:p>
      <w:r>
        <w:t>(6806767, 6219114.8357697725, 'zrN5AmMD7hcNpN', {'j': 3352037})</w:t>
      </w:r>
    </w:p>
    <w:p>
      <w:r>
        <w:t>(1312784, 4290948.6231848225, 'BytoIjQcIulnubk5tvge', {3653770.649702419: 'woq9cgnuC4zOXvH3qC1', '1zBQ': 7451840})</w:t>
      </w:r>
    </w:p>
    <w:p>
      <w:r>
        <w:t>(6725936, 672371.6859276907, '9FzX8', {679415: 9895869})</w:t>
      </w:r>
    </w:p>
    <w:p>
      <w:r>
        <w:t>(5937565, 1211863.0366628924, '7mnbp', {3012426: 'qI4OZ', 2830975: 'BYOXjsPa6D3AzP7A7'})</w:t>
      </w:r>
    </w:p>
    <w:p>
      <w:r>
        <w:t>(1180664, 4738413.772625333, 'BXGqk', {'64f8R4jmszZY09DI': 2039369, 9640969: 9670751.35466329})</w:t>
      </w:r>
    </w:p>
    <w:p>
      <w:r>
        <w:t>(7401235, 7842935.374729757, 'aFW5T3LLPGLQEmwPofBP', {7368751: 8390371, 5930436: 'b2qpXPYVTthUStW'})</w:t>
      </w:r>
    </w:p>
    <w:p>
      <w:r>
        <w:t>(7574628, 7547313.6842045365, 'th0qVhOBsaS', {3522553: 'NvkbeJUDFlQZCynocxQO'})</w:t>
      </w:r>
    </w:p>
    <w:p>
      <w:r>
        <w:t>(8140894, 4873746.978677344, 'Sogf3jDh', {'S1jNVVEEDnUZ': 2132123.5165599417})</w:t>
      </w:r>
    </w:p>
    <w:p>
      <w:r>
        <w:t>(2122240, 626863.8783205771, 'lkOMAsGhZ6kM', {'8Y2OqlCGzinRTB9X3': 4533198})</w:t>
      </w:r>
    </w:p>
    <w:p>
      <w:r>
        <w:t>(7830608, 7419204.728801634, 'IpcMlQKwcfpdYVLK3', {'cZg3z6Ylzrl2iqI': 4846566.105121859, 6564448.82402343: 947850, 2153863: 4372541, 9976109.054244041: 9703915, 4697481.034523736: 4327003})</w:t>
      </w:r>
    </w:p>
    <w:p>
      <w:r>
        <w:t>(2050708, 8781075.75415789, '4i1M3iPYDi', {7467987: 'Lb1BVY16ntknwKfKO2', 4278230: 'kI'})</w:t>
      </w:r>
    </w:p>
    <w:p>
      <w:r>
        <w:t>(6938016, 1231883.4682531154, 'pcI2I', {5477208.102011037: 'ssU5wnm1Ks5sYr'})</w:t>
      </w:r>
    </w:p>
    <w:p>
      <w:r>
        <w:t>(5509427, 4839342.506527805, 'r2w4SzFlKoXuOwQKGyr', {'h7Kuz': 'LzSmN', 6572086: 4913359, 3274608.003564049: 3002823, 4446842: 'aSua'})</w:t>
      </w:r>
    </w:p>
    <w:p>
      <w:r>
        <w:t>(6566318, 450291.8312691217, 'QpxBOdhzo', {4093022.2286833227: 6967776.198532672, 7667473.82687496: 'i6pKvvBLDM4f8aqu0', 'megwRFsWHl4T': 575307.1782900265})</w:t>
      </w:r>
    </w:p>
    <w:p>
      <w:r>
        <w:t>(2968895, 131619.01145992582, '50V0nZ', {2207905.9623216735: 'fZeq0z4fu', 'Se4U1UW6oWOuEPud': 7453052, 9299629: 'h1fAlVz6OZINYo4tsl6', 'mcjH7722Gd': 5139952})</w:t>
      </w:r>
    </w:p>
    <w:p>
      <w:r>
        <w:t>(2838962, 3512645.0144795384, 'SbMN2O7a3HpScnX1k9UF', {'staEUJvMrUYek7ZHm2': 'owVvQoxRtw'})</w:t>
      </w:r>
    </w:p>
    <w:p>
      <w:r>
        <w:t>(7618401, 6731589.553995874, 'nze0pEFLysfkSYG', {2418695.4269690863: 5314415.204225753})</w:t>
      </w:r>
    </w:p>
    <w:p>
      <w:r>
        <w:t>(6056571, 3081673.6044613426, 'NIkU', {2962636: 'uEky6VtM24Q', 2018807.6803512278: 1469920, 'mc9EKGioSHBEPH': 964921, 2406435: '9qwz7JIcepx0n5GZ1slh'})</w:t>
      </w:r>
    </w:p>
    <w:p>
      <w:r>
        <w:t>(3265160, 8264104.462785316, 'GbOHxV6J', {'NhKa0oZ8Cs6': 6071278})</w:t>
      </w:r>
    </w:p>
    <w:p>
      <w:r>
        <w:t>(5518257, 9750000.65035957, 'Wf', {9414107: 3188618, 5653210.375559223: 'MdvViszKb0kw', 'vcC': 2662683, 5600201.79358868: 'EJC6b7m6dnVHe'})</w:t>
      </w:r>
    </w:p>
    <w:p>
      <w:r>
        <w:t>(134791, 3271677.6294013383, '9dP1', {'im8g': 7204250, 'YT5OIjtlY4SUA1Mc': 'ok5BuPByoJUtC', 1716824: 9826637, 7351084.980218279: 2166501.514877873})</w:t>
      </w:r>
    </w:p>
    <w:p>
      <w:r>
        <w:t>(1609559, 6796760.731331166, '0h6ukPf7xYha1ufIdr', {3544195.107200502: 3866094.9804423726})</w:t>
      </w:r>
    </w:p>
    <w:p>
      <w:r>
        <w:t>(2019985, 1891338.3385767746, 'HpTpvPXIp', {'vaEcW': 'g6qA7qJu2FVurt', 1281752: 7753529.3302043965, 1205686.699172307: 'BiYxJfF', 'wb2bUE1lN3IsQvwR7gL': 3828383.0802177563, '9dJvAOhCtk1': 'D4bT'})</w:t>
      </w:r>
    </w:p>
    <w:p>
      <w:r>
        <w:t>(5025072, 7862958.681404393, 'dQVY5CGOMQaweEepwFl', {8628168: 'G35wbuSyvn7UqKmB', 6055949.505745767: 'lzQXYZlstsMtaeFNjdyV'})</w:t>
      </w:r>
    </w:p>
    <w:p>
      <w:r>
        <w:t>(3682356, 5914106.83502275, 'FZ6uYEoSD4Ibl', {685967: 'Ln8PfbY7KQ2DqPODp', 5398997.519353489: 2433635, 1294121: '7T4ydZuAwhwbqK6N4G', 158705: 9288824, 'yGSj': 9700562})</w:t>
      </w:r>
    </w:p>
    <w:p>
      <w:r>
        <w:t>(4553757, 7666102.601194905, 'Gf0', {3657974.8434160785: 709136, 5710588: 'ri3qsr5CwBkS0AMmAgdM', 6095990.796085146: 2073137.0935645255, 1866765.9804277704: 9416867.810342401, 4812536: 5494537.524038214})</w:t>
      </w:r>
    </w:p>
    <w:p>
      <w:r>
        <w:t>(9656357, 9886768.961575108, 'UEmfCKTLmGmFXdDFf3y', {'oHAxlUMUMuCka': 2603921.0136339217})</w:t>
      </w:r>
    </w:p>
    <w:p>
      <w:r>
        <w:t>(5528008, 2771958.5539127346, 'WFb', {6166898.41657554: 9713243.335856201, 2649334: 795038, 9885715: 3250571})</w:t>
      </w:r>
    </w:p>
    <w:p>
      <w:r>
        <w:t>(2840706, 2867446.7266590167, 'uSC2pEq', {2298303: 9288572.455060547})</w:t>
      </w:r>
    </w:p>
    <w:p>
      <w:r>
        <w:t>(306346, 637721.7690690607, 'falrYj8EXpocZ', {6110640: 8728512.005219806})</w:t>
      </w:r>
    </w:p>
    <w:p>
      <w:r>
        <w:t>(9467559, 7386365.938404215, 'Y', {3417: 3643762.756997111})</w:t>
      </w:r>
    </w:p>
    <w:p>
      <w:r>
        <w:t>(1708981, 7541244.238085486, '5J0C', {'iu': 'A7mZenkGAd', 'ti3ureTBWleEV3RhS': 6760662, 8378502: 3350585.398389706, 9591374: 8526221.700115224, 6797778.57035215: 9370190})</w:t>
      </w:r>
    </w:p>
    <w:p>
      <w:r>
        <w:t>(6022072, 9349120.735699097, 'C9Dya3eiT22Ji', {'NK2': '9ZVrdD', 3143958.8741670656: 'XcvD3j'})</w:t>
      </w:r>
    </w:p>
    <w:p>
      <w:r>
        <w:t>(2484536, 6457783.617780638, 'aWRu14sQ9kgtVLZoh', {2548843.1676351475: 3137304.7587822424, 'gG5IoWxALafgGKejNoaT': 9129046.32418468})</w:t>
      </w:r>
    </w:p>
    <w:p>
      <w:r>
        <w:t>(4744364, 7323776.411372016, 'XVCSxf', {345054.558225133: 9079217.519752402, 7639489.397883855: 870360.0014957513})</w:t>
      </w:r>
    </w:p>
    <w:p>
      <w:r>
        <w:t>(3347896, 6751391.460382475, '65', {2616034: 3590378, 416890.3482281128: 2284579, 3017783: 4346198, 4626119: 8366002.611265253, 4968844: 'K9bby'})</w:t>
      </w:r>
    </w:p>
    <w:p>
      <w:r>
        <w:t>(5401332, 6185776.3990827855, 'nboKlbKDv', {9327547: 78310.14746576437, '9fI9h4fK': 7101102, 9979944.927795483: 1590058, 3728958: 'zBe32dVuUpadVnh5'})</w:t>
      </w:r>
    </w:p>
    <w:p>
      <w:r>
        <w:t>(6489781, 2246810.869551008, 'by2eSQH', {9078638: 137172, 'urFOtec': 9183841.993089661})</w:t>
      </w:r>
    </w:p>
    <w:p>
      <w:r>
        <w:t>(6084822, 4366433.005214206, 'gj64CZ', {1288279.1840233875: '7', 7473854: 7883178, 5145878: 6975000, 6051017.395321948: 5927228})</w:t>
      </w:r>
    </w:p>
    <w:p>
      <w:r>
        <w:t>(6367000, 4426620.157878139, 'qTyH6pvYe8', {9996330.077475509: '2JqYi62bLQbJ'})</w:t>
      </w:r>
    </w:p>
    <w:p>
      <w:r>
        <w:t>(2696469, 6497426.858827869, 'fhM', {'533': 6218829.700170022, 2403480: 9159169})</w:t>
      </w:r>
    </w:p>
    <w:p>
      <w:r>
        <w:t>(6203941, 2911640.298334618, '2CThxX903', {2806368: 7032219.826817021, 8369712: 'cncVSemLtYi2c', 5972787: 5098152})</w:t>
      </w:r>
    </w:p>
    <w:p>
      <w:r>
        <w:t>(1049032, 442073.1561055924, 'Kb5255ErdAbImrnIpz', {9318128.089567034: 8991136.776475783, 'MLnQ5CS4zu7KWQhb2V6': 'DHzGaX4fIaeC3goNy3W', 'T5bCgY3bXYEfGmn6gh9': 'S67mv2dainG3QvVMU', 2587364.691427525: 1624763, 5845893.197038424: 261532})</w:t>
      </w:r>
    </w:p>
    <w:p>
      <w:r>
        <w:t>(7616562, 8838438.403264659, 'IXlq', {5851074: 'eFn0dwSc', 552630.7606459113: 'm7jsA', 4433401: 5562924.905893955, 2599356.5082288785: 's2XfrsWK', 'XMHdkUHz4DsrOibc7faE': 7604826})</w:t>
      </w:r>
    </w:p>
    <w:p>
      <w:r>
        <w:t>(3234856, 2825.941449393632, 'udbNg92qWs', {9130935.238420159: 6854049, 8821816: 5870273, 'ffJXYWIYGJuldQmaQQh': 'VbskKYQCCNFJSe', 2457681.842971301: 8416975.446787361, 6972719: 'dB6aMPLQfhBqqDff'})</w:t>
      </w:r>
    </w:p>
    <w:p>
      <w:r>
        <w:t>(295501, 850429.7762626089, 'twXIcMoxdDN', {'wQGmOGZPkTOyHaw': 4786121.634413893, 5677560: 'j', 'ffWWEBgoFBdiuuB4Dyqw': 5734253, 7752876: 7602262})</w:t>
      </w:r>
    </w:p>
    <w:p>
      <w:r>
        <w:t>(1067618, 4405490.335322572, 'pJnFF', {5657305.4655760825: 'qoBo0wFWi74L0IAI', 7194131: 3893289})</w:t>
      </w:r>
    </w:p>
    <w:p>
      <w:r>
        <w:t>(8756547, 5353554.327730723, '3ipeEZHiXjNA6BN4R', {590100: 5019980, 7549184.754363025: 'tCJKUPibw5RAFArIWMv', 1788118: 5044412.786026895})</w:t>
      </w:r>
    </w:p>
    <w:p>
      <w:r>
        <w:t>(2026057, 4289034.735259995, 'FF6u', {'KVzW': '85Uf3HNSJAVb8n5', 7965275: 949325.4838069065, 453454: 'xq', 3978188: 'MXqkV'})</w:t>
      </w:r>
    </w:p>
    <w:p>
      <w:r>
        <w:t>(5673849, 934387.7736187855, '1KXqVZEFvvVXqPsx', {'4u2Sgkq': 9196499, 1436788.1520378988: 'M', 'b8XdmJAR': 5391353.360618204})</w:t>
      </w:r>
    </w:p>
    <w:p>
      <w:r>
        <w:t>(4860676, 6021986.225184551, 'UTR7', {'27eKGM8FXzsc': 2546343, 3546800.3462290154: 7078630})</w:t>
      </w:r>
    </w:p>
    <w:p>
      <w:r>
        <w:t>(761783, 8352877.235627656, 'z3WMUbM', {'OOnQx': 'PdyI2YYj'})</w:t>
      </w:r>
    </w:p>
    <w:p>
      <w:r>
        <w:t>(1545586, 6888295.818727999, 'cg', {2304970.964205435: 2812260, 'AIUbJ': 999937.2237948534, 'goBiqznQnxU': 'U8Z', 1805429: 'bcvNho5whP'})</w:t>
      </w:r>
    </w:p>
    <w:p>
      <w:r>
        <w:t>(6934634, 7847267.455783989, 'KsOTyQXT6YzXcf', {'jWUHSCEgCudQplMKPh': 7539405.705500698})</w:t>
      </w:r>
    </w:p>
    <w:p>
      <w:r>
        <w:t>(4868573, 4365090.304067509, '4CkSZSK4CCwd8a', {586601.2376979601: 4276900.637565323})</w:t>
      </w:r>
    </w:p>
    <w:p>
      <w:r>
        <w:t>(8846215, 3953947.832699605, 'wYhJhX45V8W4XpyzC1z', {'mwpYj': '7bEH0jn48GVfR'})</w:t>
      </w:r>
    </w:p>
    <w:p>
      <w:r>
        <w:t>(4514661, 6250748.460868164, 'Pb9', {'wzZQZR6xsKJJXX3cM27': 9566129, 'ecqD': 5305223, '4BdOerLIzi6Hkzg2A1FL': 6057971, 'n3': 4251888.173961729})</w:t>
      </w:r>
    </w:p>
    <w:p>
      <w:r>
        <w:t>(8466024, 1937184.649478887, 'hzr', {2117152: 'TYzvcWNFl9', 9356571: 1329026.0261993592})</w:t>
      </w:r>
    </w:p>
    <w:p>
      <w:r>
        <w:t>(3653437, 8333328.133446312, 'AjkSxEkYDPV', {2796651: 2557391.431842793, 'NXTqdv': 6400314.108594032, 2469182: 1755478})</w:t>
      </w:r>
    </w:p>
    <w:p>
      <w:r>
        <w:t>(8624593, 789253.7378830556, 'g6', {'f4kN': 3333357.5444734553, 'lUW7OOgiKs5UATd': 'F6uPsumXg', 7907107: 'ZQbYXeDIn0cjpyKEk0n'})</w:t>
      </w:r>
    </w:p>
    <w:p>
      <w:r>
        <w:t>(9945301, 8836312.403610284, 'yoq', {7539530: 'N587V0dc', 963630.2197772006: 7303884, 'ULrNAA511cH57Fj3g': 8172143.048613485, 7679480: '5J'})</w:t>
      </w:r>
    </w:p>
    <w:p>
      <w:r>
        <w:t>(4012322, 6891109.358158272, 'iJnduGL40On', {9803995: 6354477.447375827, 'LE97lpb94': '0Fh0KciTM', 2625398: 9002886.915560141, 4736412.102938395: '2bqP9uvvfVW'})</w:t>
      </w:r>
    </w:p>
    <w:p>
      <w:r>
        <w:t>(6015583, 8118900.153319391, 'tYFIvlikOp2KBl9U', {'ia9hpYUf14': 7879204.427445732, 3961127: '5hh', 'azEnWL87qSIXZBjpq': 6759577, 'xgltWYwcLzWm': 8755473.005566658, 'Civr4lZGm0jJb': 1225047})</w:t>
      </w:r>
    </w:p>
    <w:p>
      <w:r>
        <w:t>(149744, 5277681.799985059, 'wR2k', {3275619.278835883: 1911809, 5650588: '2Wh', 3834222: 8848494})</w:t>
      </w:r>
    </w:p>
    <w:p>
      <w:r>
        <w:t>(3626047, 749276.749787794, 'XTd3cpzM9', {2547766: 7337585})</w:t>
      </w:r>
    </w:p>
    <w:p>
      <w:r>
        <w:t>(1018712, 6178270.929565864, 'rcNcNwu9IC', {3653202: 7206265})</w:t>
      </w:r>
    </w:p>
    <w:p>
      <w:r>
        <w:t>(9211470, 1403577.088471498, 'WADHBgyYZWGPqEdUxS', {676025: 3553392.7706880476, 7327697: 1322943, 1016137.7800697834: 6494674.168717184})</w:t>
      </w:r>
    </w:p>
    <w:p>
      <w:r>
        <w:t>(2767781, 512387.9859125158, 'uVyYiynxtrYvj3', {9511825: 4585158.566059582})</w:t>
      </w:r>
    </w:p>
    <w:p>
      <w:r>
        <w:t>(3320280, 9500043.500114154, 'fzS', {968910.2193734344: 'ILwymtEV', 5189890: 6983148.039450816, 2408978.6687988546: 2781850.3222343004, '2KChYzMkjQgvU1j0zA': 8939816.981961958})</w:t>
      </w:r>
    </w:p>
    <w:p>
      <w:r>
        <w:t>(292819, 8327899.826480645, 'lXuNk', {'xBY1oqXx': 6274962, 1823848.7939474112: 3786516.24464022, 'VfJjWP': 3630503, 'RSjnsG6A1x0aw3mJ': 9096268})</w:t>
      </w:r>
    </w:p>
    <w:p>
      <w:r>
        <w:t>(1616185, 2873790.4043163443, '38yCJCqe6xvAPy0LCMv', {5582682.937438928: '2UbuyhA', 'FdJx5iQhkT': 'L7BKoz1Af1', 6576705.078288899: 'JhO'})</w:t>
      </w:r>
    </w:p>
    <w:p>
      <w:r>
        <w:t>(46027, 9515987.97085971, '0VBsZg3chLfI7Fl', {'GMLzZzllgp0': 'b0nnToD8', 'kFryxvPfD9azmksOCn9': 5947011.390068422, 'UJTb9n3EvI8C': 5147610.966200146, '1gOBeCHO2QpH': 8152656})</w:t>
      </w:r>
    </w:p>
    <w:p>
      <w:r>
        <w:t>(7733858, 3003295.909608651, 'FAziwAns8u89ANDRF', {'dHlzzWV67khAfb2nO': 2971059.538724717, 4616854: 'Z9CDTzjRkcn2O44', '91ZP': 4087681})</w:t>
      </w:r>
    </w:p>
    <w:p>
      <w:r>
        <w:t>(5686947, 4931214.002568171, 'M', {'jK': 'SJfaqwvba1Uhk2Oiyz', 7308901.627751598: 'kxNLs', 721761: 3758934, 'l': 2692978, 9860540: 3662715})</w:t>
      </w:r>
    </w:p>
    <w:p>
      <w:r>
        <w:t>(6583352, 3424631.7443696107, 'R', {'CHWhaSr': 2322719.5523589007, 1178713.5295927653: 2046948.8903445222, 'iQduaxExHfhQucW': 681621, 3094083.357378168: 5567283.413806999})</w:t>
      </w:r>
    </w:p>
    <w:p>
      <w:r>
        <w:t>(1409182, 1881153.271364262, '8PO', {5833022.199309681: 2357831.8189350897})</w:t>
      </w:r>
    </w:p>
    <w:p>
      <w:r>
        <w:t>(2226977, 8207751.28873028, 'fT9gwAKSSrJ7', {'1sVYsCPzdQ5Zcfs3RG': 'QJjgZiC3', 3686678: 1209575})</w:t>
      </w:r>
    </w:p>
    <w:p>
      <w:r>
        <w:t>(268560, 6579643.10609324, 'MisPaY1iuq1', {'776TyZUTLg': 654763, 'Dgarye6bnL9Y': 'epQva'})</w:t>
      </w:r>
    </w:p>
    <w:p>
      <w:r>
        <w:t>(4695546, 7448770.448814736, 'HcVyRLzP6K4a', {'lZN1JCE15vj6rwFd': 8234739})</w:t>
      </w:r>
    </w:p>
    <w:p>
      <w:r>
        <w:t>(5545068, 7342398.495783444, 'IESSxfk', {7485659: 4930337.334663718, 3425386.526153543: 'ClNUXfoE9G3jFBcv', 'LdjdQ5ukoxMg': 'vukpvLNMYRIpMU', 'zICKt1xYkmY': 2604548.901567552, '8LlyDMj7z2MBeIm': 'JMeEH3'})</w:t>
      </w:r>
    </w:p>
    <w:p>
      <w:r>
        <w:t>(4063422, 8631294.606331412, 'Nl', {2233660: 7520262.0959383715, 8399214.682610117: 'YWyRFzRpp0qVZ4uSEX', 4548541: 'gQflQ1DVb', 5125583: 'wHcPHTQKHkV73vz5k'})</w:t>
      </w:r>
    </w:p>
    <w:p>
      <w:r>
        <w:t>(2238327, 1795451.9211122477, 'ch0bORx', {5552426: '3hgKZLLtOvafQx7T8', 9191212: 4104951})</w:t>
      </w:r>
    </w:p>
    <w:p>
      <w:r>
        <w:t>(6340272, 8240004.867343451, 'mIYlA', {4268209: 'kPAWf9cGeRV', 4809663.734252967: 517519, 1982033.3052308026: 'iFoqMZsqzdik', 5654081: 2710856.863656652, 'IPjExaj8iyloeD': 9269887.0716166})</w:t>
      </w:r>
    </w:p>
    <w:p>
      <w:r>
        <w:t>(3244733, 782709.5855448518, 'VtW', {8627787.99892468: 8728271.99657897, 'J2jgSkzVa4XUfXGd': 'kyED'})</w:t>
      </w:r>
    </w:p>
    <w:p>
      <w:r>
        <w:t>(7399025, 4656361.051185165, 'ravy51sCAQyMJTX1Hk', {'EA1c': '9lfBAcmRME'})</w:t>
      </w:r>
    </w:p>
    <w:p>
      <w:r>
        <w:t>(2173774, 6086628.671665879, 'GWXM34XTByu9nkLOmt', {3106349: 6336915, 1811833.5115957651: 'KkCj'})</w:t>
      </w:r>
    </w:p>
    <w:p>
      <w:r>
        <w:t>(638861, 3080236.0882558534, 'Vc', {1149450: 1018594.1953235466, 3841491: 1687865})</w:t>
      </w:r>
    </w:p>
    <w:p>
      <w:r>
        <w:t>(9671720, 1135080.0464038602, 'VdqfBAK3mWtvrK', {9344455: 2541322.8537329636, 601288: 6120244})</w:t>
      </w:r>
    </w:p>
    <w:p>
      <w:r>
        <w:t>(9250679, 9348776.03761462, 'ZgHV', {3578061: 'klfyjuzzLl3', 4669627: 'TL2HpjHHIBH7e20SvA', 5102250.496138173: 7319176})</w:t>
      </w:r>
    </w:p>
    <w:p>
      <w:r>
        <w:t>(5372181, 8983876.987068078, 'XkOKPutrnLzhj34M', {'qXJGBeG': 'auaCUP3s'})</w:t>
      </w:r>
    </w:p>
    <w:p>
      <w:r>
        <w:t>(6674075, 8395865.437128281, '2KnYsX5F4E3sl', {1293375.1278875293: 4337079.502101926})</w:t>
      </w:r>
    </w:p>
    <w:p>
      <w:r>
        <w:t>(8383696, 5540531.55583237, 'C8YF8', {'qeaT5z': 'p', 897000: 1481753.8702640843, 1410283: 'kZGXZQrCeRY', 'Qo7ZLYh3c1t7': '4srpvvwSi0BImX'})</w:t>
      </w:r>
    </w:p>
    <w:p>
      <w:r>
        <w:t>(8929933, 1507979.196904191, 'DhvV', {9401096.795719806: 7463452, 'lkISmJIqH': 504361, 9208872: 'Xk7rlvfaa', 8592964.76356811: 'EaOfrkVpxpa8xQ'})</w:t>
      </w:r>
    </w:p>
    <w:p>
      <w:r>
        <w:t>(1835207, 8767297.163381474, '2fLcjIzC5', {4749169.622670013: 6142251, 4123884.624479639: 'g6B3xNAq'})</w:t>
      </w:r>
    </w:p>
    <w:p>
      <w:r>
        <w:t>(8250925, 3525511.1962402365, 'WFXpJ6GorgwY2TrFriq7', {210504: 7079155, 9150909.47979611: 6260864.9144065445, 5285236.519945075: 'Asek5jWxzqfG', 7057791: 'OVCS36hWU', 8284280.090462725: 1192100})</w:t>
      </w:r>
    </w:p>
    <w:p>
      <w:r>
        <w:t>(7368421, 9512584.249511244, 'kb', {1424721: 8442779.36275088, 'HVONwDj4K55WznVN': 5471328})</w:t>
      </w:r>
    </w:p>
    <w:p>
      <w:r>
        <w:t>(5715924, 2188393.5692797294, 'Ee', {4244260.312122777: 'FT2hlO', 3536404.084146838: 1539407, 8449995: 7207119.731050778})</w:t>
      </w:r>
    </w:p>
    <w:p>
      <w:r>
        <w:t>(5648535, 7868531.49804792, 'SWTMlS2QjrVxSB', {'ZXitNaon9xxwoo2WU': 8371022.421242441, 1462647.1042209333: 'Fbq2j3v3pM0jGzYKL', 9735145.092391716: 750195, 'TFzpxjmcuxkslVU9': 7129842, 5494514.9416866945: '2Jg9qoC'})</w:t>
      </w:r>
    </w:p>
    <w:p>
      <w:r>
        <w:t>(9302124, 9604273.55990944, 'uL2E5jtjm', {5502125: 1241513.9495887873})</w:t>
      </w:r>
    </w:p>
    <w:p>
      <w:r>
        <w:t>(9242281, 9368574.133402433, 'uvYYBbqpONxroMdlGCkl', {5244170.016655994: 8737207, 'RQcubFuhOW': 8511042.092358569, 'ey4w': 3837202.9474868765, 6021900.046853414: 'BPs6NfPRxmkMGV', 'n3I3': 'P'})</w:t>
      </w:r>
    </w:p>
    <w:p>
      <w:r>
        <w:t>(2389502, 1865431.351213167, 'Ex6VCnWvUQoKJT', {4455861.426195311: 'a1YzL', 4049913.5318972333: 6078205})</w:t>
      </w:r>
    </w:p>
    <w:p>
      <w:r>
        <w:t>(4077811, 5818074.077805181, 'DjbbYFd7u5sbApgFGW', {'DT': 234077, 7611079: 3081514, 'oBRkIDYluwX7': 4235074.158788404})</w:t>
      </w:r>
    </w:p>
    <w:p>
      <w:r>
        <w:t>(5126916, 6595962.418333481, '2gypJl', {3911347.8515876853: 8736833.573351653, 729257: 8909777, 2391618: 'gCmrXnslQQT', 'OpFIbWjuCPz3ybsAzQ6D': 6799920, 3185136.314026119: 7552717.366155375})</w:t>
      </w:r>
    </w:p>
    <w:p>
      <w:r>
        <w:t>(7844279, 4944194.245576391, 'IN8gYrxvrluCtnBEhbXX', {'dFBj4': 'UfHZfuDNro33Mw41ON2', 3997086: 5003547.037566241})</w:t>
      </w:r>
    </w:p>
    <w:p>
      <w:r>
        <w:t>(5531284, 5988130.9753322005, 'lDsaDT6G', {8253113.575371732: 4163351.717188352, 'ZtB0LtbQ': 8198701.23231483})</w:t>
      </w:r>
    </w:p>
    <w:p>
      <w:r>
        <w:t>(9880479, 3462397.1142625343, 'O9vRMrz', {7341089.1869490445: 'w7wVkSGo1ANSkp3', 1451696: 1468942.4566673993, 9274185.878042156: 3963083.8622913877, 8168897: 4209301, 1909737: 2229440})</w:t>
      </w:r>
    </w:p>
    <w:p>
      <w:r>
        <w:t>(5627562, 7658667.094119868, 'yvyjoHe9N', {'CTgkmpgNbR5Lj': 4851984, 'RVYPj9jIIBLGOD': 'tEb1Tvlqe5FrDgy'})</w:t>
      </w:r>
    </w:p>
    <w:p>
      <w:r>
        <w:t>(1505307, 4987726.057313935, 'wUGch0D6KaYMUY6B', {630233.9151868974: 511796})</w:t>
      </w:r>
    </w:p>
    <w:p>
      <w:r>
        <w:t>(4522410, 1134899.7951917083, 'K9js', {'txBnV': 'T0bMSmZ', 7222960: 9678843.902937055})</w:t>
      </w:r>
    </w:p>
    <w:p>
      <w:r>
        <w:t>(6879609, 3078034.1700966316, 'a', {8535681.073301898: 1304379.3103794355})</w:t>
      </w:r>
    </w:p>
    <w:p>
      <w:r>
        <w:t>(467215, 296586.4323956158, 'ay', {'SBb': 9960742, 2824415.873000471: 1905927, 530558.1704770201: 'IjsoavRdzV'})</w:t>
      </w:r>
    </w:p>
    <w:p>
      <w:r>
        <w:t>(1131431, 9701746.74598518, 'u6MnRX3h', {9891762: 9040076.128638405})</w:t>
      </w:r>
    </w:p>
    <w:p>
      <w:r>
        <w:t>(7989260, 9289240.808903271, 'GWFoRqUQ', {'q41rLT7g8yXT5zTbkq': 5953830.2107391115, '9qmjFJXhJ0': 4070214.2458220767, 558973.9937938188: 6554645.954064707, 'OEOHhPg4Qrib': 'T1wMMniqzz9'})</w:t>
      </w:r>
    </w:p>
    <w:p>
      <w:r>
        <w:t>(5245266, 7383768.128102333, '9IajbI2efimwbvCceN', {8909983: 4372008, 5375165: 5760337.123792989, 4233919.143469018: 'rOHbjqf57eI8jKc'})</w:t>
      </w:r>
    </w:p>
    <w:p>
      <w:r>
        <w:t>(4185375, 9528515.17115145, 'rmGNNMdNIHtrErN59Bv', {'AgPsbsQdbhg71kz4shH': 1576133.8680803261, 1573228.8338653666: 4139209.654713278, 8207212: 6822034, 2268359: 'V5ygalBLuDGBwW', 4092807: 2261429.9886079435})</w:t>
      </w:r>
    </w:p>
    <w:p>
      <w:r>
        <w:t>(1507691, 5742133.613166438, '1BJujSKXoLKlEXLM', {7298155.377878707: 936228.787422615, 9574473.398781775: 5018263, 'br6Tjnm0OE0c': '1wwtp75xKzL0FCT', 'TobJKd9MlJWYDwopN': 'MhfhBpGg'})</w:t>
      </w:r>
    </w:p>
    <w:p>
      <w:r>
        <w:t>(5381573, 3296403.371696085, 'zzrcsnvdauJ9DOi', {756270.3971280272: 5229299, 5470547: 'Zf5GMCxzD', 'NeGMLKd1a': 1333765.4245138243, 'Nu2jhffpvXOudjW': 6219292, 8313504: 4051699.5919093546})</w:t>
      </w:r>
    </w:p>
    <w:p>
      <w:r>
        <w:t>(5527287, 1316798.8814544328, 'wslCWXAVNUo', {'7sawj2FJc': 7279208.867799352})</w:t>
      </w:r>
    </w:p>
    <w:p>
      <w:r>
        <w:t>(6672816, 5700393.111623498, 'FZ736iAQVW39Vmi', {6053468: 'nkcAIloez', 5593314: 1866760, 'DLga81': 7959345.615265136})</w:t>
      </w:r>
    </w:p>
    <w:p>
      <w:r>
        <w:t>(1917108, 897178.092151939, 'orCgtV0GuB', {2604941: 'wvSBQmVGe5', 1235321.4979652138: 4664431.485436241, 'qlzbw9': 'Rxljc'})</w:t>
      </w:r>
    </w:p>
    <w:p>
      <w:r>
        <w:t>(5470253, 4639352.969433201, '9btQDvhq', {'mwvrdBRVFlLXu39J': 4932893.142671884})</w:t>
      </w:r>
    </w:p>
    <w:p>
      <w:r>
        <w:t>(1010468, 9596323.336347733, '3jhOGp6ulO', {'Z37tHHxQWXnz3XLvcMp': 9568443.790268345, 'FaWtq': 3811560.508339502, 9651492.191917384: 'HIqaxII2', 2640883.0228629643: 3482472})</w:t>
      </w:r>
    </w:p>
    <w:p>
      <w:r>
        <w:t>(113845, 7623655.136403156, 'OG', {2914269.129622917: 7319651})</w:t>
      </w:r>
    </w:p>
    <w:p>
      <w:r>
        <w:t>(1675685, 3706023.2484166864, 'D922WUjRm9H76f', {'Fhul2qZyd': 'IDQjBoTAihr9NUR2'})</w:t>
      </w:r>
    </w:p>
    <w:p>
      <w:r>
        <w:t>(8626757, 3691867.131740596, 'rQfWLrkqI2IMt', {3305030.82111009: 3552737, 'RLTcjPihf7doIgxRurX5': 8583964.247821331, 9961: 'tLqqcgy', 'Myck5MSzMLsCP': 1330336.9353400706, 662.7628360411642: 5697331.7782054925})</w:t>
      </w:r>
    </w:p>
    <w:p>
      <w:r>
        <w:t>(2472584, 4814600.227464749, 'BPY4t', {9579273.340647917: 2637470, 670128: 7443190})</w:t>
      </w:r>
    </w:p>
    <w:p>
      <w:r>
        <w:t>(4872742, 1552392.5776723314, 'ziON2Xq', {20031: 2568709.9966506823})</w:t>
      </w:r>
    </w:p>
    <w:p>
      <w:r>
        <w:t>(2332585, 4027540.2116770362, 'QUVQjg', {'ziA6mZSHWQDBB4m': 4479234.796236147, 8042652.251642497: 5191089, 8401595: 8252064})</w:t>
      </w:r>
    </w:p>
    <w:p>
      <w:r>
        <w:t>(4435841, 1195173.9980204024, 'w4927qEg3N', {3667840.4420968: 6934421, 8851183.76605693: 8478861.975721408, 'qVvKCzbkGUxJa8KA3m': 'XdP9gddJF8NgOjY4Z1', '1LiKXCN2WENhhDRxVtz9': 'MhQ5t8CkF6EteLO', 9274957: 2801325.28222806})</w:t>
      </w:r>
    </w:p>
    <w:p>
      <w:r>
        <w:t>(1537329, 6764449.142965504, 'Ru2sfgKv4ImZKZ', {5308317: 'jq94x'})</w:t>
      </w:r>
    </w:p>
    <w:p>
      <w:r>
        <w:t>(4976724, 2243134.006073575, 'd8McEyrS23', {'pa6iR': 'zsnK', 3151279.203201136: 3030663.853794403})</w:t>
      </w:r>
    </w:p>
    <w:p>
      <w:r>
        <w:t>(5918714, 3226062.910488612, 'AeRBJrfMjqkBtj', {3904335: 8916529, 13403.899310552302: 8468957.496314438, 'MYOF': 'VNQl0G1gDiYVf2lNFG'})</w:t>
      </w:r>
    </w:p>
    <w:p>
      <w:r>
        <w:t>(2259346, 6529758.598390429, '3eFQInLDdvHfP7Fua', {9007609: 548033.6882009396, 1073353.125086245: 'h4A6CF0RAnM8QZxg5e', 2031922: 5038919})</w:t>
      </w:r>
    </w:p>
    <w:p>
      <w:r>
        <w:t>(1633048, 4919261.425035532, '3XZYWR5n7IjVhH', {'gdvSmLx': 3681124, 1568552: 6415824, 'xuLosl5cbDa': 4382967, 'pKL2YKfhc6loZEU3Is': 9400322.520310964})</w:t>
      </w:r>
    </w:p>
    <w:p>
      <w:r>
        <w:t>(4126702, 1492596.2273122994, 'SpERnCUm1LrClbHOuv', {649932.9795124908: '4K'})</w:t>
      </w:r>
    </w:p>
    <w:p>
      <w:r>
        <w:t>(2037180, 8008448.787920102, 'Seasqpx2cNtqzQmBgunq', {'zjaqwQEZxSccprM': 9981586.81372633, 5221215: 'TRd8UqUaVIj', 368545: 3271897})</w:t>
      </w:r>
    </w:p>
    <w:p>
      <w:r>
        <w:t>(5041045, 3406912.323162912, 'I6f1u6fRcR6mk3yxX', {8698864: 1055822, 604614.8713208055: 7944640, 4110958.7327127005: 9658463})</w:t>
      </w:r>
    </w:p>
    <w:p>
      <w:r>
        <w:t>(9673615, 6224517.277978919, '2GEL', {1255571.1072014286: 4248767, 1248105: 1921810.5530930795, 'FvpnE3uSekSh': 7665933, 4985228.6230168855: '7pS4TO', 6241821: 7753711.0073857065})</w:t>
      </w:r>
    </w:p>
    <w:p>
      <w:r>
        <w:t>(361337, 7055359.1042108135, 'Xy', {'LpjpxRhE': 'B0YPqHa'})</w:t>
      </w:r>
    </w:p>
    <w:p>
      <w:r>
        <w:t>(9467989, 2361893.0031007836, 'zD3TFvDMn3fCnvU07EXQ', {'Rz4uNqy9F5H7d24': 'b98VQ', 149562.37347495626: 3426889, '7xPZTQNGgM63qX': 4974232.147700686, 'ffWYcVXSLavefQEwt1O': '794o'})</w:t>
      </w:r>
    </w:p>
    <w:p>
      <w:r>
        <w:t>(184546, 2988699.7067022803, '1Cfq1BdkFPvK6Qmq3Yay', {5890814.920107949: 283751})</w:t>
      </w:r>
    </w:p>
    <w:p>
      <w:r>
        <w:t>(1992918, 6440455.106590301, '2naqt4H20', {6247833: 119502.16796062895, 'mQTJsMVRwetUERY2': 217647.89122600935})</w:t>
      </w:r>
    </w:p>
    <w:p>
      <w:r>
        <w:t>(4623320, 2150725.621077962, 'QKKWi', {'8gmyYZjnFKsDfnfVkF': '5li0QpbvyEba', '0Oa8TZXw45BB': 3392232})</w:t>
      </w:r>
    </w:p>
    <w:p>
      <w:r>
        <w:t>(3957584, 4217277.997015535, '3e', {'f4j3xlVoNC': 5786532.581402331, '7n': 8595543.466040652, 'pdgfkJDkM': '6rGoD', 3441498: 5109261})</w:t>
      </w:r>
    </w:p>
    <w:p>
      <w:r>
        <w:t>(6269753, 3963435.226830053, 'p3', {'vODQmJD': 7710144.909729807, 8511308.081514547: 1278202.844551195, 747069.3096947412: 596754})</w:t>
      </w:r>
    </w:p>
    <w:p>
      <w:r>
        <w:t>(1572315, 3932995.522259404, 'xb', {2695394: 9577415.982179547, 2729909: 5825360})</w:t>
      </w:r>
    </w:p>
    <w:p>
      <w:r>
        <w:t>(7605578, 5880981.630102211, 'LIRz', {5089833: '1txLFror', 8186943.801925568: 7532316.1140125, 5660167.341747399: 6337243.91084638})</w:t>
      </w:r>
    </w:p>
    <w:p>
      <w:r>
        <w:t>(3383221, 4551499.517446598, 'BkDzsfVopfxj0h0n1k', {3055541: '458ZuzlChWDeZADfFpCO', 6266451: '9W9qGp8wKD5IOl', 3642552: 7791017, 100092.1866163329: 8707474, 9024356.445618203: 'FeYTP5sV'})</w:t>
      </w:r>
    </w:p>
    <w:p>
      <w:r>
        <w:t>(3088100, 1026029.508869516, 'mH5wBA', {9971485.578025535: 4269712, 9278830: 2026865.447745474})</w:t>
      </w:r>
    </w:p>
    <w:p>
      <w:r>
        <w:t>(4068799, 6425874.382475325, 'u7U', {7524998.086047638: 'KxelwSAd', 7356941.312835381: 2455603.952452412, 9295910.584735706: 4212003, 'ojldtMIgfto6': 6398501, 5224916: 7829185})</w:t>
      </w:r>
    </w:p>
    <w:p>
      <w:r>
        <w:t>(3147074, 6203836.193701497, '32W6iSvkkB9FlGPIyW', {2047175.325567787: 5716327, '5e2': 6835188, 1029031: 'IhG'})</w:t>
      </w:r>
    </w:p>
    <w:p>
      <w:r>
        <w:t>(3951135, 5258473.725976516, 'TRw', {7098278.766754323: 144323})</w:t>
      </w:r>
    </w:p>
    <w:p>
      <w:r>
        <w:t>(8146419, 282019.42077749176, 'dYbRoFtVtP6Ss0hoT', {7385472: 6812637.194385001, 9065333.782900246: '4hk', 'GirTKXLrxbOgp2cO': 7667747.039971042, 8337449: 2966441.243961372, 'GwXafqEv0A7Ws9ZXF': 6222289.503243591})</w:t>
      </w:r>
    </w:p>
    <w:p>
      <w:r>
        <w:t>(540879, 8238131.0224119695, '2WRsvU29oQ', {'VYOqJ5fA': 8366232.912314998})</w:t>
      </w:r>
    </w:p>
    <w:p>
      <w:r>
        <w:t>(9580164, 9406050.37962131, 'MUZssSDeqMnDCHV', {'7fnv48lhlLq0OKwyH8': 12475, 1166291.5987026966: 1652678.2745239055})</w:t>
      </w:r>
    </w:p>
    <w:p>
      <w:r>
        <w:t>(8304515, 5080299.116824038, 'P7050Llv5', {7263567: 5931015.670405338})</w:t>
      </w:r>
    </w:p>
    <w:p>
      <w:r>
        <w:t>(1393185, 2517659.327343371, 'J1ZWnE1dQkB3PKVMOTl', {'mxUy1B6': 'fpORE1XJrYFO2Q', 2697083.793755436: 3217645.7124221735, 8010809.84294646: 8121517, 5546850: 7980062.797547703, 8737995.412439683: 3467989.206623662})</w:t>
      </w:r>
    </w:p>
    <w:p>
      <w:r>
        <w:t>(9048354, 7149062.063085636, 'y15xRhbcW0Pgg', {30276.57679214091: 3582209, '2g': 8089199.43931031})</w:t>
      </w:r>
    </w:p>
    <w:p>
      <w:r>
        <w:t>(2060767, 4730189.969651138, 'zd', {257912: 'jFps', '5WrEovtNJC': 9500764, 'Eh44v7YRMWUJlImp8IQB': 1508208})</w:t>
      </w:r>
    </w:p>
    <w:p>
      <w:r>
        <w:t>(5147039, 5360524.349351174, 'QCorM2uYf9En4o1N', {4989044: 383986, 7413619: 8431334, 3765249.487950293: 8540167.809211314, 'Oq1Sd': 4704515.337476892, 3273375.449408572: 7695285})</w:t>
      </w:r>
    </w:p>
    <w:p>
      <w:r>
        <w:t>(3977542, 7444806.713063945, 'yPUssY0OYn5E1p', {'xqXdsbwe': 'EnM0AqX3JA5V4', 3168430: 2601022})</w:t>
      </w:r>
    </w:p>
    <w:p>
      <w:r>
        <w:t>(2806665, 6881732.654061904, 'y8t3twRWoggOsQsaBx5', {4456095.224126039: 4705593})</w:t>
      </w:r>
    </w:p>
    <w:p>
      <w:r>
        <w:t>(6580315, 8298977.504558375, 'CxKsdHkGA', {5816173: 'c5QCvbe7kad97bP'})</w:t>
      </w:r>
    </w:p>
    <w:p>
      <w:r>
        <w:t>(4494750, 6352073.991034229, 'THYy', {9951262: 1312548.5769392808, 2293270: 2757636.4182299483, 8646668: 'St8qU', 7609885.795927004: 6128756.554748224, 'PkurXoR8dbvq5HJnW': 2218104})</w:t>
      </w:r>
    </w:p>
    <w:p>
      <w:r>
        <w:t>(4896630, 1667823.9069727096, 'Qsr9SpZ8ObHSmvrc', {1356326.749297422: 'NiWA4qsAznUre06YDwNB', 6901623.387225222: 4283558.511151739, 'HutKx1vVg5pfTZAs': 'Vhux3V', 1098127: 3846810.2912045587, 'BmUUtKUrdIQnPpcS': 'BoBGvrnJIknj'})</w:t>
      </w:r>
    </w:p>
    <w:p>
      <w:r>
        <w:t>(8087310, 4530272.405521354, 'qoc3XXFFN2e9p', {140467: 4934129, 9616514.855986878: 'sdyFukF8Y4', 8141228.227351427: 2331277, 'bPjlI4R': 4827385.576886744})</w:t>
      </w:r>
    </w:p>
    <w:p>
      <w:r>
        <w:t>(7039221, 852819.8275601073, '4KldI', {1761547.021916615: 9950051.380006474, 3140641.765217559: 5799718})</w:t>
      </w:r>
    </w:p>
    <w:p>
      <w:r>
        <w:t>(1497826, 6046644.184538398, 'BNz', {2101234: 'YY1DxCcZ5fVOZPJ6Mv'})</w:t>
      </w:r>
    </w:p>
    <w:p>
      <w:r>
        <w:t>(6839352, 5883224.886721593, 'k19T9l', {'UdH': 'qVMphxZNyV', 'xgFiSKo5jU': 7913154.270880238, 3262475.131575405: 2430378, 786889: '1HpY'})</w:t>
      </w:r>
    </w:p>
    <w:p>
      <w:r>
        <w:t>(8152767, 3295545.0201055147, 'Pw9PTEq', {8425723.368725102: 1568745, 8892269.616838448: 8326029, 'XpbFxwonBMn9Nj': 'V1NHvi', 'aE2Xgx9WOy': 'TE1wjltVgS91C', 7826228.074177104: 7593565.840510808})</w:t>
      </w:r>
    </w:p>
    <w:p>
      <w:r>
        <w:t>(5221459, 6540902.020165142, 'LMedp48oWgNcKeCtqGJ', {7404533: '0H7s85DZkGHWlT3snJ'})</w:t>
      </w:r>
    </w:p>
    <w:p>
      <w:r>
        <w:t>(6994014, 7110293.850900999, 'uzspAgaC9hRtkq', {2730571.785594468: 'ZLWRR4'})</w:t>
      </w:r>
    </w:p>
    <w:p>
      <w:r>
        <w:t>(6090352, 7562225.970052566, 'TH', {1599563.280051417: 'mhg81lvb'})</w:t>
      </w:r>
    </w:p>
    <w:p>
      <w:r>
        <w:t>(5725654, 3799916.8023844864, 'PB7fgO28y', {'cZF639XyRsiTB7k': 'IiDqdL4zozL'})</w:t>
      </w:r>
    </w:p>
    <w:p>
      <w:r>
        <w:t>(3521883, 83073.21739724594, 'XA3', {2355508: 7980947.461920179, 8788000: 8152618})</w:t>
      </w:r>
    </w:p>
    <w:p>
      <w:r>
        <w:t>(3239412, 2280196.9465547935, '5xhklhfqaVPm', {'Cj': 'mTZRsFsUC3cNPi3ql'})</w:t>
      </w:r>
    </w:p>
    <w:p>
      <w:r>
        <w:t>(214603, 188508.81750808514, 'UGCvCp9', {4885562.607227947: '4bvMrqiJccXObIajW', 'Atk0UcSo9': 5230942, 672368.1739797471: 8324734})</w:t>
      </w:r>
    </w:p>
    <w:p>
      <w:r>
        <w:t>(2519513, 3537813.3415386714, 'us8K8BITC5WuVTwMyYfS', {9027915.140541099: 'X5'})</w:t>
      </w:r>
    </w:p>
    <w:p>
      <w:r>
        <w:t>(2644626, 2067957.2259203882, 'oJUdLFXEloi', {6939195: 4308839})</w:t>
      </w:r>
    </w:p>
    <w:p>
      <w:r>
        <w:t>(9388497, 7985424.966081656, 'NARwJgECizuNfzPRw9jM', {2184387.131251084: 'eI1GPK81', 'ic0JzJcqrdotmXUAjz': 4374458, 265767: 'tEDwkUrnUmSu'})</w:t>
      </w:r>
    </w:p>
    <w:p>
      <w:r>
        <w:t>(6995672, 4087789.2001182535, 'QAfLOwFPXG', {86866: 2169403})</w:t>
      </w:r>
    </w:p>
    <w:p>
      <w:r>
        <w:t>(96590, 7366530.087486015, '18y1wWxxINFGkV9qjD', {5249835.9296117965: 4253150.724677079, 'bltMtsbIG1FNGNE': 3034058.153823055})</w:t>
      </w:r>
    </w:p>
    <w:p>
      <w:r>
        <w:t>(2140512, 9954269.33069109, '6jRUVPavhIoDpV4', {797591: 'qqMAJTP', 'CW1qiU7H3wH': 4010470.36780937, 1720878.0557771397: 4832147.865126727, 'aJwx6ux0Afc': 1627670.0583946956, 4975105.212223318: 2575239})</w:t>
      </w:r>
    </w:p>
    <w:p>
      <w:r>
        <w:t>(3905595, 2722333.8867436773, 'zuRXZuYg1PnR6iN3N', {9813566.879826633: '5XXpazc4QI8', '937': 'FiokdnK0WWVE'})</w:t>
      </w:r>
    </w:p>
    <w:p>
      <w:r>
        <w:t>(2362217, 7586464.456187821, '4GAKmIks', {'d8Cwbu': 'yUz0gUhe', 9887599: 5295245.737102331, 'qEqvCVmBiRDJur': 'xtrIYVYjV'})</w:t>
      </w:r>
    </w:p>
    <w:p>
      <w:r>
        <w:t>(6006363, 7605525.7800739715, '9F8BdEreGfLLtJ9q', {'LMR': '9my61cW8TUMdWcs6', 7492369: 5501180.791394043, 6726480: 'MgaBJzY20RVvpx6BM5VQ'})</w:t>
      </w:r>
    </w:p>
    <w:p>
      <w:r>
        <w:t>(7379439, 4777511.505849287, 'gPFQceb5', {'1DkkFp': 6270166.081980628})</w:t>
      </w:r>
    </w:p>
    <w:p>
      <w:r>
        <w:t>(80123, 5946222.9684789935, 'DtiYIjO', {7425151.657880418: 620104, 1797249: 4800967, 'pnyTLhfc6hI3hF1': 'bdlSgW2Kr'})</w:t>
      </w:r>
    </w:p>
    <w:p>
      <w:r>
        <w:t>(491258, 3603462.557889544, 'FEYfsVPvSHCg0C2nI', {'ig1': 'y4NbNQv7EERXaH59Y59u', 448346: 8755556.367845383, 6827987: 'wrbzxaJS'})</w:t>
      </w:r>
    </w:p>
    <w:p>
      <w:r>
        <w:t>(8174055, 7398412.405431671, 't6v', {'0QEy': 'EDY9PS8dLm9jdL', 'BtMS1x': 6313414, 'wt5': 'fTDjE5ZcH2VuJQPI', 'bD': 'gUMqO4MUlBcvmm40fh', 'v': 7121377})</w:t>
      </w:r>
    </w:p>
    <w:p>
      <w:r>
        <w:t>(6786249, 579972.4839972708, 'bACRvLGZn4KD5qLhD', {'zgNvVgs8uUFZuXV8xxbe': 4865645, 2392716.240335707: 'PAInzKgn6Y'})</w:t>
      </w:r>
    </w:p>
    <w:p>
      <w:r>
        <w:t>(2059135, 2988851.013757291, 'emDK', {2479998: 'ErWzLT', 'z': 'uBUQ9mc', 'B4fPlojmDdEy': 6334296.825549508})</w:t>
      </w:r>
    </w:p>
    <w:p>
      <w:r>
        <w:t>(7207113, 4984907.953086475, 't28A', {6715969.972860457: 1770139, 7816489.9456054205: 6865879, '9wz': 1837562.8497852036, 9683628: 8532902})</w:t>
      </w:r>
    </w:p>
    <w:p>
      <w:r>
        <w:t>(5293300, 3040730.880792353, 'Ys5jbWca6rj6EWY', {7711144: 7283466})</w:t>
      </w:r>
    </w:p>
    <w:p>
      <w:r>
        <w:t>(125347, 5212357.720633176, '8Cqs', {'64nWw5N1C7': 125870.46292603543})</w:t>
      </w:r>
    </w:p>
    <w:p>
      <w:r>
        <w:t>(1415094, 1109139.9568282168, 'RplpLGU5Wao', {5743628: 4969025, 1552000: 380464.24487234163, 4732895.357083667: 3219687.336597885, 8371248: 6081326.845384508, 6788588.933297459: 5562566})</w:t>
      </w:r>
    </w:p>
    <w:p>
      <w:r>
        <w:t>(7597727, 5383259.899871365, 'dUXb2f1ZpfGhVzU', {'gs': 1979806.6001352998, 3901454: 6991730, '1OzORvEeGIzunV': 8562246})</w:t>
      </w:r>
    </w:p>
    <w:p>
      <w:r>
        <w:t>(6998797, 1545680.168515119, '5IvRYYTOhG', {8689502.146764081: 3714736})</w:t>
      </w:r>
    </w:p>
    <w:p>
      <w:r>
        <w:t>(7644926, 1835611.7050209742, 'vk', {'a': 'thl6v35rKOOSRhvQi', 'nHSHta4tE11fY3': 7836074.760224374, 'OLmq': 1828548.477839076})</w:t>
      </w:r>
    </w:p>
    <w:p>
      <w:r>
        <w:t>(2074398, 6863071.703269797, '54GIcGjPjtBHdmu', {2179649.8032793733: 2555989.9981087563, 6521903: 'SMsUWT1IYcYok9P', 3910206.98709021: 8437861})</w:t>
      </w:r>
    </w:p>
    <w:p>
      <w:r>
        <w:t>(2982955, 9121625.87941828, 'fAXKU3ZbK', {455380: 'OffGmxa9MtqwTXrt2C6', 9383919.274877522: 'Qla', 4511830.244778456: 'sB'})</w:t>
      </w:r>
    </w:p>
    <w:p>
      <w:r>
        <w:t>(2758034, 1585628.3136090543, 'kd1prwjojfBIH', {4594250: 'AbKU5LXDxzhjPd', '9B': 3574720.264831047, 8584057.164298723: 6416301.3382382})</w:t>
      </w:r>
    </w:p>
    <w:p>
      <w:r>
        <w:t>(9263933, 5792659.093770583, 'oj4Koru8', {7821163: 295395, 6204730.293141184: 'oxetRf8Ue8', 8627368.107934672: 5454061.994158289, 'KNQdMaEbTJMbEZcAa': 3165117.9299205667})</w:t>
      </w:r>
    </w:p>
    <w:p>
      <w:r>
        <w:t>(9090557, 8255773.138685232, 'OIsAy1R2UN3', {6270098.471425056: 6460204})</w:t>
      </w:r>
    </w:p>
    <w:p>
      <w:r>
        <w:t>(7486069, 3198672.143527135, 'RI67VU6wj7', {5098935: 6607104, 7288803.242278568: 6663483, 'm21CKAW4': 3168513, 8852563: 364024, 1162788.3569998464: 3500122})</w:t>
      </w:r>
    </w:p>
    <w:p>
      <w:r>
        <w:t>(6967376, 6132680.050754503, 'xveMVWfRXrp', {6826829: 547502, 'zCNYD4JLXVKGYiWE4BK': 8784334})</w:t>
      </w:r>
    </w:p>
    <w:p>
      <w:r>
        <w:t>(6797035, 8074772.417065011, 'j4cEmjclxfMS6x', {'ocXI4LucIXHFaQBsVV7': 8535559, 5161656.5605356125: 2727566, 'VWrcP0': 9251351.666835127, 2332145: 'IXR9yMUIyNWUA9U', 7574754.04434101: 4952072.510581527})</w:t>
      </w:r>
    </w:p>
    <w:p>
      <w:r>
        <w:t>(9431123, 8111982.180433519, 'aymYguPM', {'TnflVwv': 526594.5129541005, 618179.1034518424: 974624.7158038158, 9891741: 6527662, 9535411: 5338210})</w:t>
      </w:r>
    </w:p>
    <w:p>
      <w:r>
        <w:t>(5311469, 564436.879829957, 'I', {176284.12492147638: 'hjLEcTWn', 1192687.6350864503: 4140072.6659069187, '8LYsRS': 'cc', 17937.164560598572: '3onYaqiI4Vs4zcVjUdZ'})</w:t>
      </w:r>
    </w:p>
    <w:p>
      <w:r>
        <w:t>(9128794, 1543365.9214724193, 'WGcsNgLdDvCrjpWXTU', {3426922: 7968918, 'bpS96': 5998318.102233632, 'KzeZpJn4rhBHg': '3dNs'})</w:t>
      </w:r>
    </w:p>
    <w:p>
      <w:r>
        <w:t>(5217876, 5288499.343148374, 'IPyVs21RcTbjZ', {7998747.177311174: 'zlqVT2FMDgKzs7yaZ5', 5748817: 8872422})</w:t>
      </w:r>
    </w:p>
    <w:p>
      <w:r>
        <w:t>(4543064, 1734498.2552294242, '4pBNY8qfYdZadrpOymu', {'saDx0xybFuRwW2gI': 3817525.7388231475, 'WbV3': 'VKdv4IRYANmd', 4942498: 3889061})</w:t>
      </w:r>
    </w:p>
    <w:p>
      <w:r>
        <w:t>(9534406, 3840391.8849713528, 'DU9u95Dwu7NsvF2le', {'dpksSbmjjf1cF9': 'FfLV', 6537790.350605388: 7625783.588007501, 'Kl': 4063701.4394402183, 8424989.54574975: 2781936})</w:t>
      </w:r>
    </w:p>
    <w:p>
      <w:r>
        <w:t>(3894205, 5970466.725081337, 'ZBXDhIqZYp0QT', {1587768.3295863708: 'qulOwv', 7612837: 1627399.8752924579})</w:t>
      </w:r>
    </w:p>
    <w:p>
      <w:r>
        <w:t>(8271022, 833873.9553433405, 'aFSr9IHxbmU5', {5552093.129729123: 'ANAbGOkdLvXnCf', 4069317: '4J6vcQbupoc7', 4945369.846509448: 893571, 7858081.492776449: 131206.54279921594})</w:t>
      </w:r>
    </w:p>
    <w:p>
      <w:r>
        <w:t>(2932791, 2519243.5786865563, 'vun0yAW', {7558612: '2FYamDsdA', 2575963.939178205: 'BgWw', 5708465.978111646: 7570631.152477018, 6387940: 9588003})</w:t>
      </w:r>
    </w:p>
    <w:p>
      <w:r>
        <w:t>(90567, 4264531.01912494, 'eO2A4PV3xc', {7332664: 2407582.2187151196, 'k0': 'W6ABM0qaCkXp9h', 2538504: 2262277.135236798, 822328: 5361949, 8514231.72086737: 4849171})</w:t>
      </w:r>
    </w:p>
    <w:p>
      <w:r>
        <w:t>(6495514, 5352676.133403164, 'h1o4HyQ', {'BME7SPvVNy': 5386699, '3SSSbpjzLIR': 4858810, 1644494: 'tsHQ4gVoh7CE', 7851978: 'ehgIqtsJUYMM2fQYyrbD', '3': 6018615})</w:t>
      </w:r>
    </w:p>
    <w:p>
      <w:r>
        <w:t>(4877450, 5855846.527601682, 'flt2t7jWa', {5336335.795894846: 'McpKrE10x', 'P41TNPkYz566bjgfSKe': 'yBS3', 'Hhxq0hUjQH0fhjH4iz5N': 'vBgpy', '8UEj2jmow9dYlNG': 'ipTHkXul6DfnImntjad1'})</w:t>
      </w:r>
    </w:p>
    <w:p>
      <w:r>
        <w:t>(1879790, 6641035.190159647, 'KICdhPdL', {'5PBHbXPie9mmXCKmfKqn': 2747787.7064079237, 8168809.532074982: 5082599, 'Or6EiyqV': 15923.970042723833})</w:t>
      </w:r>
    </w:p>
    <w:p>
      <w:r>
        <w:t>(9424457, 65467.230259247386, 'wXQrSu', {812794.0733052663: 'pBx7XutxTP', 4436466.503161151: 8608959})</w:t>
      </w:r>
    </w:p>
    <w:p>
      <w:r>
        <w:t>(5769564, 3498681.2451445293, '8WJlyzgMdbaRg7LBDA', {8769278.211084208: 3628759, '7A93': 'Jq', 5360687: 6502224})</w:t>
      </w:r>
    </w:p>
    <w:p>
      <w:r>
        <w:t>(1836287, 1467051.4359489905, 'wsywW0Wb', {'NRXJEaH7SsdA': 6355786.248881317, 7815247: 9513551, 1963879: '6Qd', 7897773: 6644575, 'BbEXNFpZuVV': 4903427.841102842})</w:t>
      </w:r>
    </w:p>
    <w:p>
      <w:r>
        <w:t>(2874226, 1804643.6341387518, 'QGRWSk', {3529056: 9836564.334349416, 1536374.7665806871: 'B529N5N3haWaGYIrHk', 3075375: 'Vbc9uJq', 'WW97qs0MNG9HJghTf9U': 'ppsWAuzUFwa7eZrnTz', 1038369.2136351753: 9728876.258821923})</w:t>
      </w:r>
    </w:p>
    <w:p>
      <w:r>
        <w:t>(2536946, 1849572.2153885553, '707SfN4WG', {8831175: 8927903, 8852306.268312559: 4495377.742898042})</w:t>
      </w:r>
    </w:p>
    <w:p>
      <w:r>
        <w:t>(3782109, 102579.89036599024, 'U3jcy', {5067229: 'fKMnkbdo', 'ritaItZzWYJkQIAN6i35': '2hOASiTetdx4LE', 3337900.910648681: '7', 8759622.486485118: 8122038.892057404})</w:t>
      </w:r>
    </w:p>
    <w:p>
      <w:r>
        <w:t>(8859358, 3994587.380697099, '3DGTvGCl6yWX5Z', {8946137: 1150503, 'tKwpCXoNZ': 'vJiipRcZ2p', 6706505.799240379: 'XsjwKfJkmdWfp'})</w:t>
      </w:r>
    </w:p>
    <w:p>
      <w:r>
        <w:t>(6659912, 4036326.890949956, '82XyIuaCLaRwqO4wM', {2219484.629806995: 6972782.652095257, 'c80pn5zhG': 7059241})</w:t>
      </w:r>
    </w:p>
    <w:p>
      <w:r>
        <w:t>(9759834, 1082087.2054729557, 'LIu6IRXkx', {2590197.3598356764: 6185737, 'lQ0J': 'ktdnH3fPBgKl', 9884356.139248861: 7192719, 5744140.532663179: 2825099.173890496})</w:t>
      </w:r>
    </w:p>
    <w:p>
      <w:r>
        <w:t>(4044076, 2109667.8190713082, 'dkppozfhCWjTut2TR', {'ZylwE3fX15UZj7Lv5rq': 8032377, 6981375.903037637: 'Yq4uySpInF5Hj'})</w:t>
      </w:r>
    </w:p>
    <w:p>
      <w:r>
        <w:t>(9378443, 9282940.707139889, '2', {4713188: 'IY0m', 859795: 'y3TsE'})</w:t>
      </w:r>
    </w:p>
    <w:p>
      <w:r>
        <w:t>(7715325, 2482726.243063437, 'FtsXz7k4u43', {'d1dA6T': 'tLmOLl', 5936754: 9083630, 1335687: 1716294.8618512764, 'uIhCgEyR': 4479973})</w:t>
      </w:r>
    </w:p>
    <w:p>
      <w:r>
        <w:t>(5936288, 4602104.956762864, 'n5gdQ7', {9970526: 'nbjsv', 'yNuxtGye': 'aCdfkDWzAA1Itha', 3855957: 9330300})</w:t>
      </w:r>
    </w:p>
    <w:p>
      <w:r>
        <w:t>(5833457, 4622896.0703493105, 'M', {204652.28122041322: 8026568.201428436, 9742599.033122389: 2817128.870015273, 'S2s': 1071869.4814419893})</w:t>
      </w:r>
    </w:p>
    <w:p>
      <w:r>
        <w:t>(8336715, 8780879.667733029, 'cM', {7161801.443000971: 3623989, 'Jt9QtULr': 2248004, 2044491: 'uOG', '7GlCB7oyjV': 7136823})</w:t>
      </w:r>
    </w:p>
    <w:p>
      <w:r>
        <w:t>(4227443, 2217749.36281117, '4ZSeB9', {7918049.2654951885: 8144083, 'fFQxhurSw5ZdoR': 1042779, 453877: 'a7fIw0U04hkgQcPE', 7188103: 'iFAI1cSl', 4439707.501858981: 8979536})</w:t>
      </w:r>
    </w:p>
    <w:p>
      <w:r>
        <w:t>(8754585, 6005974.584340384, 'PleobLpEtK78twR', {8885773.070576467: 8019446, 1866929.2485099998: 7989647, 'LmE864ZluL0AyW9PdIQ': 9832813, 5818273: 'RAAv38g7E6b1i', '8Dndi': 2850797})</w:t>
      </w:r>
    </w:p>
    <w:p>
      <w:r>
        <w:t>(4088983, 6737279.130547292, 'koaiac', {'IIvB4syFNysWUJMhN2': 'el62HbvuF'})</w:t>
      </w:r>
    </w:p>
    <w:p>
      <w:r>
        <w:t>(2845879, 9681437.10143206, 'iImQeWDvRtLFMYn', {'J4kCH': 'ZVTbOjgXYMlthQ8', 2606019: 'XYHuVAQf77F', 928735.9212397805: 'bbw1HFwgpBAS4x9AF9Xb', 5898582: 'eb'})</w:t>
      </w:r>
    </w:p>
    <w:p>
      <w:r>
        <w:t>(4284282, 5352470.59541972, 'MOQYNTEkMSQqszuLjVH', {3231069: 2152573.5083480636, 4081529: 2117497.7834292087, 8598946.558437806: 2944488.7015548884, 6660382: 2997338.9440315855, 'Jc5urXgz': 8437160.029553711})</w:t>
      </w:r>
    </w:p>
    <w:p>
      <w:r>
        <w:t>(1472589, 9022510.290679615, 'cHN3epJ', {9181251: 8794104.128889224, 4278034: 7517660, 3905496: 4159951})</w:t>
      </w:r>
    </w:p>
    <w:p>
      <w:r>
        <w:t>(4873985, 3856735.361834176, 'lBJ', {'FJORcCYeZcN': 'N0Yo0NIUB', 9444586.51823289: 7821826.08926811, 'BbUmW': 4715896})</w:t>
      </w:r>
    </w:p>
    <w:p>
      <w:r>
        <w:t>(2189524, 4506666.822852684, '6UXyspizNXH7', {8873654.10694527: 4089172, 5564575.961151191: '434z4T8yK1JH3'})</w:t>
      </w:r>
    </w:p>
    <w:p>
      <w:r>
        <w:t>(5202233, 6459454.044091059, '3t', {'bGCrC1FtUZ': 8761190.18187069, 'E8ddi1ozkRjYLE3': 8374228.163159496, 'a4x7GZOhx': 2496332.947384926, 8927073.867149483: 3611282.7769332333, 2611464: 3185315})</w:t>
      </w:r>
    </w:p>
    <w:p>
      <w:r>
        <w:t>(8725982, 9463582.180170633, 'ejpdChhOz', {3632452: 5566505, 'ZD8E9FqvJWpbDa': 8648859, 'SXjGt1ga': 'BWk'})</w:t>
      </w:r>
    </w:p>
    <w:p>
      <w:r>
        <w:t>(3878721, 2695163.4687498505, '4xJK2U', {92712.53144184199: 8138227, 'Jg': 4589260, 2197847: 'eRQDqEjbzgesG', 1822444.7022461854: 8387056, 3233189.46895772: '1y'})</w:t>
      </w:r>
    </w:p>
    <w:p>
      <w:r>
        <w:t>(5707767, 9897314.441031367, 'yBDqb', {9211201.626372298: 1376247})</w:t>
      </w:r>
    </w:p>
    <w:p>
      <w:r>
        <w:t>(3095497, 5212793.048766199, 'E5l3', {3036557: 7982924, 3035388.1083078827: 'iEb4SmUdswQYepLz'})</w:t>
      </w:r>
    </w:p>
    <w:p>
      <w:r>
        <w:t>(7586027, 198824.89667455317, '66j60zlDpi609Jy', {'PnWx7cPOj01P': 'D', 4740138.394913066: 4927708.287841696})</w:t>
      </w:r>
    </w:p>
    <w:p>
      <w:r>
        <w:t>(9774398, 93646.62771563226, 'RjAo9gdy4Zwtf54V', {7732028.876252397: 'skliVbMIjAm', 7410812.163904683: 4179327, 'UEfgUYL4jZko212': 'ohZ'})</w:t>
      </w:r>
    </w:p>
    <w:p>
      <w:r>
        <w:t>(305867, 2840779.710464536, '0qqwIDWNtUq13iT', {1867995: 'XOZSAJeZWnyKGN', 'nZCOPUMFIPh': 'aSSuhb4dqe', 5610101: 1588700, 'QfdklPJQgxVq3hjhK': 6649696.782985907, 860172.9086663157: 'i4Q7qoG'})</w:t>
      </w:r>
    </w:p>
    <w:p>
      <w:r>
        <w:t>(1759842, 9630849.860367218, 'CDp96ZCsNZkmiDpCA', {2550162: 8032011.165506664, 'N3m5wfZ': 1057531, 9481982: 3087184})</w:t>
      </w:r>
    </w:p>
    <w:p>
      <w:r>
        <w:t>(865297, 7179303.181385457, 'eitq28M7kd4aW8etSj', {8842465: 108403.71412657923})</w:t>
      </w:r>
    </w:p>
    <w:p>
      <w:r>
        <w:t>(2873058, 6641775.5165881105, 'n89pqEvD22', {1958682: 9025339.57462197, 5269129: 'c'})</w:t>
      </w:r>
    </w:p>
    <w:p>
      <w:r>
        <w:t>(1772300, 1600497.0258963834, 'Ip2', {'Lkw6I3BOf79aOn8': 2159989.643854682, 5925344.005954134: '0AHWk1ggsGW15', 'RM4gbtJll4jeLlTFhc': 175456.73259828475})</w:t>
      </w:r>
    </w:p>
    <w:p>
      <w:r>
        <w:t>(5538426, 4293329.584448863, 'Vh', {4421669: 3662185.180283185, 'fvBa1pJROF': 'qnv0V0P9YB29QapDK', 3303157: 'nzbz8', 'eUAo': 6828745.398112338})</w:t>
      </w:r>
    </w:p>
    <w:p>
      <w:r>
        <w:t>(1748345, 5443330.895450757, 'PuOK', {5927550.274797502: 5875044.448805579, 7248210: 'jiyjt', 'Ni4gUkzJt3yVn': 3372800.1747209947, 6921194: 52974.540724172184})</w:t>
      </w:r>
    </w:p>
    <w:p>
      <w:r>
        <w:t>(9170207, 4803191.515186519, '4Va0', {5933513: 1248929.9480641547, 'd': 1973225, 3766419: '9yazRUnNNno0MHSy21', 2290153.5214471146: 4975101})</w:t>
      </w:r>
    </w:p>
    <w:p>
      <w:r>
        <w:t>(3945657, 1805532.3967812087, 'igq', {2640473.1621610946: 265230.0667666552, 1718930.4580996989: 9115452, 8459309: 'ACQ8x'})</w:t>
      </w:r>
    </w:p>
    <w:p>
      <w:r>
        <w:t>(9846626, 2648862.8741847053, 'XWFZ', {'gQgEvd': 2659808, '54DRTY7oD5rrBqG6bkr': 3037316.685750252, 9097714.028854096: 'edZ', 171372: 1894802.0806116816, 8565083: 5075019.278934441})</w:t>
      </w:r>
    </w:p>
    <w:p>
      <w:r>
        <w:t>(1919005, 7397339.032443671, 'y', {7952796: 9408162, 9746869.378735678: 'oU8T61', 8564982: 6235670.3162955055, 'zsFjMygZxR': 'E2VBJjzySS9MShD4kf7', '7oCWHaL87GrKwa1WUu': 9315732})</w:t>
      </w:r>
    </w:p>
    <w:p>
      <w:r>
        <w:t>(8548278, 2551483.040710215, 'beDCIhntk', {7788764.193442148: 6632440})</w:t>
      </w:r>
    </w:p>
    <w:p>
      <w:r>
        <w:t>(728467, 3395851.8470215946, 'lz9pCRF', {1330138.331639893: 3382334.6484591956, 'yHxEwlCQGD6lgg5e': 8663691.587613495})</w:t>
      </w:r>
    </w:p>
    <w:p>
      <w:r>
        <w:t>(2210720, 8927901.537163718, 'sWewlk', {1661712: 1845585.294523353, 4279306.0580500215: 6604519, 6178988.826987232: 8128472, 'skRkoJmupa63zC': 6417843})</w:t>
      </w:r>
    </w:p>
    <w:p>
      <w:r>
        <w:t>(8172834, 8352486.674255736, 'ODjUk17kKlYY', {5235495: 7019508, 6515223: 5981894.965225636, 8237550.585535783: 'EHCl'})</w:t>
      </w:r>
    </w:p>
    <w:p>
      <w:r>
        <w:t>(7598149, 8660554.762449492, '66LYTFB', {4795420.646816676: 3196619.433681371, 9510926.693920806: 4471534, 'yb3OGGphwNfC': 1929725.320092728, 'MXQ': 6043489})</w:t>
      </w:r>
    </w:p>
    <w:p>
      <w:r>
        <w:t>(638889, 3325208.255943015, 'gj1lnN', {8913544: 'foLm0kXCuZBOl5zh', 876860: 'xa'})</w:t>
      </w:r>
    </w:p>
    <w:p>
      <w:r>
        <w:t>(9099682, 532374.2655754171, 'QSqVKbGKpwPw', {6081664: 784587, 7688488.033719755: 'drbJA2RrFInsOVKN'})</w:t>
      </w:r>
    </w:p>
    <w:p>
      <w:r>
        <w:t>(5703408, 3667926.577230849, 'pZAVuFphcISj8Wc2g2KC', {'lV94d': 'Om3XUKA7Ghh', 2289039: 5523071, 3248587: 4721428})</w:t>
      </w:r>
    </w:p>
    <w:p>
      <w:r>
        <w:t>(51258, 4744930.043427765, 'BjfRj', {1176412.3510790714: 'xh1TZ9bjHB', 6115834: 3955362})</w:t>
      </w:r>
    </w:p>
    <w:p>
      <w:r>
        <w:t>(2248165, 3539389.2396086603, 't6178ABu8UEobu9YTj', {8779447.594445243: 'D', 'yTHY8': 5698434.443717049, 'wcB9nyi8yT7vz': 6269262.012206662, 'udc1BefRdD4gQicH': 'BgBp69CoxTK', 2329037: 250222.75783867508})</w:t>
      </w:r>
    </w:p>
    <w:p>
      <w:r>
        <w:t>(2668455, 8447462.61405778, 'tJoqPqUBcfODcg', {3366456: 9041670, 4856404: 457711.045707504})</w:t>
      </w:r>
    </w:p>
    <w:p>
      <w:r>
        <w:t>(2529385, 3758505.876151893, 'Fr', {'4KnSwb6pdCXB4fNFqsX': 669461.7325811525, 'oBv9r2L37bNEE0Fi7Qa': 'lYpnYRRLbCNVqIrhq', 'xZ4Lf': 9067466})</w:t>
      </w:r>
    </w:p>
    <w:p>
      <w:r>
        <w:t>(1011375, 8583672.454619983, 'cSZs0l2Gwnm', {'Ur': 7627086.308188961, 'eb5vT': 7819676.98071662, 7250112.044222266: 4646157})</w:t>
      </w:r>
    </w:p>
    <w:p>
      <w:r>
        <w:t>(7999256, 8472384.003831316, 'BbPNBVvYZz9U88Qi0', {'zJe': 5756589})</w:t>
      </w:r>
    </w:p>
    <w:p>
      <w:r>
        <w:t>(6571647, 4324121.715656634, 'ocWdKgaZ3ZDw1F6Bjpbi', {381452: 466088, 9491216.91743496: 2575413})</w:t>
      </w:r>
    </w:p>
    <w:p>
      <w:r>
        <w:t>(8488419, 3603021.0947460993, 'jCOiigQEc', {5205975: 249290})</w:t>
      </w:r>
    </w:p>
    <w:p>
      <w:r>
        <w:t>(1210742, 8221751.252091297, 'Q0cFo99LIzSiHVbuQZvi', {1596025.8036804942: 'wtxMsR9cdXZAkbg3en', 9709044: 6836166, 8918828: '5ynsHlBD2sN5vdQO', 'jqLrjJaxpYmMKX': 3648438, '78e7GGs2vTSCD4YVzffl': 'JVIuR'})</w:t>
      </w:r>
    </w:p>
    <w:p>
      <w:r>
        <w:t>(5766806, 8515081.924695827, '75EcIw', {'X0di4D3qDnD1eS': 'S3CLjbT', 2268035: 7294702})</w:t>
      </w:r>
    </w:p>
    <w:p>
      <w:r>
        <w:t>(5089207, 5578077.719732379, 'ib0S5RGDqYKpWECZ3', {7825927.344148943: 1241311})</w:t>
      </w:r>
    </w:p>
    <w:p>
      <w:r>
        <w:t>(1434348, 4880095.799729782, 'UoGqEnn6NwLs', {7194615.374733376: 5945140.637478509, 534885.036443774: 5210556.573235426, 'oG7dGQ0H2EuZ6eH1hhtd': 5717606.2119050305, 2140574.3836313197: 8149405, 'kWlTC2VaM7JZYqAhnrvN': 3148357.6714159776})</w:t>
      </w:r>
    </w:p>
    <w:p>
      <w:r>
        <w:t>(7672975, 77358.89038952615, 'L08Qn3da', {'V6RJZRg1IhtI': 'mrjDwC0WOzOXbKVMFf'})</w:t>
      </w:r>
    </w:p>
    <w:p>
      <w:r>
        <w:t>(1606483, 5899011.119056043, 'KmvmCRvOQDr2XR7Qq', {4596235.230299378: 4675726.194286925})</w:t>
      </w:r>
    </w:p>
    <w:p>
      <w:r>
        <w:t>(9398251, 6421163.82992455, 'RMw6eusCuOX5YL', {2870349.624349501: 9537873.926128555, 8533007: 5526620, 8212076.129245926: 'wD4F8757w', 152763.34248633616: 'RVdeLUMxWzVIDj'})</w:t>
      </w:r>
    </w:p>
    <w:p>
      <w:r>
        <w:t>(5929663, 5741990.6993723195, 'mvZwe', {2849682.8821643204: 6906469.592073912, 'JKRKRVcRH2aoMO': 7782216.35990905, 5172461.19392321: 2297450})</w:t>
      </w:r>
    </w:p>
    <w:p>
      <w:r>
        <w:t>(8969641, 9308537.551083686, 'VsNnpZCcX', {3807006.5332922875: 'Cnxs6CQ'})</w:t>
      </w:r>
    </w:p>
    <w:p>
      <w:r>
        <w:t>(1767366, 3322652.498608504, 'R6UlLP94B8xCryAvu', {8843849: 'm77U7rRzi4', 827669.9305970825: '1W6MBDXUDj', 8871103.751933062: 6028396, 7877078: 5022565.155100316})</w:t>
      </w:r>
    </w:p>
    <w:p>
      <w:r>
        <w:t>(8650261, 3103227.9299941603, 'tf6YC4VIzR', {1053461: 'ia', 'SFd': 1025990})</w:t>
      </w:r>
    </w:p>
    <w:p>
      <w:r>
        <w:t>(3756372, 1963183.904105653, 'xTbEuRDZGAYyScbF', {8404997.46588538: 'g9V24VyDlrdVsUJWkbPE', 'bo9s': 4986062, 6434960: 6969835.695218366, 9392618: 5790250, 8847837.288017757: 2184549.724870659})</w:t>
      </w:r>
    </w:p>
    <w:p>
      <w:r>
        <w:t>(6223742, 8619641.777869506, 'j5sNW2cMJhE', {7331373: 474159.3773415065, 5339831: 'C'})</w:t>
      </w:r>
    </w:p>
    <w:p>
      <w:r>
        <w:t>(1461708, 9549010.53175922, 'UF6KP862', {3323917.9586231126: 5551003})</w:t>
      </w:r>
    </w:p>
    <w:p>
      <w:r>
        <w:t>(1895784, 4547004.329872184, '1Di4wWizGnr2b', {8096574: 2882314.193460337, 'iehFsnHL': 956051.0963776725, 9921303.861726034: 4282901.732254571, 2026888: 9368856.453655796, 'Jd': 3067020.4066697983})</w:t>
      </w:r>
    </w:p>
    <w:p>
      <w:r>
        <w:t>(7433205, 161208.10752675796, 'mUhP', {3415108: 9303503.5761837, 7199123.511909923: 2000411.0561054011})</w:t>
      </w:r>
    </w:p>
    <w:p>
      <w:r>
        <w:t>(7850926, 5587824.09893866, 'vhZeP80ahi8bheRn', {8926233: '555qGSP', 392456: 7454288.014086736, 'ayR4eodSHaKLLD': 5895598.365947184, '5qshp8dR': 4568191.332986163, 1807014: 3741632.980184133})</w:t>
      </w:r>
    </w:p>
    <w:p>
      <w:r>
        <w:t>(6235950, 9772599.52851441, 'kTDSDB9VeZQJQ9', {8425406: 9330850, 4094412.792298334: 5791323, '07ebNWJT5FZa4uRpWR5': 2481976, 3535889: 5733005.504136653, 'Orv2f4': 6602466.171557352})</w:t>
      </w:r>
    </w:p>
    <w:p>
      <w:r>
        <w:t>(4518284, 4723111.321635162, 'smz', {'C42PBT7KaRPkx3N': 6258775.320302499, 3755624.5429517156: 4500973, 981072: 'pY3Jc6xF1', 'Yhol9Lt': 'wqlKUQcH6V85dMzm'})</w:t>
      </w:r>
    </w:p>
    <w:p>
      <w:r>
        <w:t>(7259539, 6089786.173143814, 'tRs', {'eqj': 9030049.400880618, 2703808: 5786579.66484756, 'py': 9516263, 6119449: 'awgeeVY3Q8Is', 'B1VG0ktrJ9': 'RE16I42INUmvwzHxoZq'})</w:t>
      </w:r>
    </w:p>
    <w:p>
      <w:r>
        <w:t>(595637, 2639385.7315481496, 'qs0byWydkFpNrs85HMEL', {'ZXoSaqHBDMIa': 8879979, 'yZi9Apk5C': 2369175.8046777924, 'pwY5OAwR2Cn': 6151160, 'WThVKw1MHs12ZM': 7186656})</w:t>
      </w:r>
    </w:p>
    <w:p>
      <w:r>
        <w:t>(7400447, 1560699.4401495955, 'T2vlpeGpVNj', {5289463.15041318: 5116395, 6312273: 6256787, 390687.32824280474: 2810258, 7622865.105323976: 348232})</w:t>
      </w:r>
    </w:p>
    <w:p>
      <w:r>
        <w:t>(8575016, 6408721.171569002, 'Hmc', {7078598.717250484: '1sZHMV4T80', 'zek4lX3': 'UK980YFxHEVmU', 'TIu7SzjeBUCe': 'soacM', 1119916: 'aI5oh1b6o1w6i', 1891429.7727708672: 'P16VBnwTetts'})</w:t>
      </w:r>
    </w:p>
    <w:p>
      <w:r>
        <w:t>(6255115, 6296787.293261445, 'WwWsAA9', {'LS': 7343592.908642511, 'KTUQQxk': 'DMS', 2216715.416543322: 3220632})</w:t>
      </w:r>
    </w:p>
    <w:p>
      <w:r>
        <w:t>(439626, 4928840.921654163, 'QwWJOce3hKbuXV5IKGk8', {'hYNHxyHbO': 838324, 1972346.6931537949: 7220603})</w:t>
      </w:r>
    </w:p>
    <w:p>
      <w:r>
        <w:t>(5690902, 7690813.065235017, 'P1Ie27BjY3p', {3642362: 7547472, 'jlvEjoG7gyne': '6PnxvQJH7cPGZt4mDQ1C', 350579: 6852272.924704515, 2017554: 2902794, 'wXEMLW3WvbipJO': 'E4va'})</w:t>
      </w:r>
    </w:p>
    <w:p>
      <w:r>
        <w:t>(1753378, 7922164.284646409, '6s48', {8209257.49270803: 8719362})</w:t>
      </w:r>
    </w:p>
    <w:p>
      <w:r>
        <w:t>(6107369, 3859648.354163462, 'MWZpQSIX3HXiH7', {'EJ': 6965479, 326362: 'lRPt92IKSgMhDl', 8026474.72586482: 'oBF'})</w:t>
      </w:r>
    </w:p>
    <w:p>
      <w:r>
        <w:t>(3986806, 692776.3780742768, 'sqAuuWQDscu3gzPSZ', {225444: 6218508.596895025, 7564076.40075794: 2112494.6074400498, 7351908: 'uJoqYFX6WAyjObSZB', 9270199.066909323: 4132007, 7355938.006199898: 'GseHQF'})</w:t>
      </w:r>
    </w:p>
    <w:p>
      <w:r>
        <w:t>(2552255, 5598813.599173549, 'UiJ3NakN3S9PZg1', {7770630.4722121935: 6830288, 'ay2Gox': 3190687, 7262147.7173069045: 4656733, 'hUIZzsAgau26': 93733})</w:t>
      </w:r>
    </w:p>
    <w:p>
      <w:r>
        <w:t>(3977651, 3323633.0450359806, 'p1EeB', {2818022: 2176724, 1466328: 8910729.421147168, 'o3Jwtw': 'w3UEp8FbpRtoH1u', 9303485.027383449: 6914743.0386834685})</w:t>
      </w:r>
    </w:p>
    <w:p>
      <w:r>
        <w:t>(6465182, 6583189.50356029, 'UG2PIOE', {'AMJcUYZOxh7r': 7743610, 164634: 'u08HOc1z7PfFx4', 't3WaSh0D': 'V2L64SS51935khpWw', 1816766.0602484192: 7397939.125736986})</w:t>
      </w:r>
    </w:p>
    <w:p>
      <w:r>
        <w:t>(1971218, 2314134.7628776776, 'iUNalVGJWjQR1vI5uuch', {'QLUi2onyB2yVdQ': 952538, 'ndN': 'dAqO85'})</w:t>
      </w:r>
    </w:p>
    <w:p>
      <w:r>
        <w:t>(3255385, 3309079.169978542, 'A96S6a6CaDYl', {9445046: 3738997})</w:t>
      </w:r>
    </w:p>
    <w:p>
      <w:r>
        <w:t>(979706, 1199077.892075625, 'dcDbNkZAqVB3McS', {6073702: 6017581.369055333})</w:t>
      </w:r>
    </w:p>
    <w:p>
      <w:r>
        <w:t>(2091177, 3664750.1535936566, 'T1', {7759984: 3780247.025685878, 'aj00Ku63qbnStadN0Ej': 5659072.40241017, '59JRRnboxC8faRLuY3': 3389678, 1161735: 'Qsm8YbECIY5sip', 9904423: 7325690})</w:t>
      </w:r>
    </w:p>
    <w:p>
      <w:r>
        <w:t>(8224170, 1043784.8371644465, 'Vx', {1379312: 6156430})</w:t>
      </w:r>
    </w:p>
    <w:p>
      <w:r>
        <w:t>(5355180, 9800377.664678931, 'UpD', {7171194.229858962: 7834797.8646487305, 'Q0ac': 9468439.178901544, 9563532.168854684: 8856961.096173627})</w:t>
      </w:r>
    </w:p>
    <w:p>
      <w:r>
        <w:t>(7454888, 5393805.87384442, 'fbDFf9HU', {7249450: 6142080, 3168902.651182155: 4349661, 7351574: 6944320.130649216, 2684141: 5492188, 3140566.5782402847: 641636})</w:t>
      </w:r>
    </w:p>
    <w:p>
      <w:r>
        <w:t>(3592858, 2522694.030245316, 'ANMy3Ujg', {'mXm': 2383463})</w:t>
      </w:r>
    </w:p>
    <w:p>
      <w:r>
        <w:t>(5766613, 6369703.474595955, 'tOHSN', {8296934.528996145: 2059325})</w:t>
      </w:r>
    </w:p>
    <w:p>
      <w:r>
        <w:t>(1399215, 4635945.1869152365, 'v5MrYG7r', {7322942.1897686105: 'EN1oyuP90zK3le', 'QQB4gd19O4aMDofNoAt': 'HkNm5NMq', 'HnzdbZEBCbF': 8789527})</w:t>
      </w:r>
    </w:p>
    <w:p>
      <w:r>
        <w:t>(4039545, 2994531.533936521, 'uBiYDxz1mOLu4u3mNt6', {1903435.3892317002: 6917138.992767463, '6oAlIAdZ': 4291620, 2346730: 'AoWm8B', 'xyCOewpfkIcxqYmIlDP1': 'qW4pWbaBvKtQB3', 3426201.1377209555: 4053301.1157776797})</w:t>
      </w:r>
    </w:p>
    <w:p>
      <w:r>
        <w:t>(891011, 3947850.657818762, 'T', {8392536: 5949689.013658225, 3965718: 'tl0idASlIKjeD0MMMH', 'cfiNEe5Q': 9826746.58425656, 8229038: 1986217, 8295349.326965268: 9955761.30807428})</w:t>
      </w:r>
    </w:p>
    <w:p>
      <w:r>
        <w:t>(8802213, 6517492.096251032, 'b50ncrv9bOkNjxcwiPY', {2715310: 8514071, 1826422.526853928: 'cnyy9yVNfne68Riqk', 7538695: 6801768.762461736, 4176037: 597178})</w:t>
      </w:r>
    </w:p>
    <w:p>
      <w:r>
        <w:t>(921160, 6295699.700249609, 'pIR', {6417739.92449283: 'dRCFj5GyvqmEF6jhBObw', 'VsdjVjQw9bNIuR6d': '0cZrNZ', 4266310: 'ZXY9P8fPmN', 9596638: 7252492, 4983020: 8363154})</w:t>
      </w:r>
    </w:p>
    <w:p>
      <w:r>
        <w:t>(5550264, 758027.6716287837, 'RMxolHjGl5', {3969335.4356629453: 3925832.9587462805})</w:t>
      </w:r>
    </w:p>
    <w:p>
      <w:r>
        <w:t>(9995379, 7178885.006792756, 'X2m', {'dO9rAk': 'YBWRV', 'uBhrZuje3mN8uhKosBH': '1yNWsROaDvD', 'rjItxN2DSvyTiVY': 867201})</w:t>
      </w:r>
    </w:p>
    <w:p>
      <w:r>
        <w:t>(5512605, 1960295.4478921308, '2liBu', {3476222.0438544243: 5032249.266514711, 9708309: 'Fu8LEl', 1088200.6345134731: 8688364.48545216})</w:t>
      </w:r>
    </w:p>
    <w:p>
      <w:r>
        <w:t>(9604852, 2776869.2792365323, 'Ko', {230386: 4997771.906428235})</w:t>
      </w:r>
    </w:p>
    <w:p>
      <w:r>
        <w:t>(5964872, 1242380.5670704434, 'ggLBlGvk5w', {582961.3022698676: 's0KNMMR4', 2599181: 'UyJEVN1YPDHdmAO', 6049274.922244336: 4939344.90548655, 5414025.366370491: 'm2RToJQpCwan'})</w:t>
      </w:r>
    </w:p>
    <w:p>
      <w:r>
        <w:t>(1451088, 1867165.1501378717, 'cFuNJxn0gQbk', {'OZIEqkD0FtX': 'llrtO6DX5', 8710760: 6473451.770212701})</w:t>
      </w:r>
    </w:p>
    <w:p>
      <w:r>
        <w:t>(4051271, 6239109.7267499, 'Uzh4', {133230: 3623449})</w:t>
      </w:r>
    </w:p>
    <w:p>
      <w:r>
        <w:t>(1642093, 8759497.57312421, 'gov5', {2284608.241488929: 'D9', 8822523: '4P9zfgqCeYe1e', 2830575: 2788268, 6119066: 873007.108106485, '0a2nnwkCCvdWyYzgBM': 5681808.707327812})</w:t>
      </w:r>
    </w:p>
    <w:p>
      <w:r>
        <w:t>(619795, 3284417.6471966733, '8QpFZqDl', {1317753.513867105: 9464597.900025163})</w:t>
      </w:r>
    </w:p>
    <w:p>
      <w:r>
        <w:t>(5218454, 9094917.604675265, 'y', {4434975: 'SYQgGN5DMSxHQcLRXvx', '0nZj8hV1Hn4sbsJx': 'rTGbMdUHE2', 455306.08148288686: 5713109})</w:t>
      </w:r>
    </w:p>
    <w:p>
      <w:r>
        <w:t>(9531002, 7683550.821451868, 'YCLkIb0gGtub3w', {6200368.61018335: 7850849.68488162})</w:t>
      </w:r>
    </w:p>
    <w:p>
      <w:r>
        <w:t>(5175389, 9333531.845289752, 'vjgOKQbNd', {'UIqQSh1PL': 'a8gO0gOOcvZQatsOi9c', 7545779: 'xfgX17l76uxTHdEdv', 2402981: 7610202, 5967522: 2066412.874736584})</w:t>
      </w:r>
    </w:p>
    <w:p>
      <w:r>
        <w:t>(8085843, 6337249.732059568, 'KXe60koAs7pDgN', {'MR5RuEuYIgs5iC3nYD7c': 7108616.703028063, 9058107.503827026: 'EWrnsJY', 1861905: 6492317.18412648, 1120667.7232935447: 2071276, 4754245: 129468})</w:t>
      </w:r>
    </w:p>
    <w:p>
      <w:r>
        <w:t>(9871104, 9341312.158389907, 'hFPESl', {3310775.648318337: 6969999.72173823, 472163: 'cOq06akPvLw0bQKgSYrs', 372535: '6jB', 1989015.0077939539: 'YSL5D0BFMZenygH', 'F': 5092934})</w:t>
      </w:r>
    </w:p>
    <w:p>
      <w:r>
        <w:t>(5283033, 5978861.520082893, '6', {1301609.119233036: 5185815.520481439, 'zMpyt3bUI': 1061880, 'B5pm': '9Bn9lO'})</w:t>
      </w:r>
    </w:p>
    <w:p>
      <w:r>
        <w:t>(4274611, 331182.9264613175, 'gwsTadll', {'Pn2sSInVimDAAm0sEL': '3DOB2d2yQFMF4Jgs', 9602085: 3778603.8209370365, 5861293.8949569855: 'JXlgIvek'})</w:t>
      </w:r>
    </w:p>
    <w:p>
      <w:r>
        <w:t>(5056353, 3294130.573641749, 'GUae6uPJh2Q5', {4450695: 4515367.735136675, 81976.24909289546: 'VH0ku7yrU2uqu3igAjvc', 'KU49': 9649398, 'EaHgQtqMdTIFXr4PT1': 'PKCULD'})</w:t>
      </w:r>
    </w:p>
    <w:p>
      <w:r>
        <w:t>(5547954, 4423681.460786191, 'BVqh', {175263.5898833721: 4135314, 'MR3IsFAvM3vUxS': 7639991.483181571, 2544240: 'kePRJ', 'YnDdQMZrWDD9fVFv': 8582764})</w:t>
      </w:r>
    </w:p>
    <w:p>
      <w:r>
        <w:t>(8787142, 762506.988194761, 'iuWKH9WxEHX4l', {4166758.040326176: 5703529, 4386592: 3251601, 'h2tXfIhpDmE': '7FQZha846EIAFAK1', 'b4VBpwMDrYA': 7216831.987203758})</w:t>
      </w:r>
    </w:p>
    <w:p>
      <w:r>
        <w:t>(118272, 9447602.850042943, 'MmiK5RdEX1R8H', {7671365.229731999: 6869274.664234605, 9852740.446848148: 3525454})</w:t>
      </w:r>
    </w:p>
    <w:p>
      <w:r>
        <w:t>(2836061, 2624710.070170858, 'lMeha8r6ttYNN9mx', {7670100: 'p8cTXDmk0BnsYgk9AYc', 9990427.343532158: 'CV0FtrLATp2sxBx1Jt', 2561720: 9420971, 'VKkxIMBDG5L6h': 7717802, 'Cv09jZ0jIqLjzWtiMUrR': 4046606.1080331826})</w:t>
      </w:r>
    </w:p>
    <w:p>
      <w:r>
        <w:t>(5923703, 8996972.879597114, 'ticvculZJid', {3213239.271916023: 5132318.4065869255, 4421605: '13sR', 'JLwtc2W6vJbJZNO0j': 'XVcE0y'})</w:t>
      </w:r>
    </w:p>
    <w:p>
      <w:r>
        <w:t>(8532988, 8761016.87882277, 'L7qsP55gxxnMgF', {'Y': 393707, 5617107: 4117469, 'Bi': 4779976, 'MdM6xhjTHOZsV5': 1491435, 732060: 7630379.58786911})</w:t>
      </w:r>
    </w:p>
    <w:p>
      <w:r>
        <w:t>(7045832, 1780892.057396143, 'fLt', {4980833.695475425: 'U'})</w:t>
      </w:r>
    </w:p>
    <w:p>
      <w:r>
        <w:t>(1138772, 4805883.406442263, 'CRzjJVY5uJR24shD', {7318933: 'sbeHGJVVAlQKy', 'U': 'rRqzkNHh5nn2kWlw', 'ly': 'uN9Yr'})</w:t>
      </w:r>
    </w:p>
    <w:p>
      <w:r>
        <w:t>(5508792, 6527522.582985269, 'TNcO', {'1Xx409o9AtgO': 'W', '95MmOC9z4HvleVqq': 547328.192590083})</w:t>
      </w:r>
    </w:p>
    <w:p>
      <w:r>
        <w:t>(1362, 324746.410377017, 'jN04FQJVOib10Hy3XSK', {555229.5974271138: 8050249.615657994, 'H': 363852.0339634621, 6698714.368237308: 873476})</w:t>
      </w:r>
    </w:p>
    <w:p>
      <w:r>
        <w:t>(5199956, 9432593.108066542, '3piso', {3753871: 8771269, 'tnX6FY6s5SXtgXXp6v8H': 6203221.489026129, 'mBJkvvJuFrCUEH6Lp': 471579, 5281370: 1028272, 5503954.228278661: 3083071.421541629})</w:t>
      </w:r>
    </w:p>
    <w:p>
      <w:r>
        <w:t>(2102117, 5251936.988565783, 'tkNYIdL', {'ylt4yM26EtlzF': 6256649.22427377, '9nKkdo6': 8148950.610033999, 1855159.969599265: 9294394, 1320837.6703746128: 9323209.855843473, 'zXRj75jTz': 'iGlzwn'})</w:t>
      </w:r>
    </w:p>
    <w:p>
      <w:r>
        <w:t>(4222729, 3722738.3779693968, 'UJtENHS7xWzww', {2235116: 6200249.409151871})</w:t>
      </w:r>
    </w:p>
    <w:p>
      <w:r>
        <w:t>(6625843, 1454374.7570392785, 'qC01', {9665751: 391919.6016080162})</w:t>
      </w:r>
    </w:p>
    <w:p>
      <w:r>
        <w:t>(5803942, 2544091.100370802, 'QQJNtDmHgf88AC0If', {7125220: 3571899, 'rhOP1WwPcN': 1071119.983843043, 'V4FIAanogxjlX': 'fqJiJvrwK0M5KVceLl', 'Vil': 'oQtYg63mBKQ1Nk'})</w:t>
      </w:r>
    </w:p>
    <w:p>
      <w:r>
        <w:t>(5866325, 443164.977184467, 'pLMtMNUAKzy', {4057739: 5371281, 'mF1TFs': 2931853.5008340883, 4971385.946040986: 6418650.590476486, 'mqLNSiLmYg9vy2': 67456, '2Zgb': 'dNRYyDrl'})</w:t>
      </w:r>
    </w:p>
    <w:p>
      <w:r>
        <w:t>(5233643, 8140119.1171494005, 'sq0a', {6826740.922214571: '1N7HaOjR37y3MQ5f', 'HVif9z0cg2LO3h': 7765959.406951735, '9tQdRlSEY': 1148274})</w:t>
      </w:r>
    </w:p>
    <w:p>
      <w:r>
        <w:t>(6544756, 8593769.918379106, 'bksYgNy', {'2VZPRa1OExrNX': 1706728, 8943573: 7258901.218862306, 'HI3kioNIWnbsTjos354B': 3531031.943206642, 'KSaYIJxh9nSejv8d': 'L1FFzKlADmrNS', 9465195: 9646584})</w:t>
      </w:r>
    </w:p>
    <w:p>
      <w:r>
        <w:t>(4086103, 5778885.014615347, 'kbUSseZA', {9717669: 37250, 3354421.454832306: 3307629, 104633: 5750824.049575261, 2711073.167141698: 1104390, 3050059.286293657: 9878463.179245975})</w:t>
      </w:r>
    </w:p>
    <w:p>
      <w:r>
        <w:t>(3558697, 4403462.920013983, 'U', {1214248: 279312})</w:t>
      </w:r>
    </w:p>
    <w:p>
      <w:r>
        <w:t>(7325413, 9043746.503547238, '1SdfabaIdr9iXEYpcb', {8702528: 2998449, 546160: 429704})</w:t>
      </w:r>
    </w:p>
    <w:p>
      <w:r>
        <w:t>(9851267, 3633418.9805101547, '8dOe7dOdFQeVA', {'fQ02lS': 4270497.215637976, 'vRhr6We5dE4Ps': 1478879, 6400506: 9249156, 4038885.2290780786: 'Dtujt5Yu', 9669863: 9411784})</w:t>
      </w:r>
    </w:p>
    <w:p>
      <w:r>
        <w:t>(5278596, 3106736.940846169, 'pAMthU', {'lhlubdDG5N7kUhHM8Jq1': 8778473.644928852})</w:t>
      </w:r>
    </w:p>
    <w:p>
      <w:r>
        <w:t>(7332747, 7562883.8979178965, '9', {6174863: 'vv0dKF69Zo3Fhiojf9', 8836023.849575141: 3615043, 'fLTt': 4722389})</w:t>
      </w:r>
    </w:p>
    <w:p>
      <w:r>
        <w:t>(8554064, 709528.9691722572, 'RYo', {'gmNoGCbmuoNRaFUn': 'h0Uin'})</w:t>
      </w:r>
    </w:p>
    <w:p>
      <w:r>
        <w:t>(7567676, 9049876.13814883, 'vmEc3APbQ', {3758753.642319963: '7Z2VpHvS6uhwU6CfwE', 8008462.178305798: 'OhxhKlx254rzyvIXkYm', 3469032.6128844516: 497699, 'qkVIz1PLMqoADoe': 9782162.046004087})</w:t>
      </w:r>
    </w:p>
    <w:p>
      <w:r>
        <w:t>(2408984, 7923273.212916588, 'FROvW', {'j': 638553, 8314766.4172555255: 'K'})</w:t>
      </w:r>
    </w:p>
    <w:p>
      <w:r>
        <w:t>(7922157, 2779548.5387654696, '2DF6', {'WA0': 9652995, 7512392.6854112465: 'bXRGB93i3L4R', 512696: 2610199, 7124459: 'xsetwNrgIwLsJ', 2958947.4658413418: '0mnV787PIc7L0'})</w:t>
      </w:r>
    </w:p>
    <w:p>
      <w:r>
        <w:t>(1706748, 8095856.905188063, 'EeuG3', {'udZdHRigqq': 'UdCdhQ5uS3gb'})</w:t>
      </w:r>
    </w:p>
    <w:p>
      <w:r>
        <w:t>(5364062, 6701802.944657128, 'UYQS2D', {5937118.903410537: 'tg'})</w:t>
      </w:r>
    </w:p>
    <w:p>
      <w:r>
        <w:t>(1573747, 8640462.044531513, 'qyoVXk4d', {9850294: 7474203, 1781565: 2227934, 'xkuH4B0UL6p5TBLdF6Y': 1901798.2237675646, 4215372: 8492931, 'yurrqU7wT10y7s': 't4xyJ2BzBvgUxL'})</w:t>
      </w:r>
    </w:p>
    <w:p>
      <w:r>
        <w:t>(6808965, 6636033.171777608, 'SkrQZ3oTaDRKlURTo', {'rP4VhuFU9': 6030181.319850615, 9440749.279367674: 1904999.7074958615, 'jnRns6Vqf8F9JaeFhV': 5413016, 'VFzrE': 'MQHpE8o', 'OTqmqJfW52': 7465669})</w:t>
      </w:r>
    </w:p>
    <w:p>
      <w:r>
        <w:t>(9237315, 8423553.30592438, 'FcZ80fZR', {2983935.284154204: 8548267, 9389043.072040262: 'rFM3', 'NJqWT1U4IRYL': 4015175})</w:t>
      </w:r>
    </w:p>
    <w:p>
      <w:r>
        <w:t>(1645519, 3204847.6585384556, '7uBp7YpEaK', {2548906.5567847723: 'KaGqwMtJd3YNb', 7359536: 5195662, 2318944.3292199895: 'Ys5pSM0qmE6F0igkM'})</w:t>
      </w:r>
    </w:p>
    <w:p>
      <w:r>
        <w:t>(7735162, 70615.34474713582, 'Pp1an7KL53kUWWGnATR8', {'X0lf6gVhvzfaiQuJ4b': 1704038.0963695634})</w:t>
      </w:r>
    </w:p>
    <w:p>
      <w:r>
        <w:t>(2194057, 9974575.961769287, 'qKpGv8ipBqLWE2B', {3212816: 77697, '1LvhOhalGE4c8in': 7745781.283700414})</w:t>
      </w:r>
    </w:p>
    <w:p>
      <w:r>
        <w:t>(9074425, 7992285.021459878, 'Z', {'G': 6535320, 2860537: 'ntqoNLK8821J79UG7', 5427220.315669606: 453810, 341742.97869924764: 'VtvjVj8Z'})</w:t>
      </w:r>
    </w:p>
    <w:p>
      <w:r>
        <w:t>(8522347, 6500462.877070863, 'AQtJRNZ65VKqkwFReRL', {2134408: 'Hkzckff7vhQj', 5963632: 9167062.239950968})</w:t>
      </w:r>
    </w:p>
    <w:p>
      <w:r>
        <w:t>(3503143, 5769384.954747107, 'mWyWCknPkCCTGYyl', {'Kl': 5134619, 'psk000z': 8615045})</w:t>
      </w:r>
    </w:p>
    <w:p>
      <w:r>
        <w:t>(1188638, 1348814.7530332617, 'yQxwckbW', {475905: 7107638.187546288, 3226753: 5377788, 5845482.782087378: 6430127.827037891, 6733887: 4064035.458379862})</w:t>
      </w:r>
    </w:p>
    <w:p>
      <w:r>
        <w:t>(7249869, 7791849.558510243, 'svCf0BnTUp02zgw', {'5UO6lJPQNJH3': 'oQc6nZosh0B', 2970453: 'yhLhpyCowe6WkaJ1', 'YmRvRexJdMCyL9JT0m': 'eQmKF'})</w:t>
      </w:r>
    </w:p>
    <w:p>
      <w:r>
        <w:t>(6722742, 4225582.469695164, 'MFL', {9488736: 8816829.0887674, 7760379.630211101: 7600457, 532628.4409806482: 105288, 288180: 319110.2288787484, 9778511.27937457: 'mrox'})</w:t>
      </w:r>
    </w:p>
    <w:p>
      <w:r>
        <w:t>(5214003, 3139136.5220091795, 'tCUvBankrGbTwD80', {7514246.760599663: 'vtezO7jrti49dg', 'WrcwPBKmAv8r7WlUjIL': 2534048, 9220798: 1019375.6744599746})</w:t>
      </w:r>
    </w:p>
    <w:p>
      <w:r>
        <w:t>(2212258, 9079707.263813308, 'ty4jBVhA5dxU17Ks8Rap', {2120034: 'CrPKU7fhyr', 2219197.1045860383: 9609284.62771162, 'VjYEo98Y13F': 9937831.205206025, 1379069: 757172.5315645661, 'Yaj': 'RSzXOoy'})</w:t>
      </w:r>
    </w:p>
    <w:p>
      <w:r>
        <w:t>(5128094, 2121856.2842941503, 'M4gZv4UxT628a6DxKA', {'VSJahEW': '7'})</w:t>
      </w:r>
    </w:p>
    <w:p>
      <w:r>
        <w:t>(473429, 3887578.3420604127, 'f4', {8143873: 'Y', 7494650: 9602778.205252694, 2414360.7097926354: 1442681.3650103165, '7Gg': 3830657})</w:t>
      </w:r>
    </w:p>
    <w:p>
      <w:r>
        <w:t>(6697525, 2050250.8845683355, 'F3fRLXZn1MDNNF70wAn0', {'T4TUsIsXog': 1268771.66057063, 9063135.84349733: 'LHH', 3039319.4529151134: '8NFxdUWIkb6X0KmB', 391181: 'Xc'})</w:t>
      </w:r>
    </w:p>
    <w:p>
      <w:r>
        <w:t>(5502992, 9953961.937488796, 'UiI', {4728446: 'V9mEb'})</w:t>
      </w:r>
    </w:p>
    <w:p>
      <w:r>
        <w:t>(3009286, 5991170.199205698, 'qla0X8C7wPmck2KoLf', {4833736.247211559: 9926376, 'my6MPb0EY': 4337849.99156786, 9270681.088673798: 5271144.613179626, 7967250.8638952: 'FvfWQVYUzafQBUK', 3721618.4137663953: 8565839.328425126})</w:t>
      </w:r>
    </w:p>
    <w:p>
      <w:r>
        <w:t>(2617232, 8212369.621593894, 'KUbJ', {2867864: 6331853.961103639, 'ISP1': 2617752.2150579, 'ZvWtxotpgRSZEuoLJnI': 9831470, 4752830: 4395265.33952276, 863016: 1530948.10442995})</w:t>
      </w:r>
    </w:p>
    <w:p>
      <w:r>
        <w:t>(3715398, 3875276.906700519, 'Tavwz1MODaqbn3kyk', {4222964: 7934083, 8647125: 'ji8t5D2F9g', 1874435: 3805864.401318557})</w:t>
      </w:r>
    </w:p>
    <w:p>
      <w:r>
        <w:t>(6462704, 2200381.2075296934, 't4x7I1', {2003292: 'XfNsayRUzV9B1PdKccJy', 'l': 3071335})</w:t>
      </w:r>
    </w:p>
    <w:p>
      <w:r>
        <w:t>(941811, 5392201.524234168, 'm1LjamfqaK7', {961264: 2640499, 1514886.5041395177: 'has0VemuoeIKA4nCHiX', 'k635M': 'nMGler5g5hwnBNWACe2', 216836.42240894475: 4114013.282870126})</w:t>
      </w:r>
    </w:p>
    <w:p>
      <w:r>
        <w:t>(164242, 5693835.295422584, 'OmsPbESxv2iLEAqb', {7402487.093823022: 'PwuISIK3M7', 4096170.441340168: 904084.3796468679, 6142658: 'm0', 3111150: 5141797})</w:t>
      </w:r>
    </w:p>
    <w:p>
      <w:r>
        <w:t>(4630399, 5042220.568866808, 'a0eedEg0OohQS5', {'gC521pDjB8ZW50QQIVww': 7554305.394533469, '3z3ryERr3a': 183352.30662849144, 'm4tUOxqLVoU9': 'q'})</w:t>
      </w:r>
    </w:p>
    <w:p>
      <w:r>
        <w:t>(5691051, 3441066.426619467, '3TAmpq33sZgG7T', {1340378.1270831283: 7919507, '0uMbCF5pUF': 'wbpu6tLPgZvuX86'})</w:t>
      </w:r>
    </w:p>
    <w:p>
      <w:r>
        <w:t>(1181042, 9580702.907244954, 'FGm4LNcFOv3QM6EH4S7', {1351689.9830644845: 7711403, 254740: 8655586.749249067, 9168894: 9035392.609838454, 9008609.314602086: 'WuKtBIa', 1534405: 7754317})</w:t>
      </w:r>
    </w:p>
    <w:p>
      <w:r>
        <w:t>(157508, 2336963.4059229484, 'NCZbiegh4XAmXupPtT', {8766660: 'IOX48q4BYLA', 'KYD3O4ASWpMuV7A2MC': '6NqwuaTwjUxZ1vZb', 8988606.427479176: 9142894.477130104, 'l': 4178726, 2720048.429020759: 'fjebED4PMyFDTCnt'})</w:t>
      </w:r>
    </w:p>
    <w:p>
      <w:r>
        <w:t>(6330212, 7705039.437208627, 'xJC1xnxaxrYho0TPqrb', {5965235: 'G0ckde', 4409097: 'OKH04R4feskYzwD', 'gjQps4NYUfl1curUbP': 2031695})</w:t>
      </w:r>
    </w:p>
    <w:p>
      <w:r>
        <w:t>(1386760, 277579.6104074557, 'Gw', {1484610: 5402645.013443575, 6611312: '9HKMYKSAg2tpiKn', '7rYj': 6626603, 6643595: 'hiC7', 1346335: 'l'})</w:t>
      </w:r>
    </w:p>
    <w:p>
      <w:r>
        <w:t>(951488, 1942580.7352184954, '1xzohoNh8mZOLvIVN', {8518278: 'DaNairvOJmdyGbX', 5563228: 8428721, '7UxByaUyy57FONNqK': 8931660.093775658, 8826723: 'PUKiivH53CHIhI'})</w:t>
      </w:r>
    </w:p>
    <w:p>
      <w:r>
        <w:t>(5873366, 9945492.512548348, 'Hoec9F2xqpfS58F', {'Jo5': 480490.0630074904, 5993381: 'Axl'})</w:t>
      </w:r>
    </w:p>
    <w:p>
      <w:r>
        <w:t>(5745896, 1288405.752762851, 'TNBOi2czDon', {4993765.7480563875: 8438265.15676172, 4113473: 'v', 2551252: 1864689.103182382, 1770807.4630918957: 3941550.7652640436})</w:t>
      </w:r>
    </w:p>
    <w:p>
      <w:r>
        <w:t>(5617504, 2677127.124517106, 'McXP1fTpk6EGTUIIR', {862491.5957778712: 4598396, 6015849.222474561: 'lh8Aa21ILX', 3659039: 8364012.962773303, 6625756: 'Z2'})</w:t>
      </w:r>
    </w:p>
    <w:p>
      <w:r>
        <w:t>(2633888, 4079736.369600442, 'xej8i5uYWjVZ', {4318691.244489478: 'nzYXuclSXD1uZf', 5804959: 4780724.74109842, 'Xsf': 'hWh6O2awzPYmZc9', 2630741.026413328: 9943821.756239988})</w:t>
      </w:r>
    </w:p>
    <w:p>
      <w:r>
        <w:t>(1707350, 2220314.5922148735, 'L5LhXLWWOYlGHtzOyfnJ', {'OOs0xLXAWFIH': 7183123.179998007, 'c7f': 'X2A9plo2u5WHQ8'})</w:t>
      </w:r>
    </w:p>
    <w:p>
      <w:r>
        <w:t>(2531688, 7732752.332807028, '2bkTvjGeRRacRHa7', {271651: 7509684, 1184160: '9hu', 5847065: 8239764.034261235, 3356067.357361641: 'h7m'})</w:t>
      </w:r>
    </w:p>
    <w:p>
      <w:r>
        <w:t>(9707435, 8584330.954462728, 'Du', {2726749.8304316397: 4408727, 8601331: 8817448, '7Qh11jl8W': 7319852.344290073})</w:t>
      </w:r>
    </w:p>
    <w:p>
      <w:r>
        <w:t>(9283185, 3076637.803252489, 'twZuaMNhewTVU7', {806185.0832972073: 9017739})</w:t>
      </w:r>
    </w:p>
    <w:p>
      <w:r>
        <w:t>(7969931, 2362156.41074883, 'TRoIeLnTo3xq', {'v56': 'v9DmNfQi1mL'})</w:t>
      </w:r>
    </w:p>
    <w:p>
      <w:r>
        <w:t>(2687232, 2238873.4248623187, '8w7nB5pdT', {1498230: 8073586.251449314, 5004532.1668495275: 'LAeGH8eXOzIk', 5527943: 8611327.736318102, 872609: 7650966})</w:t>
      </w:r>
    </w:p>
    <w:p>
      <w:r>
        <w:t>(7596616, 3216793.621916428, 'H', {'stcLX': 1286575.9411412003, 4754734: 'Q4A4VALMgm0wEW'})</w:t>
      </w:r>
    </w:p>
    <w:p>
      <w:r>
        <w:t>(3329125, 4117393.2032409976, 'tP', {50322: 5167081, '6usmOlt': 8444717, '6WCiLXiOat0vHtY': 3698698.706946676, 6815485: 5671509.169394808})</w:t>
      </w:r>
    </w:p>
    <w:p>
      <w:r>
        <w:t>(6132955, 9351528.622876994, '3k9QR9qGE8TsGAeCu1', {5679279: 4464346.490742384, 3337494: 'zK6MKDUujtShO1K', 3441798: 8457043.92848595, 'gBvKcb56HDz': 6371815, 2250781: 239043.05495729862})</w:t>
      </w:r>
    </w:p>
    <w:p>
      <w:r>
        <w:t>(3538018, 2918631.4375668867, 'N7H4ZcYz7vV', {7411137: 7728886.124217183, 6479254.169857458: 'fnN', '1unesjW9jH6': '9SAUZDJo2iZ'})</w:t>
      </w:r>
    </w:p>
    <w:p>
      <w:r>
        <w:t>(683700, 9636572.2102647, 'V6SIRdGF6', {'HLc2R5bG': 'K2X', 'eX119Hv3SI8axCd': 235790, 5232179: 'lMOv8ZoTC11B', 6495980.099016794: 2034750, 3184188: 8142410})</w:t>
      </w:r>
    </w:p>
    <w:p>
      <w:r>
        <w:t>(1016215, 6584651.7518906845, '6NTGi969LnESj0BM', {'AzfLQ': 7465821, 1854143: 4814303.328367064, 5688744: 6409738.201909839, 'gC': 4382913, 373918.0820991572: 5451376.587897023})</w:t>
      </w:r>
    </w:p>
    <w:p>
      <w:r>
        <w:t>(1990864, 7633914.61256492, 'wOgvOPDPj', {497114: 8383878.797937826, 5690127.110683036: 8608976.337961914, 9051066: 4326688, 1207989: 'HSDj31EgMH'})</w:t>
      </w:r>
    </w:p>
    <w:p>
      <w:r>
        <w:t>(4507859, 702458.2702025772, '9zu57ry1', {1029569.9570531924: 'wqZkZ8D', 'z647': 5171131, 4245498: 8865485.319485586, 1358817.3560841389: 2323799, 3193016.8705731933: 6815352.880726543})</w:t>
      </w:r>
    </w:p>
    <w:p>
      <w:r>
        <w:t>(3081428, 3988339.277894747, '7NwJGogHQW', {3630466: 9298147.348531771, 'IJBnGAmkBFaXR7y09El': 8827906, 9957870: 'Ay8t6naAlrO', '37WuJbyzjx1n': 'W3', 722956: '4MlHVLA2un2qH'})</w:t>
      </w:r>
    </w:p>
    <w:p>
      <w:r>
        <w:t>(1473495, 8778354.933800561, 'xSUZqbUw7', {'T00jsbxn': 7592528, 2111474.7906316: 6224896.061657339, 'x73': 1891192, 'Km2qFtkdSk': 2227284.641824474, 'v81fxfh28R4m4tvk': 7905685.077413928})</w:t>
      </w:r>
    </w:p>
    <w:p>
      <w:r>
        <w:t>(8399052, 7178706.182406277, 'BjWnOuPa4f', {1962054: '23BMapaUXOeG9w', 8547897: 3241428, 'kqO31rlgay': 1419494.8752955094, '0mXUPlV': 2832155.039389026})</w:t>
      </w:r>
    </w:p>
    <w:p>
      <w:r>
        <w:t>(6287702, 5086260.915428179, '6AmIcFuwGsCctxVqhe', {3508737.1381050614: 3788983.128499237, 'PG': 2692704.0667514056})</w:t>
      </w:r>
    </w:p>
    <w:p>
      <w:r>
        <w:t>(2868477, 7644304.009546293, 'Osg1QEGENS5n7k5E', {8817833: 9176503, 'sJY51oLfN8I': 4863258})</w:t>
      </w:r>
    </w:p>
    <w:p>
      <w:r>
        <w:t>(7280871, 8448460.23921365, 'WAge4QP', {'yHl7HB9pKSEcrWmgO4G': 7288845.28121588})</w:t>
      </w:r>
    </w:p>
    <w:p>
      <w:r>
        <w:t>(5833088, 4184052.9970412133, 'OBHZkdqPv', {1541751: 827956.1065902952, 'E': 'lOkeiv0TgEEveiY7td0g'})</w:t>
      </w:r>
    </w:p>
    <w:p>
      <w:r>
        <w:t>(3800614, 5284929.960695062, 'V', {'A38Gb': 2217450, 'phRIQ4Fu3KlfSwrh5Cv': 'XycRiGR', 2928351.0374448365: 6751615.025319208})</w:t>
      </w:r>
    </w:p>
    <w:p>
      <w:r>
        <w:t>(6223688, 1808634.8648841677, 'DVBl7QagiGwj', {694014.8858090523: 7317185, 'p7XmtZs1PRCqPaifUlzQ': 8853335, 2991730: 4737972, 'dsrXoE4zk9dzjP5t8': 'YT6odWncMZL8OnII9CvU'})</w:t>
      </w:r>
    </w:p>
    <w:p>
      <w:r>
        <w:t>(4513315, 2973179.2652255017, 'VZiM', {4553424: 5177247, 'tOszLML2EO': 3368070, 2259224.207640872: 'vQ9gJXZ5nAIl9rG2xg'})</w:t>
      </w:r>
    </w:p>
    <w:p>
      <w:r>
        <w:t>(4965544, 5517422.814083025, 'unWl1', {2234659: 'D', 'WauSCTiC': 5287148, '4': 7168469.831887613, 7843176.8553521745: 'brySBIa1oksiZyAM'})</w:t>
      </w:r>
    </w:p>
    <w:p>
      <w:r>
        <w:t>(7769551, 4560775.32282176, 'hPoEplPFE2gnBn30tQj', {4470753: 4778137, 'DNRHENuOi4yjAv': 6908645, 'Vm42d0W6xk': 1858672.2200206507})</w:t>
      </w:r>
    </w:p>
    <w:p>
      <w:r>
        <w:t>(7108944, 9174687.033626942, 'drHeOM', {7313232.555845823: 6884839.531571435, 2790200.438560443: 785367, 'vExzBPg8IsjPK7n7': 2604245, 8369190: '1KubmRtY8gP3ohh', 'ghLHITr5SgmILVulGJb5': 2660625})</w:t>
      </w:r>
    </w:p>
    <w:p>
      <w:r>
        <w:t>(1454524, 3657912.2202469106, 'VDtGU77TrXFh7Uj', {6351836.086529715: 8613477.80589359})</w:t>
      </w:r>
    </w:p>
    <w:p>
      <w:r>
        <w:t>(9255244, 5594490.422206594, 'coizurrje2AXWiZs', {8155841: 369200.0284234631, 'vIjKiJqxiu2Uz3M': 857385})</w:t>
      </w:r>
    </w:p>
    <w:p>
      <w:r>
        <w:t>(2801288, 1383808.7641614194, '7mGdoh37IETSdhDadDKa', {'xaMPqO0iWItD': 9604569.780840242, 1989492.8728559834: 5860920, '8Ob3XgoPeYT5j': 546946, 'nHj5mEvGp9F8EP2': 1453526})</w:t>
      </w:r>
    </w:p>
    <w:p>
      <w:r>
        <w:t>(3910018, 9895446.732211873, 'Sh57uoKIBim2', {2204942.8176143817: '1Cqw5VMMysJDpX2'})</w:t>
      </w:r>
    </w:p>
    <w:p>
      <w:r>
        <w:t>(5625418, 2116285.9957914515, 'y4mUuA7RB7Nayr', {'czUfHCVs': '9mtFHS7zyvnIH6JoKP', 9132955.603283906: '6aKz1AZ', 2679366.8670053384: 5886932, 'ODEvCscy': 760764})</w:t>
      </w:r>
    </w:p>
    <w:p>
      <w:r>
        <w:t>(6010648, 1053429.2187706584, '57T54aPpoe1xSr', {3140047.5772686377: 6513680, 8385474: 'ozKrOJrEyy7bo', 'mtXt': 3069366.5548094185, 'sZTTbPGrXEvegxBFebH': 367969, 8872644.750718532: 1716874.6027653504})</w:t>
      </w:r>
    </w:p>
    <w:p>
      <w:r>
        <w:t>(9258417, 8909801.58472751, 'dNHC7E', {3972329: 8149592.988026276})</w:t>
      </w:r>
    </w:p>
    <w:p>
      <w:r>
        <w:t>(6337068, 8870274.538134573, 'ENs1BUxG0', {'XISulDpTMasegXM': 210855, 3951838.710689134: 234110})</w:t>
      </w:r>
    </w:p>
    <w:p>
      <w:r>
        <w:t>(9046995, 2031261.6625243784, 'UQBxe6BhtVSRV0c17X8O', {9145900: 3905580.3188610584, 7801893.980771443: 'QTgQR5wPJhkk15xQ'})</w:t>
      </w:r>
    </w:p>
    <w:p>
      <w:r>
        <w:t>(566633, 6782824.247043754, '55ssT', {'fknZ': 'TqjBlrkJg', 3298825: 8411506, 2481691: '9AxWeTYVTX1FLNVCw', 7684221.204308376: 7214046, 4027718: 'tRFZWgicekGPh'})</w:t>
      </w:r>
    </w:p>
    <w:p>
      <w:r>
        <w:t>(4747408, 2280662.160646754, '5ySSU7eYhXK', {'dxjbGteKWWSb7BDWuPHE': '7zOZifo', 's1': 5061202.38919362})</w:t>
      </w:r>
    </w:p>
    <w:p>
      <w:r>
        <w:t>(1824195, 9437215.810050255, 'TCKQL7XqOXOplOH3tPs', {8422352.424109867: 'Q5OFEqABECkGRMYaCO2', 6894690: 6637644, 6516512.818840628: 8065411.044580148})</w:t>
      </w:r>
    </w:p>
    <w:p>
      <w:r>
        <w:t>(4265034, 9718646.83048809, 'x2l9KWIPPWMJz', {6105436.697107464: '9nVYAxMcMA8Etfb9GDSG'})</w:t>
      </w:r>
    </w:p>
    <w:p>
      <w:r>
        <w:t>(9308143, 2486611.1728833076, 'KGt9wUPESzo2L', {171725.91578069495: 9979698, 3036555.96439519: 1597460.1091380036, 'OVlcdajLjy9o8R': 6751883.894677395, 9766404: 'TMSJgISNIq3MAzwB', 5720678.543411589: 6899280})</w:t>
      </w:r>
    </w:p>
    <w:p>
      <w:r>
        <w:t>(2019362, 2549531.67851129, 'Jt9rfSdumUVrnZSs5u', {4141629: '4NiwU48g78jm7lbs4h', '1uXOP6LjrnnmrJiBgAtZ': 8170947, 1054034.500776575: 7811063.76195742, 4456689.117133031: 2076553})</w:t>
      </w:r>
    </w:p>
    <w:p>
      <w:r>
        <w:t>(7950615, 8213647.815377001, 'WxbIvNWFJMtJNNJLL1', {7309007.753037323: 9559523, 250979: 4726648.318757287})</w:t>
      </w:r>
    </w:p>
    <w:p>
      <w:r>
        <w:t>(3703542, 3725348.4120523883, 'jMUtXWlSMhAWi', {546183.1461664956: 2551086.750961474, 8645173.390184587: 3385648.127103179, 'OsVoaYgYiARDl9dB': 7400853, 7776763: 7151522.790500063, 3001566: 'yjlt'})</w:t>
      </w:r>
    </w:p>
    <w:p>
      <w:r>
        <w:t>(75249, 1432910.543463829, 'xZ', {'dGkH6Pl': 5723935.209936114, 5092105.431834436: 5525611, 5054412: 2647456.2240714193, 2504786: 7707619.902603838})</w:t>
      </w:r>
    </w:p>
    <w:p>
      <w:r>
        <w:t>(63105, 9240387.534772998, 'bkZFiVpI9pDsrQAiYDo', {4978709: 7091770.328420282, 5677739: '5Tyqcv7l5KIj', 'M': 6619477, 'puQZB67': 5226969.070953982, 'Y9FmP5A': '6BebcjfQpAAozQLo6hN'})</w:t>
      </w:r>
    </w:p>
    <w:p>
      <w:r>
        <w:t>(8857093, 7044561.993961552, '352NxUPRh', {6130479.9151376225: 4948928})</w:t>
      </w:r>
    </w:p>
    <w:p>
      <w:r>
        <w:t>(3787467, 7206672.8307765955, 'yno7qIJLv', {5704234: 4443942, 3695676.5150043834: 1309795.4474892393, 7169178.439825843: 9859648.081497163, 2405148: 'orPZUtGiEVXohqLmpnOo'})</w:t>
      </w:r>
    </w:p>
    <w:p>
      <w:r>
        <w:t>(536766, 1115381.041715695, 'lYoz', {'07MLlMNcpB7d': 2065179})</w:t>
      </w:r>
    </w:p>
    <w:p>
      <w:r>
        <w:t>(2230936, 2534464.322708754, 'u', {8822939: 9826712.466772497, 'hz98jPaqcBNwB7EN9r': 3410154.2053386625, 5990229.839704748: 5681996})</w:t>
      </w:r>
    </w:p>
    <w:p>
      <w:r>
        <w:t>(4203018, 2321153.715373294, 'e3XyZYSxyR2vImhe', {1895870.0832083963: 'gw6MZXyIYK', 4661155.9371254705: 'vrtkI8GvJSGvwqofln'})</w:t>
      </w:r>
    </w:p>
    <w:p>
      <w:r>
        <w:t>(9108748, 6275858.33546615, 'NHcPQ', {'S87PjfbbOJXiVOHX': 4640433})</w:t>
      </w:r>
    </w:p>
    <w:p>
      <w:r>
        <w:t>(358412, 8722184.616678545, 'k5FFnO0an', {3893562.5828732722: 8696206.337762393})</w:t>
      </w:r>
    </w:p>
    <w:p>
      <w:r>
        <w:t>(5428998, 5146003.2118003825, '1xHeur7vbicAYY19cY', {6393072: 2610155.052585267, 7830071.840711201: '46zB', 6243967: 4281864})</w:t>
      </w:r>
    </w:p>
    <w:p>
      <w:r>
        <w:t>(6465907, 1016214.0646326123, 'lxdojAcqHCS', {1612486: 8494883, 'b9pNR': '4Dqpqe5Vt4D1HwcGF', 5739416: 7709973})</w:t>
      </w:r>
    </w:p>
    <w:p>
      <w:r>
        <w:t>(7103700, 9251415.357815882, '26niTzNaMmsKKobjFvz', {'oPLfuCsltuRgCSItG': 5270147, 4290025.586505055: 4164638, 'IVPp8VBk': 'ZWcoMKBeZ5', 279551.2372282549: 9350551.617644057})</w:t>
      </w:r>
    </w:p>
    <w:p>
      <w:r>
        <w:t>(6921227, 4027159.433749956, 'KFm6ji4fU5V5eO', {3298720: '8l8hIJJ', 4427811.985663909: 2099182.081648311, 1770614: '0', 7312448: 'vLxuRJzj22b', 'KFbK1Z8RaZq68cu': 4803851})</w:t>
      </w:r>
    </w:p>
    <w:p>
      <w:r>
        <w:t>(8603016, 5317080.403892465, 'eiA4m9Gyi4KukfEZp5', {4569988: 7167863, 2345201.8513613716: 1342366, 'imzd3DlacTPzV': 'VrW7S', 2551359: 2388964.492860196, 'IYXEGdFCxffWIL4bdRKS': 'OYQrf6y8WCSw2iUKHgoR'})</w:t>
      </w:r>
    </w:p>
    <w:p>
      <w:r>
        <w:t>(938643, 1407608.3113711956, 'ksFYRZintLba', {'x2cYwiUSSSB': 3574649, 8706301.929096967: 5804505.891141655, 778671: 8228595})</w:t>
      </w:r>
    </w:p>
    <w:p>
      <w:r>
        <w:t>(8081789, 1088441.818368354, 'h50G4Ecg7xw0MISD4h', {'RQ': 6491926.767908976, 4133289.9342871355: 'gBJgmjhnT7', 'LAsPiqocMYFjsQ3Uu': 'BR5A4', 'uwjJ5WT86XZ137': 8800189.975939082, 6789849.009345551: 7108203.949597414})</w:t>
      </w:r>
    </w:p>
    <w:p>
      <w:r>
        <w:t>(1585048, 4854248.60680693, 'mUi1Cfs8ev880', {73140: 5559013.380796872})</w:t>
      </w:r>
    </w:p>
    <w:p>
      <w:r>
        <w:t>(2142565, 5834455.803851962, 'sbpL', {369027.6166823081: 2083587.0589105666, 'u': 2794309.4848084715, 'slIdz3x0EJo1I': 'aiJSiVT35NFGr', 'bQL80HfsaRTRq': '3I2whScHd2kKUqok4', 'UdZpOFkQOT4JoTE': 2748105})</w:t>
      </w:r>
    </w:p>
    <w:p>
      <w:r>
        <w:t>(4015976, 7092459.360103571, 'TnnZr', {2588129: 2524979.0969032794, 672602.5954987291: 4479778.394260831, 7884461: 2605422})</w:t>
      </w:r>
    </w:p>
    <w:p>
      <w:r>
        <w:t>(7253737, 1397435.6284036394, 'X', {7034205: 5517788})</w:t>
      </w:r>
    </w:p>
    <w:p>
      <w:r>
        <w:t>(2976069, 7499399.913391357, 'snQdBJhauUa', {6253768: 4817461, 5615181: 'Ce', 5061388.456535737: 'r9FWcMxtZx', 9944683: 9086734, 'sIysjBrBJo8qMp1KDtr1': 527077})</w:t>
      </w:r>
    </w:p>
    <w:p>
      <w:r>
        <w:t>(3443346, 2186598.108519989, 'zLh2YvgrlHAhDATbbP97', {1932394: 'nNos'})</w:t>
      </w:r>
    </w:p>
    <w:p>
      <w:r>
        <w:t>(3618403, 4932521.9292696435, 'h5', {6435878: 6971997.541145391})</w:t>
      </w:r>
    </w:p>
    <w:p>
      <w:r>
        <w:t>(4216713, 4861424.916616278, 'J4FCY3BB', {5003057: 201993.48331020106})</w:t>
      </w:r>
    </w:p>
    <w:p>
      <w:r>
        <w:t>(1063254, 2722252.92953976, 'sMVmRRa', {4418351: 4102745.169990596, 'Uwx94tdFE651zW': 3064103.720360334, 7943887.463426242: 'ViJH0DGRhqF', 'jdqpHOPXa': 5147224.215981519, '8dOM6': 1596283})</w:t>
      </w:r>
    </w:p>
    <w:p>
      <w:r>
        <w:t>(7290447, 9941313.762923267, 'K8SlopcNze', {7055581: 6210637})</w:t>
      </w:r>
    </w:p>
    <w:p>
      <w:r>
        <w:t>(9431930, 4766677.671196085, '4rkY5x0Yftol', {'m': '3dQNaqJQ8qtVQk7Vd2', 6532812: 9098490.783902619, 8997054: 556474.5067488719, 4966703.336612851: 1858193, 6765375: 'Lou'})</w:t>
      </w:r>
    </w:p>
    <w:p>
      <w:r>
        <w:t>(9735621, 9002936.060172766, 'fZn98c6wUzmsQ', {939563.1524853443: 9120782.711471826})</w:t>
      </w:r>
    </w:p>
    <w:p>
      <w:r>
        <w:t>(1105509, 6916667.212625679, 'zSdDTDugsO6K5z', {935046.371956969: 9887506.387471776, 6712821: 'BjoSmjrP'})</w:t>
      </w:r>
    </w:p>
    <w:p>
      <w:r>
        <w:t>(6748687, 7457883.327381648, 'qPZqIWkToeBk', {'ZW2': 'br', 'SKU8hj': 3460326.2146528866, 2595303: 'cyZZSim0K', 1830036.5390558282: '4kKyNXUdTF'})</w:t>
      </w:r>
    </w:p>
    <w:p>
      <w:r>
        <w:t>(3429552, 9998313.658280773, 'ZmaSxpogcfYd3', {6915039.124762065: 7341555.590638413, 8824289.717712203: 8502404})</w:t>
      </w:r>
    </w:p>
    <w:p>
      <w:r>
        <w:t>(2787963, 5069872.908439288, 'AkiA8RsdqYt5', {'6sFweI': 7347839})</w:t>
      </w:r>
    </w:p>
    <w:p>
      <w:r>
        <w:t>(2004491, 5992701.802574762, 'WAM', {880510: 6128599})</w:t>
      </w:r>
    </w:p>
    <w:p>
      <w:r>
        <w:t>(8912829, 7002674.202349935, '9xMsmCU1', {2326792: 9509451.850432131, 4023266: 5785502, 1598080.2713573994: 8525184.906263242, 982763.2775917905: 9849501.226954548, 2197618: 'L9jbcUlhiP2KvCoF5Nqn'})</w:t>
      </w:r>
    </w:p>
    <w:p>
      <w:r>
        <w:t>(3591823, 3678027.076263761, 'A1rsgaOj3kRBZbJybo', {4764617: '4E8XR', 4626673.605296394: 2607400.9002960217})</w:t>
      </w:r>
    </w:p>
    <w:p>
      <w:r>
        <w:t>(3198726, 4881530.766819597, 'JkAkKM', {6126472: 8771164, '7UG7SVgnHv4ZIg': '9hcOj'})</w:t>
      </w:r>
    </w:p>
    <w:p>
      <w:r>
        <w:t>(1425409, 8723565.954974785, 'Da3WD', {2730810: 7876225, 'oPTdgp4a8UbfO': 4847743})</w:t>
      </w:r>
    </w:p>
    <w:p>
      <w:r>
        <w:t>(3405602, 6305482.077302757, '33UcRPoPWJ68A5x7mrw', {5859141: 'fDcK2AyGlocJiBTJ', 3467715: 6567323.998381165, 199706: 8980637.216926834, 2467015.4682302037: 6357274})</w:t>
      </w:r>
    </w:p>
    <w:p>
      <w:r>
        <w:t>(1617583, 963236.8351357778, 'xATVg', {8279199: 'i4PW68avV', 8936186: 4342924.739242053, 1366510: 6250695, 'UolQ9YWGH': 8844786.711302139, 9472089: 7985047.161300122})</w:t>
      </w:r>
    </w:p>
    <w:p>
      <w:r>
        <w:t>(4152483, 3443324.7242574007, 'GJbvEauYecTNCSiC5', {2116747.309600221: 4978582.856141699, 8619648: 1481595.3104957712, 8267322: 3939490.4527195906})</w:t>
      </w:r>
    </w:p>
    <w:p>
      <w:r>
        <w:t>(4429340, 3121596.592054601, 'WMmAx4GcfCzdMDj', {3841713: 3942444.7231966397, 6957558.161494059: 6134121, 7329505: 8250300, 7458020.677532094: 5226569.661469304})</w:t>
      </w:r>
    </w:p>
    <w:p>
      <w:r>
        <w:t>(9445355, 4065437.1804134035, 'pgijZBjdfwhxBeJJ', {'tpShbiiQj': 'XerEWni', 'vQXthYjCMSN7': 5292326, 7884143: 582090, 4238221.13336387: 6250553, 'NSWTb9G81FBhzfng': 9263556})</w:t>
      </w:r>
    </w:p>
    <w:p>
      <w:r>
        <w:t>(1237598, 2579482.2034498253, '8JLg8ilbLTGgxg974Vgh', {'zBWcEM': 'bUrwFHZ5hAKDO55N', '2DsC6D': 563941.6554906284})</w:t>
      </w:r>
    </w:p>
    <w:p>
      <w:r>
        <w:t>(3593473, 9446343.600807931, 'Y5gIp5ZDYtFCn', {4256214.364398006: 3463284, 'rTp8uEaUIc52LouHB64x': 5582555, 4827689.30690602: '76urjCwezE', 108312: 9656169, 9094656.440113228: 'UjZnNc'})</w:t>
      </w:r>
    </w:p>
    <w:p>
      <w:r>
        <w:t>(5623664, 1129043.4780481684, 'vqhKXJa1gAc', {2055578: 8012829.438290842, 858608.7447398006: 8997457.077196037, 'yRe6NkDJOyJ': 6212751.327010469})</w:t>
      </w:r>
    </w:p>
    <w:p>
      <w:r>
        <w:t>(4588963, 6492883.90695238, '28U79VYFjxj', {'I8l593yHdbZqjFt': 1249374.6031924258})</w:t>
      </w:r>
    </w:p>
    <w:p>
      <w:r>
        <w:t>(4944113, 1636984.9560214411, '5JIc', {'tJIgeT2oybuGWcKn76IQ': 'QEFb9uyGu'})</w:t>
      </w:r>
    </w:p>
    <w:p>
      <w:r>
        <w:t>(755573, 948490.0160011911, 'cIrl5V', {'zyyAdZ3gSsg0IieRUK8J': 'Ba10mCsf6ehi', 8187581: 2116303, 'Ti': 9822609, 7428392.972663688: 'vU', 'BYyDBmVtlaSDF': 1703764.150236884})</w:t>
      </w:r>
    </w:p>
    <w:p>
      <w:r>
        <w:t>(5959461, 6714889.387913829, 'sSV25DU1xXz7YCXoT', {3656987: 6941283.376530643})</w:t>
      </w:r>
    </w:p>
    <w:p>
      <w:r>
        <w:t>(2339248, 1771627.29132598, '5IfW39fa4u', {'27O2n': 847901, 6077405.280512732: 3573507, 'YXtyctklO8vt6R': 9554509.559141437, 'tZ5JSokqNyOgaQYhGaU': 3771997, 835578.9788238199: 7682169.548106793})</w:t>
      </w:r>
    </w:p>
    <w:p>
      <w:r>
        <w:t>(6980407, 8170184.594806106, 'SFsgLdr1ON', {7272022: 'Rj2QX7fk3QOmqGxyrrf', 7735218.67668341: 6656377.4435898485, 8665220.300908148: 3083942.6461010613, '8Kn2leK6DnQHHqQ': 1353196.4255210948})</w:t>
      </w:r>
    </w:p>
    <w:p>
      <w:r>
        <w:t>(5099733, 5613491.287101184, 'DnDdow', {3808858: 6728266.164359515, 'uyXvd6Zjnj': 'gct7OAtLL33acntdnHV', 5228225: 125768, 'kagaWMlWBd': 9987892.313224336})</w:t>
      </w:r>
    </w:p>
    <w:p>
      <w:r>
        <w:t>(6255912, 5827721.645751061, 'rHpLc8zszMlIIfq', {2703090.05318815: 9704335, 'yOxLjMHDhb': 9217525})</w:t>
      </w:r>
    </w:p>
    <w:p>
      <w:r>
        <w:t>(4374239, 8353983.6645380175, '6QZ7', {'44m': 3994729.2351179365, 'meSTUJwuJQL35Sh': 4454471, 480769.3110269673: 8312082.0161821395, '73mcM0Lct2': 6417796.53576277, 'jAn0DwTYxgrlyZX': 2688537})</w:t>
      </w:r>
    </w:p>
    <w:p>
      <w:r>
        <w:t>(7163761, 5232990.372415826, 'y5oU', {'f2t7JLEpXd': 1918993, 3599972.989648015: 8004530, 'tRvAexOX8iUnjFg': 1353929})</w:t>
      </w:r>
    </w:p>
    <w:p>
      <w:r>
        <w:t>(4529888, 2161134.4201067872, 'uZTd587Sse', {9653203: 'UaaAfcsfQCEIjhFH', 3657347.4609075505: 9246387.112856362})</w:t>
      </w:r>
    </w:p>
    <w:p>
      <w:r>
        <w:t>(4191666, 4628247.344768885, 'g8Y8xaYPGfD3', {4387448: 2986401.48461492, 5083327.123815042: 'DkKkpQQ5mQcTzk', 1171209: 3255789})</w:t>
      </w:r>
    </w:p>
    <w:p>
      <w:r>
        <w:t>(8136712, 668858.8389994609, 'Y', {'7SMUuckRgo4AqGFUwr': 9185225, 'gKAkJIbmoyIm': 1320665.2628083627, 2576195: 'Fyjbr5kBxrQPrciuV', 6484685.575093132: 'Dye'})</w:t>
      </w:r>
    </w:p>
    <w:p>
      <w:r>
        <w:t>(381295, 3896576.1619734885, 'KEJuCpyz5HWbOR', {6152785: '2kWgeYjIyAnG07AYx', 'jDQTyLY8pucjkWIPr9': 2950472, 1053505.1497538616: 5220253})</w:t>
      </w:r>
    </w:p>
    <w:p>
      <w:r>
        <w:t>(6063339, 6327619.204898508, 'O', {'uL2g5K': 'dV'})</w:t>
      </w:r>
    </w:p>
    <w:p>
      <w:r>
        <w:t>(8201093, 4143932.4388651433, 'Ivtm', {'9qBEiWVQDPV0YbyADB': 8441570.478540946, 2970452: 2334017, 3654183.9546150155: 7184255.966542115})</w:t>
      </w:r>
    </w:p>
    <w:p>
      <w:r>
        <w:t>(9923590, 6596023.0721883355, '1nW7D7R9ZGRKE1ietbj', {5014563: 7574298, 4447998.5824099565: 'WFn', 1762161: 'Iq1wbDCTNL7KdA3kudf', 9322240: 5035705.606443147, 4968495: 'v8mx3cqXikt9yGlt'})</w:t>
      </w:r>
    </w:p>
    <w:p>
      <w:r>
        <w:t>(8521546, 6640946.90224379, 'n', {'GoIVn': 6960151.110904406, 'kXCFjUdAsgdaCoei': 'uXpEAxeh'})</w:t>
      </w:r>
    </w:p>
    <w:p>
      <w:r>
        <w:t>(2927981, 2309490.9528756603, 'YuS09S5sAeCyv', {8024615.959399591: 'd1ZX8N27a7', 5119662: 5449116})</w:t>
      </w:r>
    </w:p>
    <w:p>
      <w:r>
        <w:t>(6423848, 8175140.474095532, 'CM7tqhBvRihrw', {214015.78350314088: 2835294})</w:t>
      </w:r>
    </w:p>
    <w:p>
      <w:r>
        <w:t>(3991786, 5599865.811937025, 'JDkDlAb88DfaZFwuL', {'iy58KGf8O3oqY1nz4': 'tSmro', 2281139: 2908228.210357585, '53jGt2': 5091895})</w:t>
      </w:r>
    </w:p>
    <w:p>
      <w:r>
        <w:t>(8122821, 8332201.046071922, 'v2yet1GuwfUn', {4184347: 'TmLZ', 'yLFLKksbN': 'vWC7L'})</w:t>
      </w:r>
    </w:p>
    <w:p>
      <w:r>
        <w:t>(9868332, 2295862.196461594, 'zzzh3VJH8Wh', {'dMDqOhRR': 1419737, 6232927.484925322: 7664321, 3144762.614312462: 340610.68972818356, 93916: 'WBoum', 4046595: 2505125.5903519164})</w:t>
      </w:r>
    </w:p>
    <w:p>
      <w:r>
        <w:t>(9413247, 7131579.331614411, 'aElwnKtZAdRrxDdDPiA0', {'GbDf5KvWtJ': '4axCw2Ix0qJs', 'th5rmjwLgC6hjfX': 4715387})</w:t>
      </w:r>
    </w:p>
    <w:p>
      <w:r>
        <w:t>(1213995, 137832.51707822797, 'z1s', {2126839: 3091439, 'KsGgUMQeww': 568587, 7400282: 6561916.809086454})</w:t>
      </w:r>
    </w:p>
    <w:p>
      <w:r>
        <w:t>(1923870, 7837908.277317631, 'juZICT0oqO1LpeQdWQQ', {480347: 8095254.164497371})</w:t>
      </w:r>
    </w:p>
    <w:p>
      <w:r>
        <w:t>(9890726, 1500704.2019289685, 'V7cYVcRIY8W', {'ZsbIDGdTgEu3dccaVIH': 3836605.692848384})</w:t>
      </w:r>
    </w:p>
    <w:p>
      <w:r>
        <w:t>(5380190, 9894158.41992164, 'AjXRTZXBl8eLHFeytA', {1185921: 3100658.6511219637, 6457882.690961228: 6888247, 'cj2M01X9xLGx': 'UBpRQ', 9480134.845626313: 6597339.667552653})</w:t>
      </w:r>
    </w:p>
    <w:p>
      <w:r>
        <w:t>(2202668, 5753959.097382409, 'rVTkWCka1R1zhT2Bbn5A', {'M7qtbgb8X': 'J', 3163287.368867376: 9793223.879376512, 487285: 2005575.0105409643, 3938584: 'MXWkvHN2M', 2312115.8135959352: 'pJy4lz'})</w:t>
      </w:r>
    </w:p>
    <w:p>
      <w:r>
        <w:t>(5335827, 3127157.7281783368, 'VsGWKe5iAfEwCj', {'3eUtyfECip': 'vO2qu2mZJ', 346469: 2312184, 'pKdkFVo': 9569037.254049048})</w:t>
      </w:r>
    </w:p>
    <w:p>
      <w:r>
        <w:t>(342866, 6277418.308351559, 'NWPH7y', {'m6U': 'kEf', 7348644.812710626: 201193, 'zUK': 'M0', 'SkrXPWrKJ8QJKMB': 'BwgzyDg1X2BHq'})</w:t>
      </w:r>
    </w:p>
    <w:p>
      <w:r>
        <w:t>(971855, 4514386.056395862, 'KbrEMSpYg', {5492040: 3816522.108227336, 652467: 8376007.388845727, 7117380: 5930892, 9828725.485625362: 6014732.433793448, 2770010.5667041154: 3276443})</w:t>
      </w:r>
    </w:p>
    <w:p>
      <w:r>
        <w:t>(3461795, 8032922.3005062565, 'gaF80he', {2876976: 9594468, 4389558.510041133: 'tPl4wf', 3597832.8227932844: 2736831})</w:t>
      </w:r>
    </w:p>
    <w:p>
      <w:r>
        <w:t>(5116885, 7972856.776199101, 'jMA', {'trULwCqFPfc6T': 668102, 'Bth1jrXUgFSZ0Ak37': 6632605, 3054685.4361467436: 3210526.745610841, 6846249.3878218075: 1086664.358281607, 3369425: 'yq'})</w:t>
      </w:r>
    </w:p>
    <w:p>
      <w:r>
        <w:t>(7955286, 4736513.276211597, 'XzPcK9A1A', {2460087.424016785: 5911715.570460112, 9645125: 3497963.4887481816, 7508955.333536144: 6255866.867994985, 2473464.560843166: 9140963.446309755, 1976370: 'X'})</w:t>
      </w:r>
    </w:p>
    <w:p>
      <w:r>
        <w:t>(5804079, 4325801.269585762, 'figrZDq', {8936880.476239873: 64832, 'kOLQodtX7wXUA': 6231870, 'ZCylMLyKiREiVO': 9998864.954721315, 40090: 'PBMWtyQrN2', 'qD': 3462874.490545096})</w:t>
      </w:r>
    </w:p>
    <w:p>
      <w:r>
        <w:t>(4446920, 9454208.809365619, 'Fed2UbvQmmjDIihsgL', {'Q': 9541358, 1323286: 6146073.034210585, 8523856: 6257453.671768444})</w:t>
      </w:r>
    </w:p>
    <w:p>
      <w:r>
        <w:t>(9818521, 4198083.484505454, '4sLgeMjwOm', {7562005.213704335: 1622969, 6558677.577379112: 7094370.481638343})</w:t>
      </w:r>
    </w:p>
    <w:p>
      <w:r>
        <w:t>(9089286, 6544091.532383293, 'bfllGg0z', {7602572.701175627: 'JywrDDb1vKwmH2yZ', 708373.6415503572: 'wVEoi', 8391553.487165643: 'gO', 'meLdWlHmK': 3179925.1177487755})</w:t>
      </w:r>
    </w:p>
    <w:p>
      <w:r>
        <w:t>(8798000, 2134691.856901635, 'uQc2Q', {'p33QSnGDtJ1mN6': 4566462.012638065, 9478880.310423598: 2127118, 9249836: 2563585.0236413935, 8339263: 'gD0vUjEbkTo', 3458703.3637675215: 'DHwZYP6S7yGiSs'})</w:t>
      </w:r>
    </w:p>
    <w:p>
      <w:r>
        <w:t>(6612584, 6949098.872376602, 'RYDW5', {9331252: 1234534, 3376215: 'asQCwLWP8IA5R9hHbG', 'BJkk2hwF9': 5027579.735474547})</w:t>
      </w:r>
    </w:p>
    <w:p>
      <w:r>
        <w:t>(9151744, 2585612.7081008106, 'eTXKexcpi2l4E4oDbu', {3008071.813933786: 1598222, 1052439: 3782032.3347103423, '9t': 7319120.181169338, 'oAsJ9T8b': 9358539, 4358388.942363936: 3397158})</w:t>
      </w:r>
    </w:p>
    <w:p>
      <w:r>
        <w:t>(4648041, 5842455.48921686, '0lP3xhYpr3juZaUzod', {8870239.527105201: 834657, 'Ny95XlTTXVE4R': 1146916, 'k0GxqDhtemX16MVDlXYO': 'g49', 3485128: 'By43mFbOEJW5qYb5iw', 1356535: 7963.367879695315})</w:t>
      </w:r>
    </w:p>
    <w:p>
      <w:r>
        <w:t>(4073497, 6080137.773608043, 'urB', {'d8DX': 4226408, 'pN3ARBRk': 'fOps7w5gxKTliuSO', 7639264: 6316456})</w:t>
      </w:r>
    </w:p>
    <w:p>
      <w:r>
        <w:t>(9976907, 16452.692415931393, 'wb2H8LIuL8n34JO', {'naLwyuT': 'o', 1647582: '2P53EMNFr', 2125309: '1y', 5497458: 7790506.561036317, 4531015.350569092: 3658989})</w:t>
      </w:r>
    </w:p>
    <w:p>
      <w:r>
        <w:t>(6065632, 2560556.0067903977, 'hSxQWRFkgymcD1xWmLH2', {6305630: 'Sg0IgX3zlsR', 3024118.6625565165: 'OSvmLo56AUEPguG3tG'})</w:t>
      </w:r>
    </w:p>
    <w:p>
      <w:r>
        <w:t>(710829, 303551.11525788956, 'ONYfzfKfUGBnJANfOV9', {7202431.205348044: 3561743, 'c3JWAwK6k': 2280375.512118997})</w:t>
      </w:r>
    </w:p>
    <w:p>
      <w:r>
        <w:t>(2172548, 8447281.486935623, 'XXnBsRYprht6', {3223001.4609433776: 5368512, 3833852.8939384865: 'YNL6'})</w:t>
      </w:r>
    </w:p>
    <w:p>
      <w:r>
        <w:t>(6300403, 807593.6024593743, 'wyix3', {5327863.75719691: 'nVKoImEfjhgrm', 4756941: 9562026.615255354, 6405492.6683777515: 8681642})</w:t>
      </w:r>
    </w:p>
    <w:p>
      <w:r>
        <w:t>(225781, 6722771.578021819, 'LOEv', {'e0IIZG': 1046967, 'sUHoA9wJ063QGLoEU': 6882742.378708832, 5053566: 5625937.084073914})</w:t>
      </w:r>
    </w:p>
    <w:p>
      <w:r>
        <w:t>(4241158, 4271141.82671123, 'L', {'iNOwg': 9253764, 9495167: 8636806})</w:t>
      </w:r>
    </w:p>
    <w:p>
      <w:r>
        <w:t>(5029911, 4895275.070755475, 'zdomqR5o', {'N9': 8145324.049674022, 4157022.7257975712: 'R0xuONcxEOa', 8635059.967053602: 7760366.6578064775})</w:t>
      </w:r>
    </w:p>
    <w:p>
      <w:r>
        <w:t>(71657, 7686194.541883004, 'zvz', {1035868: 'vdz683QFP92ja6zU5TA', 'xC': 4434133, 'zvZuKzxLrB6y': 'u', 4583468: 'P9'})</w:t>
      </w:r>
    </w:p>
    <w:p>
      <w:r>
        <w:t>(9064563, 7068532.864713888, 'pJiccms9s4eeZAdY', {5761457: 'y', 6391666.897825724: 6257825})</w:t>
      </w:r>
    </w:p>
    <w:p>
      <w:r>
        <w:t>(922300, 4891487.830615329, 'lKHZ1OdLRb0QwD9P0H', {3377614.502075893: 8872687, 1544812.3395746604: 8867065, 'gbc3xBZWF': 'cdk', 8440117: 5789041.363965116, 4732065: 3881988})</w:t>
      </w:r>
    </w:p>
    <w:p>
      <w:r>
        <w:t>(2076692, 5089978.985092802, 'kIeqabzK', {'wti7R3QWruV0DUIkIz': 2283950, 'CAykn7oERU': 2959284, '1nSqdyb': 'lJe3KP9F1l8g9JcYX'})</w:t>
      </w:r>
    </w:p>
    <w:p>
      <w:r>
        <w:t>(599996, 9173871.558938151, 'LMmV11ehrbZFiq', {'pX5LhTv97iiL9U': 'QY6LxVG5P5jHZ', 'ZKW': 6068568.789102543, 3495878: 'mWU'})</w:t>
      </w:r>
    </w:p>
    <w:p>
      <w:r>
        <w:t>(9907195, 1926662.0076932106, 'Wsj', {7224698: 2387034.5185963726, 'e4': 7182483.588551713, 1820566: 5801341, 7571331.452570729: 'CDxDFVFPV0KQ0lpP'})</w:t>
      </w:r>
    </w:p>
    <w:p>
      <w:r>
        <w:t>(2788444, 1502298.3432875103, 'jjbXWZ4x1', {'A': 994401.6031412128, '1Yck7ap5BOrn': 'RltxOoneaq', 9328120.769245766: 'A'})</w:t>
      </w:r>
    </w:p>
    <w:p>
      <w:r>
        <w:t>(4602839, 4013770.6822549226, 'n5dQpbYwzusA', {7194536: 'Svh0fnJx', 7041840.813575007: 4161525, 724698.5462110378: 6155446.127783762})</w:t>
      </w:r>
    </w:p>
    <w:p>
      <w:r>
        <w:t>(2711101, 4477567.311121787, 'nDR2o328VT', {'3nM3F': 3828528, 'MpILGcPgMWOlEj': 2888760.6749328407, 5073394.9489311585: 6627898.438732768})</w:t>
      </w:r>
    </w:p>
    <w:p>
      <w:r>
        <w:t>(9891949, 6794343.939106912, '2hPlthDHtJ', {9128175: 'rAcmjt9QbVcHAyFg'})</w:t>
      </w:r>
    </w:p>
    <w:p>
      <w:r>
        <w:t>(2697979, 3266776.654086917, 'uwQXxOCcV4FYjBx7dcbN', {'YMHlYZjdRDx': 'CmVr', '4iYXmf9Lbyk822e': 8311963.770152538})</w:t>
      </w:r>
    </w:p>
    <w:p>
      <w:r>
        <w:t>(2903316, 6346050.135159175, 'RbPnZBu54vbxAp', {2668892.4467450613: 'Karun6zo7aae', 9272850: 7761178, 'HXDRrywzM': 3136399, '9R': 2943918})</w:t>
      </w:r>
    </w:p>
    <w:p>
      <w:r>
        <w:t>(6144911, 7631265.665799351, '23hYrlPek', {3379055.0561552634: 1081684.6107612855, 8905419: 'rrF3F4c68XuhU6drgrWK'})</w:t>
      </w:r>
    </w:p>
    <w:p>
      <w:r>
        <w:t>(2005688, 6398720.711063371, '0tMVSolKT', {'h': 5943322, 'xhjpW4QJTH1': 7633463})</w:t>
      </w:r>
    </w:p>
    <w:p>
      <w:r>
        <w:t>(4826844, 6450470.077720956, 'pWJzPkCRKK2y', {2022939: 7916898, 'RjkzRRMSa96DrHj9': 4539734.461267887, 7334103: 950586, 2235272.242381311: 7740825})</w:t>
      </w:r>
    </w:p>
    <w:p>
      <w:r>
        <w:t>(544333, 2165780.452772489, 'kLAkSXoINvTaqWfKT', {'leO': 2372294.412754126, 878154: 904776, 1368287: 'GGjYG0BKftbBzTU', 481758: 9787341.330734484})</w:t>
      </w:r>
    </w:p>
    <w:p>
      <w:r>
        <w:t>(6919858, 2987387.0321607976, 'Ml', {1850925.3881036292: 'a', 9749047: 'quDfROt0U1DhtclHFFtH'})</w:t>
      </w:r>
    </w:p>
    <w:p>
      <w:r>
        <w:t>(4447559, 8647277.356646415, 'PWJNisqeOq7G', {2542617.5260748253: 9686802.777614655, 693664: 'rxTcGCrgpJh1', 195378.38308536282: 2396136.350536554})</w:t>
      </w:r>
    </w:p>
    <w:p>
      <w:r>
        <w:t>(1326275, 6327768.275336886, '8grr1amTuekrZOPoa3', {7487319.722351204: 1749618, 'n4bnK4qKn': 9787882.981193084, 32230.201827149198: 1911156.2237604263, 5129498.772251355: 1563329.6697125765, 'F2ITXHwP9y4p4oEDHB': 'LZkT4t'})</w:t>
      </w:r>
    </w:p>
    <w:p>
      <w:r>
        <w:t>(5948326, 9013475.68145704, 'BxNsIiT8zxzD', {1056572: 2157961.041264821})</w:t>
      </w:r>
    </w:p>
    <w:p>
      <w:r>
        <w:t>(377237, 4622348.813424554, 'RGbiTmHY1mlcgRJ', {134548: 8892996.347901396, 8120573.686163823: 9340349.10331051})</w:t>
      </w:r>
    </w:p>
    <w:p>
      <w:r>
        <w:t>(1282378, 4149557.3323422587, 'npCmLtQE2ol', {'E': 6748505})</w:t>
      </w:r>
    </w:p>
    <w:p>
      <w:r>
        <w:t>(5817140, 5350063.6618252685, 'fHFgWhddwA0fmN7mG5E', {'NL': 2305640, 9878646.330623543: 'x64m6VyNpApWYLE2zDbK', 2242973.3782669916: 3870483.136321269})</w:t>
      </w:r>
    </w:p>
    <w:p>
      <w:r>
        <w:t>(3134578, 6360755.5791898, 'OgbFJhMHJ1XEXHt0Y6', {3249032: 7850581.738088627, 7057511: 5851972, 106435: 7308164.83250838, 'Q9dfvvwxKVf70voOIZ': 8085707.420441633})</w:t>
      </w:r>
    </w:p>
    <w:p>
      <w:r>
        <w:t>(6776520, 1678883.5845612693, 'DX1gAsB8ztGCZE', {2891191.1383725097: 7496308.560643412, 'X': 'ClWrLBb', 9923709: 6979455, 2122862.016372994: 'TH8VPXFO2eALY3tjw8', 4946043.483901575: 'JPs'})</w:t>
      </w:r>
    </w:p>
    <w:p>
      <w:r>
        <w:t>(3087220, 6150036.196574242, 'ayEm', {9838795: 'F', 'VcASHDetMVYovgy1': 'gQ'})</w:t>
      </w:r>
    </w:p>
    <w:p>
      <w:r>
        <w:t>(2260888, 9629500.385783931, '7RSZMS5', {'kZfjqmPdkyye': 6351773.365173583, 6798117: 3261641})</w:t>
      </w:r>
    </w:p>
    <w:p>
      <w:r>
        <w:t>(6231082, 5903047.04005265, 'xiLKkKE', {'ArbajcCVKMR': 4198810.7354531875, 4014348: 'k1W4jljaJE52qC5NR', 8220069.656444586: 5017349.529506779, 424483: 2073360, 401682.34083834296: 9494808})</w:t>
      </w:r>
    </w:p>
    <w:p>
      <w:r>
        <w:t>(3785781, 5977490.440209628, 'H4g3P8', {5478391.4901193: 5050915, 'hCnay0yLf86eJGWwhD': 6485268.172503723, 'GwwLpjPl09muW2RLP': 8255946})</w:t>
      </w:r>
    </w:p>
    <w:p>
      <w:r>
        <w:t>(4353253, 6767126.859972744, 'YLexqUw2oPikOX', {'9vb6T7wirB0UGTZBhQN': 7849575, 5244807.282376398: 'HVeVZEXG', 'DX1': 6926786})</w:t>
      </w:r>
    </w:p>
    <w:p>
      <w:r>
        <w:t>(892725, 8960229.49085803, 'Y', {9440099: 8585672, 'YOMQiy6uRq8vBe': 9379253, 3688948.2245158423: 'PuFpr13OxD', 'cbnTeQZJMXy1RS6ZshjG': 3388776.015580933, 5414223.112402062: 7926789})</w:t>
      </w:r>
    </w:p>
    <w:p>
      <w:r>
        <w:t>(4741786, 5133697.19575414, 'DL8sKPXuxsulfL8Gdt', {5713967: 'Gc6ZBKGK', 'eycfVq4J': 'jwFepiMW32', 2769044.1669470523: 'gFscs'})</w:t>
      </w:r>
    </w:p>
    <w:p>
      <w:r>
        <w:t>(407486, 2772722.0600037505, 'FewWl', {'gwiokd5n': 'nEmgU9AP0', 'N7c6de8Eid7ZhvBJm': 8913994.649260862, 5616902: 3746183, 'ZzmDjpHPORf11': 6687390})</w:t>
      </w:r>
    </w:p>
    <w:p>
      <w:r>
        <w:t>(9244834, 5172023.997682831, 'Yb43H8cmLHVXBS0LTI', {843599: 4962584, 'lZv17CvO7kVAB6XHvZoi': 'nmRM44BAyE3', '2QeNLD': 2153651.3368388056})</w:t>
      </w:r>
    </w:p>
    <w:p>
      <w:r>
        <w:t>(4259128, 5514082.90899647, 'UtQZPq2k0riAzFUp6w1', {9315099: 573891, 8641907.04485101: 8811307.025296666})</w:t>
      </w:r>
    </w:p>
    <w:p>
      <w:r>
        <w:t>(456329, 9694103.120997729, '3j81Dhh5S', {8033290.261797916: 'zxh'})</w:t>
      </w:r>
    </w:p>
    <w:p>
      <w:r>
        <w:t>(1899833, 508046.000948833, 'UNuNP9IcAmFG6KOtBJuc', {3031988.57248134: 'rA7r8tY7rWWr6', 1088786.0958350014: 8171446.010141807, 'QOzK85JbjT': 7147728.073950911, 352287: 7105582, 1110705: 'n91U5'})</w:t>
      </w:r>
    </w:p>
    <w:p>
      <w:r>
        <w:t>(47399, 7565625.124721013, 'NxrwVTE25y5jlk', {'QfvQY4': '8zAVhoK0ratSBwrWYDr', 8066215.788902248: 304208, 'HcnQ': 18472, 7113738.495921832: 3103201})</w:t>
      </w:r>
    </w:p>
    <w:p>
      <w:r>
        <w:t>(8286280, 5304465.539190604, 'fIK9STxjjScdj', {'A': 9846968.76620764, 8746789.86772484: 'Hd62', 'NQDTAPNO421hKpqJs': 'Kb0Zv6SXqG', 'M3GJg964': 'w22rs9Gim4HBB', 'OOHCfi8AOGBPgB': 8707062.325831145})</w:t>
      </w:r>
    </w:p>
    <w:p>
      <w:r>
        <w:t>(4322724, 3154600.20027012, 'Cs48TWAKU', {'ssU2a73pc': 8996516.53007992, '6n': 9653774, 'JbCZvwcKX0F': 'ILuIRNHHBHE4', 1260358.448387977: 'Qh062Pf3Aspx1UxXgvr', 9341627: 9593557.099596025})</w:t>
      </w:r>
    </w:p>
    <w:p>
      <w:r>
        <w:t>(8272394, 4277859.079677783, 'mTupFR6S6s0qkWWdV', {5655989: 2388034})</w:t>
      </w:r>
    </w:p>
    <w:p>
      <w:r>
        <w:t>(9347230, 853517.0220800814, 'ZLLZt', {6242921: 9791996, 'KbrH9': 5427065.952220872})</w:t>
      </w:r>
    </w:p>
    <w:p>
      <w:r>
        <w:t>(5700247, 4565152.285911056, 'ujC4NQb4ne', {2574810.7747594197: 'KtnGbmeIxOdqxNPil', 1497601: 4421837, 1929056: 'o', 8224379.601394774: 'YujPoloIuxu'})</w:t>
      </w:r>
    </w:p>
    <w:p>
      <w:r>
        <w:t>(2333722, 7111135.463723437, '7hJUaWoiyN7Ra', {9821898.47930254: 721713, 6759613.571155174: 3191460.0418250593})</w:t>
      </w:r>
    </w:p>
    <w:p>
      <w:r>
        <w:t>(4641898, 8151736.226631776, 'AHm', {3499926.0391089637: 'FpNqjnQVEn', 'rhEZuqeQ': 4193351, 283519.82066598727: 6567572, 4473162: 'jUIxlRFnFebpH'})</w:t>
      </w:r>
    </w:p>
    <w:p>
      <w:r>
        <w:t>(9061457, 9791298.530144975, '8zwKmngwq3zRWdnTUAv', {'1sqY5TarHCt': 6436711.665995563, 209029.91601996045: 4419825})</w:t>
      </w:r>
    </w:p>
    <w:p>
      <w:r>
        <w:t>(8531300, 9040115.439397478, 'ZYJMLUSiY8GbuDwZ', {2707708: '67mikWNMBpr4', 4955569.584990675: 'ZKyK253BEQ4bm', 5586987.757992292: 6833486.941741927, 1379293.1831625376: 7798681.006716747})</w:t>
      </w:r>
    </w:p>
    <w:p>
      <w:r>
        <w:t>(8486652, 8730109.630823543, 'n', {5240505: '2EgCnQ', 6742728.321075159: 7212034.525812022})</w:t>
      </w:r>
    </w:p>
    <w:p>
      <w:r>
        <w:t>(9768054, 9480520.318613648, 'a', {5078129: 'hhtJ', 5931118: 8698432.355758626})</w:t>
      </w:r>
    </w:p>
    <w:p>
      <w:r>
        <w:t>(155588, 417676.7067666198, 'GrJm588u2S2', {8961319: 4520507, 'vINYCFSKEtYU4VZ4LPZ1': 659172.424171679, 4189169.8865749137: 5026505.049591056, 1820201: 3754095, 'CWhRFtoLj': 7547486})</w:t>
      </w:r>
    </w:p>
    <w:p>
      <w:r>
        <w:t>(5319289, 862626.0250682894, 'uj95Xb7avG8sx02VT', {'Clo7LD68Jn0abex4': 7270710, 3755578.5680552176: 5616101.586648264, '6Tdz5C0T': 87394.10748031418, 8914244.477022666: 2618610, 8696037: 9843125})</w:t>
      </w:r>
    </w:p>
    <w:p>
      <w:r>
        <w:t>(5077049, 8566853.543041915, 's1', {8917302.90466203: '0Wmfli3FzIhJvZPQgV', 4660069: '2mb0UslvgyV1mPmSDsP', 'i2GRXe7RqiAjTC8': 'mKmXUrwi', 8532596: '6e1aio0ePVGPT3P5h', 1689264.5662397: 7052218})</w:t>
      </w:r>
    </w:p>
    <w:p>
      <w:r>
        <w:t>(5691558, 6205416.096723554, 'asL', {4242052.801048576: 8708120.454592517, 'Lj': 6894789.761888858, 7447792.131241458: 'rFBavmVRFOiCekJiI', 'g9kN3d': 8034081.32957777})</w:t>
      </w:r>
    </w:p>
    <w:p>
      <w:r>
        <w:t>(6673774, 3617016.4225136926, 'xCQLrIazUS38', {'nJ': 'oM', 'g6qOcOl9': 'BROV4x7FX5', 1566261: 6708747, 3144812: 7037103.404319417})</w:t>
      </w:r>
    </w:p>
    <w:p>
      <w:r>
        <w:t>(4205138, 3611379.3479885124, 'kE69', {1932326: 7377613, 13137.17434474726: 988799, 'YS5LZV1rdzfA37aoBW': 3108239, 8644341: 'xrhZQ973AhYFo'})</w:t>
      </w:r>
    </w:p>
    <w:p>
      <w:r>
        <w:t>(3471781, 1441989.8753778315, '4CQMyn', {'4emlSZk7VrcH6xU': 2322328, 9765774.994173849: 5095639.285445997})</w:t>
      </w:r>
    </w:p>
    <w:p>
      <w:r>
        <w:t>(2153133, 7854869.6927891355, 'NjocPhXVZeej', {'iDbltg': 'n4YEYQC2I8QeJjcDF', 9229641: 2802044})</w:t>
      </w:r>
    </w:p>
    <w:p>
      <w:r>
        <w:t>(781236, 8048391.364225644, '8vDYsGgCJ', {1757816.7654393017: 'WOhQV', 'VHNd12Ah': 'jlkQeEawrOpL2RO4', 4715510.052439381: 8037167, 5662168.995016981: 3143335})</w:t>
      </w:r>
    </w:p>
    <w:p>
      <w:r>
        <w:t>(6650165, 9914604.823201466, 'SAPEsKmdGR8gyksgz', {5626371.661799264: 7726830, 8752935: '0cBhiVFTRDPeJmLla3', 4493148: 8295904, 34625: 'KxzdEqN9joIdFZ4W', 9540306: 3114278.6304547256})</w:t>
      </w:r>
    </w:p>
    <w:p>
      <w:r>
        <w:t>(7856183, 7634785.965580309, 'SePvO0E', {5491226.741764616: 'wR6UG8hbCp7dkDXlTG'})</w:t>
      </w:r>
    </w:p>
    <w:p>
      <w:r>
        <w:t>(3297590, 1866936.1121072026, 'xn', {'rFXx7o3zZtXlmTke': 'DkLiV', 2514192.5849407897: 7737572, 9352229: 5356853.165350965, 'QnIkpcJWj2u0dbo6v': 2418736})</w:t>
      </w:r>
    </w:p>
    <w:p>
      <w:r>
        <w:t>(4512540, 7661874.323536551, 'L1n5', {8522657: 4515272})</w:t>
      </w:r>
    </w:p>
    <w:p>
      <w:r>
        <w:t>(5335912, 5837022.745238639, 'NXS5qZFznz34', {'757derMKM5m8onIn': 2476287})</w:t>
      </w:r>
    </w:p>
    <w:p>
      <w:r>
        <w:t>(1766577, 1379494.8462964173, 'extypRJMeEMNQ7G4', {3012757: 'eP3Y3cHqaWDI', 7634800.131659927: 5440158, 'y6kZnKeP0oTIWG': 9017581.156994877, 7367549: 7814391.530236619})</w:t>
      </w:r>
    </w:p>
    <w:p>
      <w:r>
        <w:t>(6909474, 6460767.492652598, 'NuJ2nS4VrqA', {3111656.196792686: 3747107})</w:t>
      </w:r>
    </w:p>
    <w:p>
      <w:r>
        <w:t>(8491184, 7792556.597240246, 'AmOLej49', {7858436.819734579: 9780659})</w:t>
      </w:r>
    </w:p>
    <w:p>
      <w:r>
        <w:t>(2113131, 579037.714496995, '4bIBj6AFb', {7336997: 1614082.0555358592, 6491920: 8965500.412259862})</w:t>
      </w:r>
    </w:p>
    <w:p>
      <w:r>
        <w:t>(9379218, 663786.672423774, 'BkwcRth1liK5odr9Ivp', {9527786.89607542: 8363031.699541416})</w:t>
      </w:r>
    </w:p>
    <w:p>
      <w:r>
        <w:t>(9956896, 7382984.349971398, 'zZi09FYn0j5', {8180339: 'UzFBjWf'})</w:t>
      </w:r>
    </w:p>
    <w:p>
      <w:r>
        <w:t>(6192311, 9021725.064657371, 'AqAtJZnGHLblC3zF4DO', {8060824: '7O'})</w:t>
      </w:r>
    </w:p>
    <w:p>
      <w:r>
        <w:t>(9191547, 520972.04084813443, 'qF', {9485860.034852052: 1962758, 4245891: 'UD', 'd': 986335})</w:t>
      </w:r>
    </w:p>
    <w:p>
      <w:r>
        <w:t>(7122389, 6288051.576880457, 'QQgcPQTDwv81LvQVBxI9', {3934875: 443543})</w:t>
      </w:r>
    </w:p>
    <w:p>
      <w:r>
        <w:t>(9871877, 4248804.63658959, 'CVVGGvAZ8B4', {9869517.872346858: 7369178, 3316985.0002425406: 'MkbmDHz'})</w:t>
      </w:r>
    </w:p>
    <w:p>
      <w:r>
        <w:t>(4978565, 8185294.600033287, 'b656TTJk7vQ4LafMYk0z', {7568339.505222461: 4776687, 'CTcbrta86MiTqqizvTA': 4572155, 'uo5omCV4xENOe': 'Em7hCJJciSxa85P8Eg2o', 4563278: 9265645})</w:t>
      </w:r>
    </w:p>
    <w:p>
      <w:r>
        <w:t>(650996, 1015846.7149464623, 'yYGg', {'bYTYiJTbzyz8klwEK3': 717002.0143153755, 9542927: 2285903.2573380433, 2939746.6115753646: 'CGpxDQcF7YsfYcx9LA', 4431772.408731399: 7087164, 'X': 9149385})</w:t>
      </w:r>
    </w:p>
    <w:p>
      <w:r>
        <w:t>(9675136, 2119308.2944816276, 'EcWlmpWZfZo1X', {5609443.765233793: 2809767.746348942, 8246698: 936880, 'HVTaHRF5TntHqJ81CaxM': 8822171, 6553816: 'IUY', 'qzNhkWRIMegPo0zB': '2JzhY01F'})</w:t>
      </w:r>
    </w:p>
    <w:p>
      <w:r>
        <w:t>(7788647, 388224.414259345, 'qTehp14ltj2K0G', {472358.8737773077: 4792274.583028485, 3380815.069325063: 1421984, 7511784.89568569: 9209590, '8oDvth94JRzC5iAiw': 8020041, 'WlyB': 'gBBOak5yZGk'})</w:t>
      </w:r>
    </w:p>
    <w:p>
      <w:r>
        <w:t>(1244539, 7591333.525476422, 'ZEKVS2EGchvHaoWN', {'0gTad6ikAygn': 'Jx', 4999801.374441844: 6208658})</w:t>
      </w:r>
    </w:p>
    <w:p>
      <w:r>
        <w:t>(4238896, 859676.9620214051, 'uMokCwQ41LQOf', {3362819: 2764495, 'vKZ3I0bn02lLNeOIOCTD': '7mNYpN', 1236146.3399121054: 'cGUaF5rC5qrEf', 8496466: 8343193})</w:t>
      </w:r>
    </w:p>
    <w:p>
      <w:r>
        <w:t>(688338, 460540.25823158876, 'GSH9vISxhweCyxE', {6113271.534655725: 9760447.973935753, 'tRUziTh': 1447270.8108593435})</w:t>
      </w:r>
    </w:p>
    <w:p>
      <w:r>
        <w:t>(7910508, 4463800.223068296, 'Qw3dedyMbe8Tv3ch7', {1255473.4656193233: 'spWKjDR0ouRftm', '7IZwEAJ3S': 7676085.197701073, 3245525: 2069579})</w:t>
      </w:r>
    </w:p>
    <w:p>
      <w:r>
        <w:t>(794533, 3397649.7915000212, '1O6mT89d2nR2WBiE', {7712927.993511935: 'zJLytwvvOT', 942111: 6577977, 3151734.421360265: '0WcbUZIQOCt6Ha9u9KJ', 4523193: 'gfSdMn53YGX3Fd'})</w:t>
      </w:r>
    </w:p>
    <w:p>
      <w:r>
        <w:t>(9010632, 5666181.704081851, 'eb', {803001: 9375396.275317863})</w:t>
      </w:r>
    </w:p>
    <w:p>
      <w:r>
        <w:t>(1573735, 8898819.540361762, 'et', {'ez5dLFzalzsBikV': 'xh0vxmYgk8R7S', 2892770.176039524: 9217519.818618458, 2875357: 'DBe3bcqWC'})</w:t>
      </w:r>
    </w:p>
    <w:p>
      <w:r>
        <w:t>(5676468, 6098769.695454952, 'lyoyWzzOmhtuf78PB', {6728357.862529973: 62099, 2996633.5024995673: 5418373.119416623})</w:t>
      </w:r>
    </w:p>
    <w:p>
      <w:r>
        <w:t>(2059151, 1771720.2506645902, 'iA2VDI4xDeo0B', {'iKrwUMdn6n69eWR': 5296589})</w:t>
      </w:r>
    </w:p>
    <w:p>
      <w:r>
        <w:t>(2216115, 4913829.987807757, 'GlgCtFjCge2', {4406790: 'MUGAaPAIs'})</w:t>
      </w:r>
    </w:p>
    <w:p>
      <w:r>
        <w:t>(7597310, 6799217.523734203, 'XRMLG', {5242259: 6662196.157127514, 'MxltE4Xk6gm1qfh2': 4479091, 2597105.5558823664: 1342861.9911613527})</w:t>
      </w:r>
    </w:p>
    <w:p>
      <w:r>
        <w:t>(3866659, 1160676.731438368, 'ohftMX', {4999189: 'iGsKcpqF', 6690364.601029959: 'xiqubo2sm', 7819271.748356233: 7012017.380670179})</w:t>
      </w:r>
    </w:p>
    <w:p>
      <w:r>
        <w:t>(4193435, 2207129.536360096, 'U1wTepcPepYpg7m0RWHV', {9343152: 1374544, 'CfV8BDfB': 1345138, 4502265: 203225.11207866657})</w:t>
      </w:r>
    </w:p>
    <w:p>
      <w:r>
        <w:t>(3611922, 8900224.461968701, 'EY34G7YUwkk61L8K', {'jXebj23F0MsBA': 6804424.926479182, 'm2zDmPI9GcrDSx': 'EAzbLJhmPOgU3'})</w:t>
      </w:r>
    </w:p>
    <w:p>
      <w:r>
        <w:t>(6887784, 8111251.244695804, 'bMxeZz0UB', {'bSlv8IANGA4lDo1W1J1M': 2142822})</w:t>
      </w:r>
    </w:p>
    <w:p>
      <w:r>
        <w:t>(2346394, 5848648.512717035, '5JsfKc', {1806293.170499369: 3504482.063989504})</w:t>
      </w:r>
    </w:p>
    <w:p>
      <w:r>
        <w:t>(4480053, 3428908.7065453217, 'p8Eb63Yw', {'Ayvku2kKLg3y6vq10': 3431403, '08zfk5aFZMaZjlmvv': 6625090.348855698, 'uSI4loCWlxWNoYT': 5610298.120789434, 1466833: 6774266.091978423})</w:t>
      </w:r>
    </w:p>
    <w:p>
      <w:r>
        <w:t>(7088105, 8643872.431062821, 'ImdplHXpnyXZ20quVAf', {9941364.171250384: 2897538.588471096, 697509: '6Jwj', 'bw8H8iMMUH2BXv': 3694432, 3467942: 6181991.10620676})</w:t>
      </w:r>
    </w:p>
    <w:p>
      <w:r>
        <w:t>(8623741, 9239752.30751705, 'TF2wQL', {5809007: 8621051, 'vwHYr50B5': 6786753, 4779841.845098919: 'v4io', 9213347.190587196: 'T', 'LB0e6Kpmw': 1703947.085484544})</w:t>
      </w:r>
    </w:p>
    <w:p>
      <w:r>
        <w:t>(9375772, 2217765.9376250426, 'cu44es0RBLlnFy', {8606643.330036584: 5122745.026460729, 157138.3144733951: 1977641, 'IRQ530dqZ9CjqTe': 6145554, 'r58Y3IBqBybd': 2205206})</w:t>
      </w:r>
    </w:p>
    <w:p>
      <w:r>
        <w:t>(2260999, 6052615.365396637, 'OodkOJ10rJZ5QRr', {3919488: 9721888, '4O9JSlC': 6329785.132504688})</w:t>
      </w:r>
    </w:p>
    <w:p>
      <w:r>
        <w:t>(2814257, 1278232.7992867127, 'I28foGFDQvwWXza2UQA', {1002625: 'mj', 8131671: 6244675, 6895034: 'rvLXo3', 6953913: 7297887})</w:t>
      </w:r>
    </w:p>
    <w:p>
      <w:r>
        <w:t>(2535846, 3446160.53774656, 'hkhgvC8XOTDkLi', {'XriC7i8LW3SXUsgOa': 5467680, 3126470: 'xgr2F1', 9284023.102018848: 323499.7657880889})</w:t>
      </w:r>
    </w:p>
    <w:p>
      <w:r>
        <w:t>(2476028, 3764434.415564039, 'ogXCe', {9972482: 'YHaAse0NtHUY1', 'liFS': 8240558, 'SrVKYciFUDSre18j': 3773371, 1955888: 2319029})</w:t>
      </w:r>
    </w:p>
    <w:p>
      <w:r>
        <w:t>(4143074, 2975997.765673434, 'PYd1xoZgq6HQcGUbgn', {'ck': 1619790, 870489.7805087819: 9675852, 4236071: 4269908.421324407, 'OijpEBVc': 'Qr8YmG6s3bAlmZEmWI'})</w:t>
      </w:r>
    </w:p>
    <w:p>
      <w:r>
        <w:t>(4565138, 3922117.143100392, 'V49PmgWv', {967011: 'e5'})</w:t>
      </w:r>
    </w:p>
    <w:p>
      <w:r>
        <w:t>(6222041, 4029289.3306177948, 'QQCvc0p2bT66z', {'dpDEmrvoSDw': 7930704, 5348303.066509664: 'cgvo', 4391737: 5485497, 'hHNjfw': 2876133.8285297467})</w:t>
      </w:r>
    </w:p>
    <w:p>
      <w:r>
        <w:t>(8104549, 3818528.194511428, '29r9CH0Wex6UGKk3uBb', {'O3Wvea1roO': 7560397, 'No1uBQSLAxRftbv0jA': 'pLsJy5fHdERYbc6wPD', 'YkQMMG': 3904251.5296228975})</w:t>
      </w:r>
    </w:p>
    <w:p>
      <w:r>
        <w:t>(7380546, 818268.957683742, 'pAPIlsrsnMNFBC', {'1h4vViRB': 185325.1702823755, 3267236.9247082244: 1699460.4901748768})</w:t>
      </w:r>
    </w:p>
    <w:p>
      <w:r>
        <w:t>(1608457, 9284229.65448989, 'UwC27wBf', {6174865.0844399575: 'fu7', 330099: 'C6ep0uz6zoIchPt', 3797824: 'Ei', 'kcCchpuEmTeqogi2Kv': 7819200.885117621})</w:t>
      </w:r>
    </w:p>
    <w:p>
      <w:r>
        <w:t>(5938759, 2886891.598571676, 'RiJnSteOpLtFI5uUTC', {1647524.0232586463: 8044885.703343374, 1545799: 9789274, 'X8uOKUmC5': 6064758.49727705, 'dNST7Z5dkkAiEabN06F': 'CJCAk64eE', 2659106.7644523727: 4141084.0139837344})</w:t>
      </w:r>
    </w:p>
    <w:p>
      <w:r>
        <w:t>(9915571, 5202445.061618312, 'uRpXr4hHX', {842906.0268010413: 9559977})</w:t>
      </w:r>
    </w:p>
    <w:p>
      <w:r>
        <w:t>(9650836, 1288144.2805060018, 'mE', {6769858: 5413560.997401992, 'oWBSkiHTSwF8uaIC5gIg': 9403073.93506421})</w:t>
      </w:r>
    </w:p>
    <w:p>
      <w:r>
        <w:t>(8886006, 6594258.333360241, 'UNfArSEcgvPlgJxS', {2325504: 7768001, 9634666.16216836: 'azGgb'})</w:t>
      </w:r>
    </w:p>
    <w:p>
      <w:r>
        <w:t>(6295367, 4386845.146355427, 'xSMKqZ', {'Wf6askpdNy2yMvfjoN4': 'm6B1EQpqoRTe', '7P2OKozDaw81WXzwk0v': '9OMXK8NTPKU9Ru8L'})</w:t>
      </w:r>
    </w:p>
    <w:p>
      <w:r>
        <w:t>(4746400, 8624259.22538445, 'XdpKnLNoard1', {'CMkPNNE4Ka8jYeOIs': 'S', 916430.8388010123: 2988411.345453661, 8565684.450124273: 5153035, 3116711.9062428707: 6025055, 'fTe6QfwUp': 'khdUv1jX0ZqFI'})</w:t>
      </w:r>
    </w:p>
    <w:p>
      <w:r>
        <w:t>(1292089, 9814843.195983397, 't12xS5WWsXoSCh8VVK', {5809728: 8964073, 1391840.9683332378: 'JKvFFNF5YdnuVVAtojLI'})</w:t>
      </w:r>
    </w:p>
    <w:p>
      <w:r>
        <w:t>(6628624, 1032835.5579660498, 'bRlAF3PpN', {6666085.537311064: 'xRKyb0yPXgD7e', 3066952.0657368223: 7550305, 'SEK8': 'I8', 3024997: 6135028.472795004})</w:t>
      </w:r>
    </w:p>
    <w:p>
      <w:r>
        <w:t>(4239354, 4314250.729100574, 'ZXjn', {9062643: 443870.74900415266})</w:t>
      </w:r>
    </w:p>
    <w:p>
      <w:r>
        <w:t>(7308586, 3297883.548819055, 'V9leVGb', {'sJDlw': 6511496, 1756945: 'IMW', 2031048.8460179465: 9294299, 5138675.151227771: 8401516.031605003})</w:t>
      </w:r>
    </w:p>
    <w:p>
      <w:r>
        <w:t>(3416720, 625088.8542322142, 'r18jJv1Oi', {2169336.4756896337: 6938973.579736783, 6081641: 6678710, 4422463: 3747462.0388349853})</w:t>
      </w:r>
    </w:p>
    <w:p>
      <w:r>
        <w:t>(1419484, 9015012.042548213, 'wgl6yMKLqaYWMt1Nkp1', {'xXFh7IA5gEuwAR': 1727442, '4FObxzKNaO': 1128517, 'UCZatcyzNQ0yMCa': 7257749})</w:t>
      </w:r>
    </w:p>
    <w:p>
      <w:r>
        <w:t>(9835066, 4109392.2641383605, 'StHlVwQZQiPNFb', {6616364: 1682081.299061361, 'aZkNBN': 'ARCEJXuCZIrGFHeS', 'Ts78xtcSadHWW2': 6894031.97677027})</w:t>
      </w:r>
    </w:p>
    <w:p>
      <w:r>
        <w:t>(2903294, 9950258.098803712, 'gGAMnXWYc0RtJ', {1801954.0334810347: 2032033.132024391, 'AZ0H': 5683681.01680917, 3591603: 3907660, '3c35tjMOqyFlOwM1VeK': 5130368.038680325, 7931983: 1489539.3186678318})</w:t>
      </w:r>
    </w:p>
    <w:p>
      <w:r>
        <w:t>(3572498, 5107779.8955949, 'c21P', {2526524.454118919: 6639390, 9160214.105439823: 7221449})</w:t>
      </w:r>
    </w:p>
    <w:p>
      <w:r>
        <w:t>(910257, 493493.92832771846, '6C', {9755942.665881446: 'GtUDr6j4Ew'})</w:t>
      </w:r>
    </w:p>
    <w:p>
      <w:r>
        <w:t>(4461383, 3388393.6613972555, '5DvFs9RRdYeOsSMby', {7030162: 'yIbRVwpubMtJ', 5523904.5330941565: 'yLR8Ipy5t2'})</w:t>
      </w:r>
    </w:p>
    <w:p>
      <w:r>
        <w:t>(3121588, 6745902.993615158, 'KviVOkcU92N0JvqQ', {'swCzV': 'iCbfBKWQdM'})</w:t>
      </w:r>
    </w:p>
    <w:p>
      <w:r>
        <w:t>(4773676, 2414064.984632783, 'iCorK', {'8OCb': 7973908.9861345105, 8480343.782793464: 3797604.606150652, 1241542: 9975509.357037975, 8750298.342173235: 2671160, '6W9sSy3lOwF': 8189623.187577482})</w:t>
      </w:r>
    </w:p>
    <w:p>
      <w:r>
        <w:t>(9899197, 2865675.8479572143, 'UKQVGDVEBVhdOy', {1254324: 'nutAagX', 2547367: 5955681.27726099})</w:t>
      </w:r>
    </w:p>
    <w:p>
      <w:r>
        <w:t>(6333707, 8509847.942939159, 'OFx7', {1749012.9755316598: 6219802.740117616, 'izPd9NnVHQzJwE9TSi6S': '0e31lgXJVKzz', 4535838.903974675: 2466207.7543858984, 9544986.678860707: 2049620})</w:t>
      </w:r>
    </w:p>
    <w:p>
      <w:r>
        <w:t>(23951, 3198775.3849862944, 'l29jxv', {8225775.577974753: 1684342, 'eARDbIj': 'TNlt1r'})</w:t>
      </w:r>
    </w:p>
    <w:p>
      <w:r>
        <w:t>(2686582, 2445315.3387902337, 'ojJu6ghbT7Y4qDyx', {6888944: '0vs4NCZjlM5', 'EfGXVru': '1y'})</w:t>
      </w:r>
    </w:p>
    <w:p>
      <w:r>
        <w:t>(9534441, 1874778.9188680109, 'HvElLxwNwOBX5', {4981670.154787961: 'aazozR1YdZKdfAAZ3', 'y9K816T8ZPZDNk3ThsZ': 4735636, 'FLNcWDtU': 4778289.042485227})</w:t>
      </w:r>
    </w:p>
    <w:p>
      <w:r>
        <w:t>(8273852, 4602872.488831309, 'fl1W', {'slh3': 'OonMO'})</w:t>
      </w:r>
    </w:p>
    <w:p>
      <w:r>
        <w:t>(3096854, 8278115.568908168, 'Fcb6daeyP', {1774459.071685981: 4323219, '7pADaeQRQ1iDu6O9LPXm': '34bL'})</w:t>
      </w:r>
    </w:p>
    <w:p>
      <w:r>
        <w:t>(530065, 9437093.233816216, 'd1O4Y', {1507793.5609244187: 6707343, 4345496: 'eJsh7aYsDww7'})</w:t>
      </w:r>
    </w:p>
    <w:p>
      <w:r>
        <w:t>(1406407, 5711529.048338367, 'Mg', {9896403: 'TlrrsikemWzJ7tpbDI', 'TZKNCnc9grCzj8aXAh8': 6295169, 2642337: '3NsnFdMWWoouXNh', 'kDdMWAN31g3h': 8831536})</w:t>
      </w:r>
    </w:p>
    <w:p>
      <w:r>
        <w:t>(7746869, 6789478.2363522425, 'Ut3M5dPNQ', {9937939.067463689: 'dkIkK4tXX', 7730615.963578446: 321093.84568926203, 1453723: 4527916.724658915, 8816617: 671751.8355182017, 5584054: 8738470})</w:t>
      </w:r>
    </w:p>
    <w:p>
      <w:r>
        <w:t>(7644911, 1614040.3354476462, '690', {'r5PBAcId': 2036994, 'cvJC': '5wtBOzz0MM'})</w:t>
      </w:r>
    </w:p>
    <w:p>
      <w:r>
        <w:t>(1692217, 5381206.020135238, 'Yk7K', {'60JCLWiLeDNE': 5984559.045405596})</w:t>
      </w:r>
    </w:p>
    <w:p>
      <w:r>
        <w:t>(2604542, 4497866.451757749, 'WaD3qG7BlXJ3t', {3449513.784475855: 6131148.8079586085, 6648695.030031781: 6576959, 'aJpxugOSh5t49R': 6734485, 9984284: 'JXk9xu'})</w:t>
      </w:r>
    </w:p>
    <w:p>
      <w:r>
        <w:t>(248225, 7316807.057278706, 'x3', {903786.3956161718: 5308388, 2900423.186421974: 8764902, 9872537: 4950888.187243929})</w:t>
      </w:r>
    </w:p>
    <w:p>
      <w:r>
        <w:t>(5433648, 5489459.481925623, 'GtieHT2KXV4V', {7069924.240119208: 'c', 9275776: 6297727, 8399336.263782203: 1847376.3930856523})</w:t>
      </w:r>
    </w:p>
    <w:p>
      <w:r>
        <w:t>(8403686, 2562040.8605556623, 'iirxGMOsocXdgWgAhU', {8570471.08456557: 3529989, 'FvYIJqG7': 7906599.5966639435})</w:t>
      </w:r>
    </w:p>
    <w:p>
      <w:r>
        <w:t>(8612976, 6963346.6406422695, 'c8cf', {9775762: '8vmSz3oH', 'Pllgw': 102587})</w:t>
      </w:r>
    </w:p>
    <w:p>
      <w:r>
        <w:t>(9023494, 5979935.903450652, 'T5lXCipVRV2Lj2dge', {'hdhdZE': 9658301, 'u8HWGbShV6MuZzg5Ptc': 657794, 4644393: 'wNAeRS', 5592670.735381247: 4028853.641163388})</w:t>
      </w:r>
    </w:p>
    <w:p>
      <w:r>
        <w:t>(7324322, 6924662.733387934, 'pW', {3141120.7098856587: '5', 'l7yaR60': 7416728.595179784})</w:t>
      </w:r>
    </w:p>
    <w:p>
      <w:r>
        <w:t>(512592, 1753007.7658198262, 'yQU5dOgbc1Np', {'8bofiIEEGsY': 'tnPWZCRb', 'yeNkAyxSW054UDAGL': '4nirrQ', 'xF4YenI9aO5QYu': 'cty', 1721070: 2192237})</w:t>
      </w:r>
    </w:p>
    <w:p>
      <w:r>
        <w:t>(5474636, 1768093.6258658485, 'bJuPTD9cnaDbp7Fy', {'hdOuJ4VIDT4': 9401497, 5647731: '3lPQNKFHU8'})</w:t>
      </w:r>
    </w:p>
    <w:p>
      <w:r>
        <w:t>(1358665, 2267449.941913995, 'T3h', {'bidgJdEPnQ4nJnmxqT': 8644806, 4807191.881263636: 7066668})</w:t>
      </w:r>
    </w:p>
    <w:p>
      <w:r>
        <w:t>(5823477, 1053106.2996166963, '53z3VXaCiYMMB', {4968934.98677734: 'zHloVXALGM', '2H7UXh': 7230443, 4631967.006535818: 2997251, '0rkb': 'hO8NF2YOZhzxl8u1L'})</w:t>
      </w:r>
    </w:p>
    <w:p>
      <w:r>
        <w:t>(8151898, 8857648.110686703, '0a6AEdSP6', {'Zecd6LKy8zxLc': 3754353.6392100253, 2594405.646058162: 'QA1X', 3339480: 197970.5451931546, 'py2NRj0jE1r': '95kNpaD5my8', 7875093: 3168856.712830291})</w:t>
      </w:r>
    </w:p>
    <w:p>
      <w:r>
        <w:t>(7366817, 2136592.6438232986, 'QARZIAqPsn9XZvTwKZB', {1890080.1611432084: 'IIU', 9179942: 'lpYO989'})</w:t>
      </w:r>
    </w:p>
    <w:p>
      <w:r>
        <w:t>(8884876, 4448709.076736304, 'QOCAg6BFWdOEjE6i7', {670014: 'ojoX1PPt4aZNqdBb6'})</w:t>
      </w:r>
    </w:p>
    <w:p>
      <w:r>
        <w:t>(8917589, 465988.7554915787, 'fgG38Uc', {479547: 5727400.266811786, 9076923.176210841: 8081727, 3006592: 8558570, 1973425: 'yU9mzz'})</w:t>
      </w:r>
    </w:p>
    <w:p>
      <w:r>
        <w:t>(2938404, 703445.438306286, 'HbDkbePqAb0BwSPv', {5838234.878031614: 'TjTzw0WEwQHGXM7nPAIV', '2dtW4gWrklkW0ruoj': 'w9wcxA', 'fr9': 7982595, 5008226.633201154: 'qE'})</w:t>
      </w:r>
    </w:p>
    <w:p>
      <w:r>
        <w:t>(7088256, 2641585.10718423, 'iVW2dcmNSmrpbPVQY', {1723597.453653195: 2920367, 2625316: 5693994})</w:t>
      </w:r>
    </w:p>
    <w:p>
      <w:r>
        <w:t>(2541713, 9921594.34373746, 'ShgSze', {3076869: 'KJWo3bvs00EwhhCKR', 7016461: 'dbxofWmq6i5d'})</w:t>
      </w:r>
    </w:p>
    <w:p>
      <w:r>
        <w:t>(3220419, 2151818.7171314172, 'OQqQwQx6cXdMTz1ih', {3225534.8426731713: 'oH3Agi7g', 1079339.9754985834: 5455810.799126856})</w:t>
      </w:r>
    </w:p>
    <w:p>
      <w:r>
        <w:t>(8390298, 3011838.7638154696, 'bryGUw5aLNj0MG', {'E24XbjdJ': 'Sc9eBuUSkt5VFZY', 9710735: 808186.5961093194, 3945872: 3805833, 4759811: 'eCkwEQPRZZDIBsBBYa7'})</w:t>
      </w:r>
    </w:p>
    <w:p>
      <w:r>
        <w:t>(5970563, 671408.0796258304, 'a8', {7050206.77720998: 4616219})</w:t>
      </w:r>
    </w:p>
    <w:p>
      <w:r>
        <w:t>(2736858, 6749408.147872675, 'Qp', {4544527: 2668976.1472030603, 'XlrUvdSMw7d4': 2708018.429815765})</w:t>
      </w:r>
    </w:p>
    <w:p>
      <w:r>
        <w:t>(9762770, 5911288.269274526, 'aeh7C1', {'gls60kbyTBYyEJUF2VIg': 'ktlVig1xoW', '8d9N5l5Q5QpdLpwONu9': 2525294, 1472442: 'JFYSSN7w61VL5gGVx', 9971917: 1141875, '8vzbWibAZ': 9795435.698921204})</w:t>
      </w:r>
    </w:p>
    <w:p>
      <w:r>
        <w:t>(3021444, 3757700.205399842, 'YMr7zHaHPzzrT', {'ZMQwbYmT': 6793365.456100248, 'LO5SE1tfMA': 4511568, 8541181: 'zX5zxoSfTv4Dk0lfX'})</w:t>
      </w:r>
    </w:p>
    <w:p>
      <w:r>
        <w:t>(3373319, 8771275.710804343, '4j0', {4492461: 2373424, 9687164.431202864: '6Csm', 822798.1066169887: 'b', '2GINqipB5r6B': 'Df43jPa67Dz76r97B', 5588877.3144118395: 5743297.43977121})</w:t>
      </w:r>
    </w:p>
    <w:p>
      <w:r>
        <w:t>(5562033, 6110267.3646421945, 'yHetFjj8GSxdcKL', {9067109.080682337: 1221654.6646572624})</w:t>
      </w:r>
    </w:p>
    <w:p>
      <w:r>
        <w:t>(1632610, 8589736.85731312, '9e9qIJrPbYc6B', {'YcrHehUMCtJzlawIxE': 3735951.270252902, 'dI': 'T1Sy32mU'})</w:t>
      </w:r>
    </w:p>
    <w:p>
      <w:r>
        <w:t>(5946093, 8221388.773195664, 'go5y8BnL2exm0W', {'VNEyqUA9eNdWOjg': 'MxZsL168kj', 8862193: 'IdzPz4iA8RNDFVC', 2292586: 8538152})</w:t>
      </w:r>
    </w:p>
    <w:p>
      <w:r>
        <w:t>(4013420, 1951371.6391634673, 'nMDOPoQOVpA', {5541230.005492993: 'LbkLXye1T', 1960483.5496255045: '665SBWwTHW', 9168129: 7990430, 8238657: 8338467.615391581})</w:t>
      </w:r>
    </w:p>
    <w:p>
      <w:r>
        <w:t>(2652251, 1371975.6577517428, '2x8BkJ', {'KDfrRQRQ8XS1ZnCbmTLB': 1701005, 3759058: 'CtzKx', 'RXgsUq': 6015405.285447711})</w:t>
      </w:r>
    </w:p>
    <w:p>
      <w:r>
        <w:t>(9490793, 2468383.646853277, 'BXh3gD3y', {2242842.16958311: 'QnjX75', 'VEmg2PKpjQe1EihYxbq': 'LmfGVyuXSLMxM', 5301660.837175258: 4971424.106618626, 'biIjt278h8uOykbn': 'BOutzkP78XKf8'})</w:t>
      </w:r>
    </w:p>
    <w:p>
      <w:r>
        <w:t>(5524705, 4951908.787985741, 'L62GbZjyQk1dC4A6w', {90265: 1956855, 578432: 9152852, 8841409.807257364: 'muZad', 1334997: 'nIGSK9R', 'DrmEqYCrQZIqU0lYy8A': 6211058.071344895})</w:t>
      </w:r>
    </w:p>
    <w:p>
      <w:r>
        <w:t>(5920065, 6067898.202096007, 'g4', {1484076: 'jHOAPN', 4641207: 'wIbGRStjuMXdo', 'VwIqnTXm': 4658429, 2538436: 3601054.687647005})</w:t>
      </w:r>
    </w:p>
    <w:p>
      <w:r>
        <w:t>(8126116, 5667172.779950401, 'L0LpXI6dbiz9o2', {2010529: 9718237, 'HsmEr97L8': 2867199, 86464.03401832425: 3982060})</w:t>
      </w:r>
    </w:p>
    <w:p>
      <w:r>
        <w:t>(1845873, 8247187.220865846, 'O', {'GjG7NC0HO3NDxoOFv': 'aC', 4852038: 't2fP11mlhf', 'yD4xtbqGRH': 32185, '6ulYhH1rUyxKJ8UR0QNp': 2634933.9729909836})</w:t>
      </w:r>
    </w:p>
    <w:p>
      <w:r>
        <w:t>(6752289, 6705256.634561751, 'b6HBsDySu', {5342935.130688621: 6513956.293471189, 'rQlovQp': 3375471})</w:t>
      </w:r>
    </w:p>
    <w:p>
      <w:r>
        <w:t>(3540969, 8212471.658014889, 'xRc3', {8373038.741899839: 2046166, 9123499: 8154961.051677559, 6928149: 654266, 3790242: 2285171.8717785776, 4718117: 'GVbGOXz1sq31NN'})</w:t>
      </w:r>
    </w:p>
    <w:p>
      <w:r>
        <w:t>(8865983, 4463302.16655404, 'IKOCF1MOky', {4410290.246382303: 'c', 8647144.872881012: 3241962, 5069991.634653995: 'wit'})</w:t>
      </w:r>
    </w:p>
    <w:p>
      <w:r>
        <w:t>(2745524, 5854137.612811175, 'ux289dA', {8294972.445735531: 6098288.903943585, 4403963.188875884: 'VG3x1o5xkR75YEYf70h4'})</w:t>
      </w:r>
    </w:p>
    <w:p>
      <w:r>
        <w:t>(9350548, 2465405.767778024, 'AByMa3ET5V275Pg6', {'mAU90Nvajj': 6901372, 1188812: 7066909, 'IuZ': 9554914.798327016})</w:t>
      </w:r>
    </w:p>
    <w:p>
      <w:r>
        <w:t>(4548579, 2886798.449236252, 'iRTuyaD3ka', {7421174: 9846797.630391184, 5837884.634927493: 7824061.336735348, 1812302.0177568372: 7174593.983500019, 7148107: 7910909.618980178, 5260158: 'zvUd125M3KL'})</w:t>
      </w:r>
    </w:p>
    <w:p>
      <w:r>
        <w:t>(9245416, 5374927.68022813, 'gMj0s2maQo2HPI7i', {'tE4Ku3TsK': 7973291, 3752571.009287915: 6546221})</w:t>
      </w:r>
    </w:p>
    <w:p>
      <w:r>
        <w:t>(9285866, 9159603.712831197, '6', {'dwYZBxEpuWCuK8Nv': 3148237.126337244, 'wudesH5C3QU': 9063759, 8132640.326095967: 4736165})</w:t>
      </w:r>
    </w:p>
    <w:p>
      <w:r>
        <w:t>(4688986, 370785.95653647574, 'LJ', {'e6toX': 7235779, 'SUTpkkZ': 4247585.865393873, 'znaBnj9wKnT66WsUohY': 4025035.3431726624})</w:t>
      </w:r>
    </w:p>
    <w:p>
      <w:r>
        <w:t>(7137254, 4300682.2703485815, 'DdcYGjSZBp', {8881920: 328638, 2093120: 'owyVDzbL5Cbq'})</w:t>
      </w:r>
    </w:p>
    <w:p>
      <w:r>
        <w:t>(2326446, 4136624.4646398965, 'yYr', {2342965: 8576690})</w:t>
      </w:r>
    </w:p>
    <w:p>
      <w:r>
        <w:t>(3353122, 6219706.110956747, 'odJz66ZulUu6d4Wz0x', {4969976.370029933: 2798218, 'HD': 6511749})</w:t>
      </w:r>
    </w:p>
    <w:p>
      <w:r>
        <w:t>(7499157, 797173.2008546795, 'ZxncwJq8dsC', {1016051.3914628688: 6732297.229373171, 586399: 'TEfsmmk', 'r9poLVlo5RwYM0': 'FXcal077DUe1tRdrL4V', 9108505: 7527235.661447773})</w:t>
      </w:r>
    </w:p>
    <w:p>
      <w:r>
        <w:t>(6524266, 8425958.109397303, 'Tr', {6239921.545307676: 5127173})</w:t>
      </w:r>
    </w:p>
    <w:p>
      <w:r>
        <w:t>(2037972, 1130321.8673878645, '7QuWIIk9c2FmD7', {6507881.254395023: 7005452})</w:t>
      </w:r>
    </w:p>
    <w:p>
      <w:r>
        <w:t>(6573376, 5584770.421649027, 'FG93P77U7XJ6ev6', {'uIh1n7XF7BOIioFk': 1293132, 6665283: 4203811.516301308})</w:t>
      </w:r>
    </w:p>
    <w:p>
      <w:r>
        <w:t>(2246647, 6965645.652612536, 'WJnlp9STh2aLn', {'5vfxILZXo': 4645148.7044164855, 6424288.055630067: 3000294, 5170570: 2922363, 8158728: 6415538.412801919, 4960009.695876189: 4532524.695908818})</w:t>
      </w:r>
    </w:p>
    <w:p>
      <w:r>
        <w:t>(7743915, 1059227.3588233925, 'SvnB1WRgBDNmNnQqX', {8007894.63249362: 'OoGsJU6zdaZmByMt', 6009069: 'mXdWSSr9QG'})</w:t>
      </w:r>
    </w:p>
    <w:p>
      <w:r>
        <w:t>(5177242, 5443978.541095085, 'NvgP94FYs', {6612729.935747998: 'BmsNBDr', 'D6Mx': 8938238.829367582})</w:t>
      </w:r>
    </w:p>
    <w:p>
      <w:r>
        <w:t>(2886764, 5513730.004444056, '2QQhLncTQUCNfiB', {'5N3qxG70IumpXgx': 9845454, 'xubyVnxmZeG': 'NSRi8bvn5dkh9224'})</w:t>
      </w:r>
    </w:p>
    <w:p>
      <w:r>
        <w:t>(3231510, 2927880.260471204, '9', {1125088.7107690831: 7920163.369487772})</w:t>
      </w:r>
    </w:p>
    <w:p>
      <w:r>
        <w:t>(6746038, 9110900.7300135, 'K7', {4389529: 'PZqP3rBcSJfxzIcAZu', 5842757.104247947: 9699084.206650104, 2437258: 5266708, 'qq2Os6IgkAayD': 3332535})</w:t>
      </w:r>
    </w:p>
    <w:p>
      <w:r>
        <w:t>(8656782, 5156423.577899356, 'YfHk2sqewcnjbGftp', {297877: 9263741, 3298425: 1462611.6380512277, 7926996.088765694: 8448076, 5258585.624083853: 'yYlENzReDZz', 'XfJ0ZLybxCUWxmup8EC': 6338643.597696236})</w:t>
      </w:r>
    </w:p>
    <w:p>
      <w:r>
        <w:t>(8752019, 4118005.9049700424, 'dgFYMJjAPxWeAIxRKdU8', {'ueisjzDQFK': 2196908, 1732205: 5370904.624609627, 'XR': 251038})</w:t>
      </w:r>
    </w:p>
    <w:p>
      <w:r>
        <w:t>(5583358, 7781942.371214718, 'RPBQP', {7601567: 4208406, 1509815.6445038314: 6414000, 'cd3kiZMHTk4': 7470060, 3055649.123558395: 3953230})</w:t>
      </w:r>
    </w:p>
    <w:p>
      <w:r>
        <w:t>(9309003, 4083973.3661959455, 'ldP4VilEmxbovd2uOiKM', {'6C7rdy2xUUPI': 9317773.964506479, 'Yl86y': 6454613.932925203, 4138462.554720552: 8002733.854509889, 8951889: 1332889})</w:t>
      </w:r>
    </w:p>
    <w:p>
      <w:r>
        <w:t>(4503444, 7948993.137468531, 'IbY6VUeAgKj0K', {8351270: 9766813.808400976, 4102605.272692047: 'fdme', 4187464: 5297246.820427184, 7372580: 3533570.5017307997})</w:t>
      </w:r>
    </w:p>
    <w:p>
      <w:r>
        <w:t>(2094041, 1608378.101368434, 'adFX', {4893540: 'Sz8', 'lg9lK': 8690693})</w:t>
      </w:r>
    </w:p>
    <w:p>
      <w:r>
        <w:t>(5817411, 7894656.585994576, 'xCRtk2xQ', {1244720.1700542697: 'FWcdjSUUGu2Th5ZJ3Ps', 'cWzw24': 'EJtHt086bes4bWpYUxzH'})</w:t>
      </w:r>
    </w:p>
    <w:p>
      <w:r>
        <w:t>(8046388, 5844439.245145786, 'fgXsPz', {2868815: 7738721})</w:t>
      </w:r>
    </w:p>
    <w:p>
      <w:r>
        <w:t>(5793797, 108258.11416374065, 'zlc0FIuik0uju0g', {5416034.420894327: 6861697})</w:t>
      </w:r>
    </w:p>
    <w:p>
      <w:r>
        <w:t>(4614368, 4265165.340473222, 'rEFJEESVxW1mdVt', {4329592: '0qp5QOiZ9NjVlYJzc1fB', 1234654: 2648253.8768880405, 7553246.231796772: 2175250, 806688: 4051396, 'QCNpJoxuIJHC1': 'xMaAaMZwDWFrDi'})</w:t>
      </w:r>
    </w:p>
    <w:p>
      <w:r>
        <w:t>(8651630, 9751427.877519742, 'D', {3892611.4348921594: 1443795})</w:t>
      </w:r>
    </w:p>
    <w:p>
      <w:r>
        <w:t>(4717086, 9362668.670871887, 'wpVKd', {8768486: 2941309.811819144, 5631934.678170269: 1174100.7819882322, 'iShChpZUpIAS0EuHkf': 1880928, 'GBH': 1728004})</w:t>
      </w:r>
    </w:p>
    <w:p>
      <w:r>
        <w:t>(5756817, 3149628.0571822375, 'vILyyQ4leS', {'K8uMgKmG': '2E9lAyJoy9', 6218042: 't3Q1ADFyY', '0Yc1dz': '3xa2cs'})</w:t>
      </w:r>
    </w:p>
    <w:p>
      <w:r>
        <w:t>(966243, 8493523.070725149, 'ZfxnunghgY8y', {3399822: 4704780, 6201407: 7047946.736113956, 'C': 879430.6077054747})</w:t>
      </w:r>
    </w:p>
    <w:p>
      <w:r>
        <w:t>(3632800, 8082139.73064953, '3bbhv92olyTTcb', {'lOYlv3jY1NTYUCnJg': 9544116})</w:t>
      </w:r>
    </w:p>
    <w:p>
      <w:r>
        <w:t>(7376459, 7617485.7199244015, 'J1YQ5jp08', {704169: 763825, '6': 1073691, 'RdN8lO': 3290353.654443607})</w:t>
      </w:r>
    </w:p>
    <w:p>
      <w:r>
        <w:t>(283033, 7278230.664270752, 'GCL11jTfTfEq', {'Iq8CfpjiECfzHT': 3072375, 3097825.8909858447: 4581283.573268601, 'AmiIwAMVUuIt': 'S', 3290841.2918295925: 'IoyUdPPMox3uaY', 'q2xLsU': 9113274.99442747})</w:t>
      </w:r>
    </w:p>
    <w:p>
      <w:r>
        <w:t>(9591271, 514930.4263190213, 'u0', {4830337.39787022: '5dADYRgJWFf2wq', 9944022.16957296: 'dQg4TZFVYoHm5bukbTZ0', 6556429: 'snUkr8vTqMY8HcW5RC4v', 1731107.6694484518: 7577606, 'EOFRDOkTnu': 931596.4214962402})</w:t>
      </w:r>
    </w:p>
    <w:p>
      <w:r>
        <w:t>(1896839, 8089158.947775871, 'd', {6650005: 'RK88W4oluWN', 5381143.492101601: 7802906.37051528})</w:t>
      </w:r>
    </w:p>
    <w:p>
      <w:r>
        <w:t>(3492066, 2002068.0333926145, 'eVetVNlSyGcd9gL', {5396309.030050382: 7903990.489446521, 'cN': 4762449, 6463069.220436878: 4213780})</w:t>
      </w:r>
    </w:p>
    <w:p>
      <w:r>
        <w:t>(1325571, 4931600.253363377, 'UBUXGz4AaQRidGABTbOu', {1674688: 7833305, 2919641: 5862807.554990283, '37UZpZ4xAyqEwoUA': 996692.7433761886, 'YPPE': 6555606})</w:t>
      </w:r>
    </w:p>
    <w:p>
      <w:r>
        <w:t>(1304825, 6774476.477779288, 'PpZER5Vc1bRHLm', {431608.8710143762: 'KO4yt4mt6UJrsNqTTTw', 4548474.749704217: 3362767.3140237513, 560157: 9481260, 2324120.702573023: 7304973})</w:t>
      </w:r>
    </w:p>
    <w:p>
      <w:r>
        <w:t>(9312655, 8930372.627015987, 'ARqp', {'V1BiXzIz7qYYc': 511050.90811448207})</w:t>
      </w:r>
    </w:p>
    <w:p>
      <w:r>
        <w:t>(193201, 1830956.5349727087, '4S0SIRmNFz5t', {3803462: 4559138.318911967})</w:t>
      </w:r>
    </w:p>
    <w:p>
      <w:r>
        <w:t>(9517483, 6312548.768812814, 'NQbp', {5512751: 106502, 'e54nn7': 'tj7e90HFKHCKGs9jI', 2651478.1797018982: 1185936})</w:t>
      </w:r>
    </w:p>
    <w:p>
      <w:r>
        <w:t>(5453981, 5703919.6117707165, 'UhQqkQY7y', {'rcKC2BVnbu08Hgfv6J': 'o2Bc4VmlC1mwbmcH', 5684220.47997521: 7046070.222966325, 'RcLKNxgT8JRsnX': '1esUNWGk2p2yg5g', 1043482.7367381083: 5677476})</w:t>
      </w:r>
    </w:p>
    <w:p>
      <w:r>
        <w:t>(2255154, 8844678.776861068, 'Bl1IrhAX3i2TgkK', {822083: 5095578, 5180394.768168388: 9598429.952246394, '4rlf0F0grkKSuTAIY4': 4748723.92051742, 2257134.3877107417: 'iVaK9MUr5es6biq'})</w:t>
      </w:r>
    </w:p>
    <w:p>
      <w:r>
        <w:t>(6006701, 2365343.572220745, '2bCRWRbY7fvGzKDIr', {8100617: '30S2ouuHj', 'SxOrlu7ijNo1Qf': 'hqpaqFQoG2O', 7980373: 4026054.4495268404, 8424081: 8152347, 6445378: 'ExdMri'})</w:t>
      </w:r>
    </w:p>
    <w:p>
      <w:r>
        <w:t>(282263, 5865420.017242162, 'Qavg2uc5', {8818058.822761402: 'fQOsopK6ePXp7', 8333488.661173919: 8860080})</w:t>
      </w:r>
    </w:p>
    <w:p>
      <w:r>
        <w:t>(4965496, 9893378.034249317, 'q3VTrKR', {'OyXC': 1130869, '2Oc5lLVB': 'DmtjjNuPWrNXMiCS', 7595400: 1644492.1604558027, 7691390.342598579: 6500047, 7638225.356083268: 1820945})</w:t>
      </w:r>
    </w:p>
    <w:p>
      <w:r>
        <w:t>(3761010, 3734000.719434618, 'PD0uyqQ6Ss3b', {'Jo6Rm3rliVmzBlAo': 1042290.9766790589, 'gMv9QG8lcsR16GwsT9': 673012})</w:t>
      </w:r>
    </w:p>
    <w:p>
      <w:r>
        <w:t>(7203269, 2422575.4696047017, 'q7hjNh0o67AfQEIT8HE', {2353069: 6869513.312001397, 4596844: 3903983, 7048258.149809653: 'mn7tkO', 6277126.918400684: '2DacUYE2', 1586842: 'dArPFmaFIPTlK'})</w:t>
      </w:r>
    </w:p>
    <w:p>
      <w:r>
        <w:t>(6498094, 1322268.409352978, 'JI9AEFIFJtwzI4A2', {2506314.893587388: 'L1T0KX7O'})</w:t>
      </w:r>
    </w:p>
    <w:p>
      <w:r>
        <w:t>(9685928, 1236191.163229351, 'V3WIQasrp0', {3362719.032198206: 155204.9965984237, 'dxqL2X1': 5863759, 6804200: 2219568})</w:t>
      </w:r>
    </w:p>
    <w:p>
      <w:r>
        <w:t>(9630927, 3049676.6401943667, 'EMaPzG0S4N', {'3eHv': 'C6Jy8Sq', 5169706: 3820054.9375100057, 7214490: 9137442.386197127, 615535: 9151262.741262803, 3188480: 1419378})</w:t>
      </w:r>
    </w:p>
    <w:p>
      <w:r>
        <w:t>(3122638, 5489736.353714037, 'h5Z1zPfJG0Dg', {'uXG': 'Xtiudilknv', 5470308: 8006421})</w:t>
      </w:r>
    </w:p>
    <w:p>
      <w:r>
        <w:t>(4194613, 1278522.719081271, 'sk5y', {2440455.014045596: 'wvhl2dm6QrgEhJ4dGC', 9919952.012034165: 'tUrbpNreUGGm', 4879902.823444072: 2123026.8279979224, 9276985.825158512: 5642042.089887718})</w:t>
      </w:r>
    </w:p>
    <w:p>
      <w:r>
        <w:t>(9644426, 3564817.433247286, 'HMR', {'fhK': 7617242.2708548475, 2612651.7151712594: 'fmxUlbRYIQSq1', 393379: 983688, 'Nbj1UOmKt32OyOmueBn': 5585567, 'WarqA': 8702509})</w:t>
      </w:r>
    </w:p>
    <w:p>
      <w:r>
        <w:t>(7064086, 6101872.616421928, 'rQjObOnWziMVr6ATIch', {8790048: 8815812, 9769265.05692122: 'U5EbDjluA91foKwPM08', 'LQX8y99ncXa9': '2nIE'})</w:t>
      </w:r>
    </w:p>
    <w:p>
      <w:r>
        <w:t>(2876878, 6485980.5797833735, 'k2a', {1300073.7580157595: 'Xi6RFEnDnb0TWuifFejM', '1q2hI08ME': 8877288.26436395, 7311295: 'tbvPpGJX9M5', 1411690.4855897615: 9011652.831171116})</w:t>
      </w:r>
    </w:p>
    <w:p>
      <w:r>
        <w:t>(8793681, 6339401.210304328, 'zxJMXXZ', {6363324: 1370977})</w:t>
      </w:r>
    </w:p>
    <w:p>
      <w:r>
        <w:t>(7309326, 52560.66067981679, 'u', {3822466.1613521627: 4465672, 9328981: 2728207.3520062445, 'eEMefU5DaczI': 10243, 384383.7676925821: 6045211, 'nCSrTS1YXpJ9D': 1248208})</w:t>
      </w:r>
    </w:p>
    <w:p>
      <w:r>
        <w:t>(5643765, 8549860.263196046, 'AheQHWmS0wh7Ob2og24', {'pi28NEUJrijEG2J9cQyx': '7bNkxpV5'})</w:t>
      </w:r>
    </w:p>
    <w:p>
      <w:r>
        <w:t>(3059515, 5124299.380688245, 'qf0YFk', {5388266.054962201: '8mFg5f0c', 'R': 4032509, 3783084: 7550258.963182771, 9615103: 'NocjNn7JYoa'})</w:t>
      </w:r>
    </w:p>
    <w:p>
      <w:r>
        <w:t>(7045668, 6055866.62280327, 'xcv64TUjZ66utoUDs1', {3912792: 8988792, 1405264: 8649079})</w:t>
      </w:r>
    </w:p>
    <w:p>
      <w:r>
        <w:t>(3212790, 6941429.896409102, 'ot', {'5g': 2082847})</w:t>
      </w:r>
    </w:p>
    <w:p>
      <w:r>
        <w:t>(5445792, 4870530.086126778, '5C7sWavvaa2vPszm8O', {'YuDUzOcNiU7tV6dx62ss': 8094866, 4942793: 768778.779455378, 7556168: 4057727, 'c8dTqAmzT2il32k': 9273972})</w:t>
      </w:r>
    </w:p>
    <w:p>
      <w:r>
        <w:t>(2877253, 5924224.428995144, 'jJFyE', {'Y': 6287625, 8060803: 'm15juhd8xa63EtVjXgiL', '4uAp8e56HglnecYf': '1Ldrl63rL6AYzVx', 7257.092097362472: 9664991.267098155})</w:t>
      </w:r>
    </w:p>
    <w:p>
      <w:r>
        <w:t>(1916241, 2267062.896316149, 'Gd59eCet', {'i4EErxN9': 'oIChFfLmGJO36m', 3604300.0655956846: 2175243, 'lvD': 3151721})</w:t>
      </w:r>
    </w:p>
    <w:p>
      <w:r>
        <w:t>(41264, 8763408.414406778, 'LnKMBlyYkYMluOwUY', {2988674.2631802387: 417997.077930814, '47mg': 6373343, 'RdW46C1WEgQ46g': 1806966})</w:t>
      </w:r>
    </w:p>
    <w:p>
      <w:r>
        <w:t>(2610673, 4326093.937825036, 'hTWHKwGnJT5DqI', {'GabHp1wtGzG': 'zBQx4x', 5291884.0450547775: 'nnyxazLI1WZItfng'})</w:t>
      </w:r>
    </w:p>
    <w:p>
      <w:r>
        <w:t>(4662247, 7340143.442909889, '8kl7VXDA6EBvc1w', {'GI3o2': 7097385.6036525685, 9082087: 5987964.340141574, 3745809: 'klyWOyVUUHW'})</w:t>
      </w:r>
    </w:p>
    <w:p>
      <w:r>
        <w:t>(9501065, 6597839.124522863, '28h', {6621682.792866196: 'J7dyBtjWRzSdEjhy'})</w:t>
      </w:r>
    </w:p>
    <w:p>
      <w:r>
        <w:t>(6152935, 8071296.139406874, 'rEl7X2HTw', {'T8zCtz9': 4658474.679951947, 6162089.660982872: 8730682, 9960057: 'L74xtAUZsjLfZO2c', 2562369.230427737: 962056.5770028833, 4449471.649957997: 'satmfv2m0YQXrLC7Q1'})</w:t>
      </w:r>
    </w:p>
    <w:p>
      <w:r>
        <w:t>(9513766, 47145.865916645715, 'F', {2384208: 1990894, 'pVxi': 4599551.614248301})</w:t>
      </w:r>
    </w:p>
    <w:p>
      <w:r>
        <w:t>(5085974, 1797119.426422077, 'NXHtQhOFaobwylRDiFd', {439206: '3J0uu', 4761177.589982077: 7620442, 'aCqWM5vhBp': 9357976})</w:t>
      </w:r>
    </w:p>
    <w:p>
      <w:r>
        <w:t>(5287515, 6853913.833758776, 'rITkI', {1421278.3397033734: 4719723, 7249168: 40876.63555087162, 4149358.6059565903: 6632587.277974424})</w:t>
      </w:r>
    </w:p>
    <w:p>
      <w:r>
        <w:t>(9818316, 502604.2886733684, 'A', {3330592: 7809326.713841841, 8651158.027761813: 6777576.685282757, 'deLlWLJqNl6uXT': 9278645, 2081265.1852219445: 'Ox2r7R6NwbrDs', 'vsCez9oQBLCm': '1'})</w:t>
      </w:r>
    </w:p>
    <w:p>
      <w:r>
        <w:t>(6224992, 9585049.94695546, 'STZKbJdAHhygKblyq', {2724092: 7998195, 4019155.2228349037: 728741.8300076998, 8131251.128738102: 8864819, 7454993.661724667: 9834103})</w:t>
      </w:r>
    </w:p>
    <w:p>
      <w:r>
        <w:t>(2015815, 6922826.1488518985, 'P6VRevvGUt', {7187572: 8261039, 'XdFcsoUf8r': 'NUa8', 4961990: 7714251.140141428})</w:t>
      </w:r>
    </w:p>
    <w:p>
      <w:r>
        <w:t>(3154622, 7363832.707376723, 'uIqkPN0', {215331: 6497384, '1cEeiRbx5wM0lvn21': 3858739, 3229506.817605847: 5515145})</w:t>
      </w:r>
    </w:p>
    <w:p>
      <w:r>
        <w:t>(720684, 7041240.647803583, 'hVM3yp9e', {'1bZPGJNF': 185228, 12427.15645173198: 1791363})</w:t>
      </w:r>
    </w:p>
    <w:p>
      <w:r>
        <w:t>(3400936, 1289395.547359975, 'FwaApa15Ali6M6RMgcu', {9511758.869159453: 6468836.449249368, 6184952: 5432133})</w:t>
      </w:r>
    </w:p>
    <w:p>
      <w:r>
        <w:t>(7155971, 4303262.208498774, 'e1QI028vgc', {5431164: 2462836, 'h3yBDp2DNdGqJGm': 'I7UDIRXbFCp723PC', '8': 8376837.447802631})</w:t>
      </w:r>
    </w:p>
    <w:p>
      <w:r>
        <w:t>(755540, 8916026.370410545, 'OlmYhSRxCH8g0Umtm', {5772636.626940688: 705822.984021337, 'qKkkrEu03WzFEsNwyg': 8367119.426802498})</w:t>
      </w:r>
    </w:p>
    <w:p>
      <w:r>
        <w:t>(21427, 9609548.898107419, 'Njo0x', {4451617.795100136: 'OXRoisF', 38905: 'dTahDZqW9uSDDQikJ8Kw', 'LZQBy': '1wYn6e4dOz', 115417: 1077436.600102979})</w:t>
      </w:r>
    </w:p>
    <w:p>
      <w:r>
        <w:t>(4250354, 3679283.103442471, 'cdy0Qo0', {5256776.6247487245: 9925788})</w:t>
      </w:r>
    </w:p>
    <w:p>
      <w:r>
        <w:t>(4671555, 4521274.455756892, 'C5qjvmavs0kgCbqWCr', {2975917: 5569368.755430627, 4929701.375692981: 9085160, 8940629.492113767: 6918573})</w:t>
      </w:r>
    </w:p>
    <w:p>
      <w:r>
        <w:t>(1180143, 540897.086731098, 'UDkqlTuJLEISuohJ', {1280533.1041630353: '6pYVEf72wI9r', 'xlcMdjY6ircus': '8KUcZf7', 'SDEU': 9180762.501204606, 3256898: 5978797.176534971})</w:t>
      </w:r>
    </w:p>
    <w:p>
      <w:r>
        <w:t>(923299, 527737.1171514001, 'o', {4242893.730104042: 1908278.1585228636, 5436274.850569958: 'dgNT', 662547: 'wqF9vOHeb6TVcYLszD21'})</w:t>
      </w:r>
    </w:p>
    <w:p>
      <w:r>
        <w:t>(2047597, 4846285.08799308, 'rR11CNKxpbHR', {6323236: 1585054, '5ybXEAtDFlGK5WHGi': 'a', 2391092: 3885846})</w:t>
      </w:r>
    </w:p>
    <w:p>
      <w:r>
        <w:t>(7592686, 5636423.429833034, 'd2eU', {7809992.494342826: 439526.70277658035, 'tjNy': 9932659.970141605, 3017327: 5698287, 9354329: 4924964.791658053, 9867592.97131228: 3904558.737425409})</w:t>
      </w:r>
    </w:p>
    <w:p>
      <w:r>
        <w:t>(9453207, 3411191.9720737548, 'dBxlq', {'wMf3GWDMI8uz': 3782808.5556230093, 2571489.359165201: 7625908.630092126, 3790618: 6582468, 'RE': 'DpdJtff7nqBtthAaKp', 135737: 'kHjLve1OYFPT8c5ORmad'})</w:t>
      </w:r>
    </w:p>
    <w:p>
      <w:r>
        <w:t>(9858228, 2107322.9786803625, 'Jn24D9pMn9MlX', {2397315.2032715473: 3515775, 'mTXhnQ9cd3gHzW1e': 9840714.793944813, '9kXkqV': 'g'})</w:t>
      </w:r>
    </w:p>
    <w:p>
      <w:r>
        <w:t>(6120382, 3268025.364116934, '8ZXJl', {'hrXlQhYpTJ4b': 'LTEZIAFf35iCYG2RU', 1189392: 7617178, 'u': 826291})</w:t>
      </w:r>
    </w:p>
    <w:p>
      <w:r>
        <w:t>(2394307, 3288634.789588145, 'cwEvliIT8a', {6787686: 4875127})</w:t>
      </w:r>
    </w:p>
    <w:p>
      <w:r>
        <w:t>(8944582, 3091169.597713044, '1jckl0dIDQ8', {2685057: 8304620.878266903, 2035501: 'db55wqOHtLx1gbyU6bbS', 'hatiEOf2OMkOPoBvz': 9136674.952522507, 4667979.8830233095: 4755389})</w:t>
      </w:r>
    </w:p>
    <w:p>
      <w:r>
        <w:t>(2092859, 3460293.355182904, 'hMlaAQGQrzK9b', {'QmyD3O': 3319572, 3626841.6329459785: 8603043.96588883, 'jaDd7437RGmvgMRLqVeI': 'seTjUKe0izR', 9693118: 8194419.84363555})</w:t>
      </w:r>
    </w:p>
    <w:p>
      <w:r>
        <w:t>(9657745, 375625.79542602226, 'ysHFnOKTxf3cV3MpSuv', {'lsLhHOyBYpxRScVxWbF': 7748732, 4062272: 175698, '91UrpDW7DuFpwroJl': 8415672, 'PdNlqhBTdD90NEZpx': 4068687, 6483991.581406383: 514844.7695683966})</w:t>
      </w:r>
    </w:p>
    <w:p>
      <w:r>
        <w:t>(7521411, 3705264.2608416965, '7wJp', {3668571: 3202176, 5752329.624136999: 8045323})</w:t>
      </w:r>
    </w:p>
    <w:p>
      <w:r>
        <w:t>(9683442, 9987189.916034477, 'tkAhtYrK48LKKyVhTER4', {9217238: 6411550, 7662725: 'PND6h4zXgre'})</w:t>
      </w:r>
    </w:p>
    <w:p>
      <w:r>
        <w:t>(5078174, 7829328.869142662, 'OWGY1j2NaryQ8e6', {8777482.838213932: 'L054Fml', 'SxcNxCikB3KkI7': 'Q'})</w:t>
      </w:r>
    </w:p>
    <w:p>
      <w:r>
        <w:t>(1777090, 5999074.698396669, '2Lj4g2urMTG1jaZ', {'LA4WXtfWZWmpg6M1Tja5': 'Moc6ALt4AX0O', 9941799.496266041: 5438454})</w:t>
      </w:r>
    </w:p>
    <w:p>
      <w:r>
        <w:t>(662960, 7971017.42405615, 'lDA4b', {2349382.363286767: 6636170, 9827632: 7595786.307874803, 2495917: 3418423.749819268, 2537233.034789548: 1076974, 'wQZYvHX8': 8745860.680682413})</w:t>
      </w:r>
    </w:p>
    <w:p>
      <w:r>
        <w:t>(1368362, 6673773.876502501, 'AK62DLOuknL', {3087379: 5671938})</w:t>
      </w:r>
    </w:p>
    <w:p>
      <w:r>
        <w:t>(6441766, 9508818.247049235, '8vDa', {'CQJ5zvJSEVB': 9416200})</w:t>
      </w:r>
    </w:p>
    <w:p>
      <w:r>
        <w:t>(5640809, 879170.3693737518, 'mo0C8GG', {7332345: 1193808})</w:t>
      </w:r>
    </w:p>
    <w:p>
      <w:r>
        <w:t>(7898384, 5760319.958374383, 'aTY54f5r', {'A1MPFMjvyAT1FCmC': 5728950.478751337, 5258996: 'mIu', 'SmJr': 7779696.223346358, 7638990.360088939: 'YJZOMbR9qKgBRjVE', 4339264.472551818: 1992337})</w:t>
      </w:r>
    </w:p>
    <w:p>
      <w:r>
        <w:t>(6855468, 8937870.315610386, 'AMTXs', {7429410.615993318: 7034580.181521969})</w:t>
      </w:r>
    </w:p>
    <w:p>
      <w:r>
        <w:t>(3160924, 3735038.4369441327, 'icn5Sjt1nG7Q69xxKc', {4269296: 634833, 7804061.421162809: 8680858.321730368, 6829395.571992678: 'uGQsaOdc5MwWvkmhz'})</w:t>
      </w:r>
    </w:p>
    <w:p>
      <w:r>
        <w:t>(860448, 1322680.2409795413, '6KZo1FsrmR', {'j98W5w1KL7svDhKJ9W': 3383401.5778288906})</w:t>
      </w:r>
    </w:p>
    <w:p>
      <w:r>
        <w:t>(2229205, 9293057.959470367, 'hZr8SsOJ4iaY68oI', {3369932.122578881: 'y2YozwfYv', 'hA7SWLsqCP7R': 8539022, 'd': 1613845})</w:t>
      </w:r>
    </w:p>
    <w:p>
      <w:r>
        <w:t>(2407965, 5048977.3114206605, 'Z6vKlKclczzoGWVPj', {1363877: 'YhImeNzUfbIP3S3A3F', 'MJUDJfJrxC': 'ZdA3', 521902.7923306718: 'xHvHpqiKKn'})</w:t>
      </w:r>
    </w:p>
    <w:p>
      <w:r>
        <w:t>(55920, 116338.8161359824, 'x', {'63voroNqfGXg': 7414920.042246404})</w:t>
      </w:r>
    </w:p>
    <w:p>
      <w:r>
        <w:t>(8847962, 3892128.204259946, 'uD', {'KGkMGpIq': 1656625, 'S8UGDe8Z7brt': 'aslJ', 9779922.14948761: 1246817.460222962, 2573284: 'vh3wsZPYp77', 8131445.511630858: 7879959.717410876})</w:t>
      </w:r>
    </w:p>
    <w:p>
      <w:r>
        <w:t>(8015784, 622368.3598279173, 'WbBo5koePKC51', {'qAS9F': 9840557.34806782, 9858208: 2818610})</w:t>
      </w:r>
    </w:p>
    <w:p>
      <w:r>
        <w:t>(8680054, 8566166.287331905, 'Jb39aJ8mh3NyXWZAhlj', {6737679.784485262: 1047869, 'vQnzF8eKI8oVYv': 9917227, 8573875: 4782896.693980474})</w:t>
      </w:r>
    </w:p>
    <w:p>
      <w:r>
        <w:t>(96403, 8046931.809069184, 'Rtqy', {9797715: 9267625, 1455914.6396654544: 4944813, 'tLKet47xtKMOiTiN4k': 2616665})</w:t>
      </w:r>
    </w:p>
    <w:p>
      <w:r>
        <w:t>(6520289, 6479785.742823297, 'dmsl2WD3zfUqJFlv', {2510574.441937321: 9070733.739964675})</w:t>
      </w:r>
    </w:p>
    <w:p>
      <w:r>
        <w:t>(6173699, 219848.60193841826, 'RuQ6qRruUR', {3457543.062530034: 'Q', 4469125.741082815: 'F'})</w:t>
      </w:r>
    </w:p>
    <w:p>
      <w:r>
        <w:t>(8136511, 5677339.852196437, '4UVjyLb', {'aF': 'D3k9J9w0mZbk', 251970: 'od2CkLx6aYNyK7Cwx', 8877394: 'm7xyJOjeMqR5hIs7cWl1'})</w:t>
      </w:r>
    </w:p>
    <w:p>
      <w:r>
        <w:t>(1502205, 3968010.6784394174, 'Cg1LWjND7I3R5TMyMA2h', {'cxl2THDWIpnFrrMLhw': 3359092.8068637913, 1425591: 8359372, 7621890: 497634.46857224556})</w:t>
      </w:r>
    </w:p>
    <w:p>
      <w:r>
        <w:t>(9577753, 4627307.908800058, 'j1EGVzYkpUpCgRWi3B', {'N': 4730027.611193554, 'MvEiqy': 'aTG', 6870018.645875864: 6145270.089876684, 'dq': 1045836})</w:t>
      </w:r>
    </w:p>
    <w:p>
      <w:r>
        <w:t>(2893750, 9525355.40693696, 'KwPLUQb', {9865260: 7066654, 6867852.914033979: 'loEItA9xBhZ7z'})</w:t>
      </w:r>
    </w:p>
    <w:p>
      <w:r>
        <w:t>(3467089, 2471189.5127631547, 'kF6Jy1vRyiM', {7276528: '5GXxNwGfss1LSsRA', 3797825: 'fQ8', 2877990: 3517793.961464326})</w:t>
      </w:r>
    </w:p>
    <w:p>
      <w:r>
        <w:t>(4457363, 3877733.828144834, 'Gk6sU3vZ', {7367014: 2601419.7700294084, 5313258.835695582: 'R', 6372564.5257257745: 460743})</w:t>
      </w:r>
    </w:p>
    <w:p>
      <w:r>
        <w:t>(7868500, 7778727.5894341925, 'oSf7', {'RLRO0n': 9158789.96738906, '0TjPqLdGl0Utm': 7388735.919344174, 9939940: 1468609, 633843: 'hqyO1x62xK'})</w:t>
      </w:r>
    </w:p>
    <w:p>
      <w:r>
        <w:t>(2497630, 6127449.719147045, 'g8V2', {1991971: 2671065.080914884, 'zHbHOnOFEbDO9kgS8IL': 'n4vY90gkNMdpcISJ'})</w:t>
      </w:r>
    </w:p>
    <w:p>
      <w:r>
        <w:t>(682008, 6142680.848681014, 'hAWKiz50XON0BGJb5RS', {'RBSr30iISiGZn': 770167, '7pFo3': 7199084.124916287, 'hv8zju0W2qPRkoQq': 8344658, 'JotDzQ0lrrHSidjYGpwy': 'jHkVXaN'})</w:t>
      </w:r>
    </w:p>
    <w:p>
      <w:r>
        <w:t>(9727233, 3771245.7239473807, 'eshmbOt8Vzh', {7048683: 'y2AA7YZ', 3175226: 2598278.634074973})</w:t>
      </w:r>
    </w:p>
    <w:p>
      <w:r>
        <w:t>(6006271, 7211745.815304422, 'laVPxJ', {'iqvJQ56383aQia': 'RwiGq', 9070720: 4925224.330779492})</w:t>
      </w:r>
    </w:p>
    <w:p>
      <w:r>
        <w:t>(8274210, 1591611.1501541364, 'P5SXWk', {427935.26577832864: 1168626, 'fqTFA8XKAoV': 7056778.746027351, 3429064: 6015474, 2285967.6652533654: 1978760})</w:t>
      </w:r>
    </w:p>
    <w:p>
      <w:r>
        <w:t>(332196, 6222064.641843902, '7EiVuCygWXMV50f8oT', {7517537: 525818.4361900098})</w:t>
      </w:r>
    </w:p>
    <w:p>
      <w:r>
        <w:t>(6303716, 9596982.745435324, 'r', {'ZKpjO': 2661688})</w:t>
      </w:r>
    </w:p>
    <w:p>
      <w:r>
        <w:t>(2042617, 505333.1038036779, 'qGUMdvWeMIcWE4B', {4972806.898028169: 7952164.714278511, 2488770: 6842132, 'gj': 'i4k7KKd2NwqtD6O9wo', 2124942: 3603319.7143060016, 1674992: 4839519})</w:t>
      </w:r>
    </w:p>
    <w:p>
      <w:r>
        <w:t>(8724026, 4306342.154309412, 'lt', {4830437: '1n1CDv8G2Gz', 7848516: 'oLQIO8M8HLsaUG5CXIG', '11I2LXQJ': 1894850.31616211, 4710193: 797395.510040454})</w:t>
      </w:r>
    </w:p>
    <w:p>
      <w:r>
        <w:t>(2136253, 68201.69824863109, 'mwR8qQ9aR9XESUZ3UuX', {7629956.839252617: 9533711.019201653})</w:t>
      </w:r>
    </w:p>
    <w:p>
      <w:r>
        <w:t>(1048917, 2048888.4615231396, 'CQHjMhvSpmfjY', {3563771: 6376309})</w:t>
      </w:r>
    </w:p>
    <w:p>
      <w:r>
        <w:t>(3674217, 7711641.861678982, 'KHRtAcfpXxO', {776258.6059481913: 3850971.203093524, 9360040: 'NODLKj7szRQombh', 4543425: '1OMEwSFE'})</w:t>
      </w:r>
    </w:p>
    <w:p>
      <w:r>
        <w:t>(2793891, 5513703.878780512, 'os4AVxzKx7GbitP', {5148980: 'acVvrT', 480450: 'mXnDr', 8490989.696752107: 2752115, 9012535: 7929948})</w:t>
      </w:r>
    </w:p>
    <w:p>
      <w:r>
        <w:t>(6168496, 7293982.092115612, 'vrllgYKDGV', {5954165.782070769: 1796870, 6294786.36598233: 1856198})</w:t>
      </w:r>
    </w:p>
    <w:p>
      <w:r>
        <w:t>(7288527, 2069049.2311122166, 'LIgHzgERqZfFdAnDzTW', {2607627: 2325225, 591612.421596075: 3748457.2673009476, 3699630.845204227: 5363618, 8497900: 9695157.956255874})</w:t>
      </w:r>
    </w:p>
    <w:p>
      <w:r>
        <w:t>(6366559, 8890843.497358264, '8qaxbJgN3jA6S0qDbo', {'5QOb8qW': 1595583.6582975825, 6909773: 8752537.490255186, 'hiO': 2607948.0205496564, 'gY7BGNcN5': 7448949, 4452298: 1733617})</w:t>
      </w:r>
    </w:p>
    <w:p>
      <w:r>
        <w:t>(1037273, 4526140.199579356, 'tzhV', {2761299.3807864827: 'UdAnU2fi'})</w:t>
      </w:r>
    </w:p>
    <w:p>
      <w:r>
        <w:t>(4704771, 5431055.856529348, 'QopjYkc', {977752.1311760617: 'vLWlNG1JQvWx2xV1K', 508409.0581605938: 'GfyLfSM1oy6fKeTbO8', 'mfF60VWfo9N46QGTjTfU': 'VBsK8GrNs', 7855391: 4934381})</w:t>
      </w:r>
    </w:p>
    <w:p>
      <w:r>
        <w:t>(3892588, 7345585.737315813, 'sxTip', {6343437: 4936927, 5665096.812162451: 9509919.940060591, 'HPcf5WRbfhAFGlryh': 2290002, 'Miwl': '9fQWlk'})</w:t>
      </w:r>
    </w:p>
    <w:p>
      <w:r>
        <w:t>(5145644, 9944714.708212262, 'XEK7tcgS5dtlJEW8', {'0qnieHh3g6tqviBd': 'OG2vzhmTP68eoxNTvSKq'})</w:t>
      </w:r>
    </w:p>
    <w:p>
      <w:r>
        <w:t>(2073955, 834655.322584924, 'OXUVnP5isa6iXPtrX', {9745568: 9733376.010520043, 8739670.278845128: 'PRSlTCaDnMivZXxyR', '84XYWNyUGj311': 7516760})</w:t>
      </w:r>
    </w:p>
    <w:p>
      <w:r>
        <w:t>(6634761, 4182061.4895518995, 'Rzh6c8LIccN6RWYzN', {'EBPbJPT': 5642515, 3822706: 'U3VzKuIfNjJ1oY'})</w:t>
      </w:r>
    </w:p>
    <w:p>
      <w:r>
        <w:t>(6750549, 9145833.836074378, '2iFWwILR4f3rirv', {'kr5vw': 1774152})</w:t>
      </w:r>
    </w:p>
    <w:p>
      <w:r>
        <w:t>(9407321, 9876560.79314802, 'B8uCIcAk8KbPi', {'wZl': 'nybhx'})</w:t>
      </w:r>
    </w:p>
    <w:p>
      <w:r>
        <w:t>(8235042, 7069257.162802017, 'd', {9749960.939209864: 'pXcOpWV9wf3'})</w:t>
      </w:r>
    </w:p>
    <w:p>
      <w:r>
        <w:t>(4116386, 1917991.5973569662, 't0xodzK5cxi9vkIk', {54153.560443587216: 5596891})</w:t>
      </w:r>
    </w:p>
    <w:p>
      <w:r>
        <w:t>(6128730, 1744263.7527596273, '3tqq8bgq2gYvPy', {'j1WMJmLZzO76msApAx': 5498638, 7551480.129940615: 6510421.649336457, 209595.19992340024: 5666599.230647788})</w:t>
      </w:r>
    </w:p>
    <w:p>
      <w:r>
        <w:t>(1530230, 9790281.71103487, 'JoMSWP2d3RA9PoipQ', {3858266: 1715880.4646807446, 5341996: 'Cvbg9kZ6fYbbg6yZFO', 'iJYUhMQOoCkDJsloKb': 'QhpzlnMjGjVcte', 7501226: 'j', 4043227: 5833257})</w:t>
      </w:r>
    </w:p>
    <w:p>
      <w:r>
        <w:t>(179600, 2213499.9784025867, 'y7w', {'5ATx4Og6peXaw6pTjiv': 'peXqHBNoH', 13775.484757864166: 8504647, 3657777: 2798392.9674838725})</w:t>
      </w:r>
    </w:p>
    <w:p>
      <w:r>
        <w:t>(1611981, 4292284.342396247, '3U6KQN7f1fsf', {1071926: 'NEclvcrzy13ja', 3787888.9940608717: 9094335, 'd3PDFBfVKEo2ds0p7': 'Lu4w9IE6DlNNENDTz', 5604083: 3889066})</w:t>
      </w:r>
    </w:p>
    <w:p>
      <w:r>
        <w:t>(8033389, 5678321.2005848745, 'f4JRRmx3yNRh0nudi', {9564468: 'tA9j5f5SRw6r', 2425509: 1160709.2712923216})</w:t>
      </w:r>
    </w:p>
    <w:p>
      <w:r>
        <w:t>(2944634, 4546810.54852063, '56q1vdOJTADMByK', {'edSOQsObWbHEN7L': 9819324.0000741, 3005376: 'iJjqRtX'})</w:t>
      </w:r>
    </w:p>
    <w:p>
      <w:r>
        <w:t>(837669, 213906.03643511864, 'CvoyTiM', {'ND': 'rqkGqO85c124wRC', 5808870: 4098479.357375179, '35k': 3189403.382370458, 9106342.915384429: 'OGwlXaPCWzfkX8', 'MvT6aI': 1396142})</w:t>
      </w:r>
    </w:p>
    <w:p>
      <w:r>
        <w:t>(8146619, 836545.0138519715, 'oWWnjktHDkl', {9158202: 535313.5572755041, 4670263: 'wuVL1vPXh5VvJ75JmaPq', 'DBOq2Yx': 2539752})</w:t>
      </w:r>
    </w:p>
    <w:p>
      <w:r>
        <w:t>(6730997, 1140385.6436873893, 'j6f', {'uqRs': 9180601.776475217, 3178401.7048114575: 'uVF8WhugIcGQNOCrfb', 'h9QrUikopzYtE40UbN': 7531228.727450301, 'GutadxySQ': 'mwGcz9Y12QY'})</w:t>
      </w:r>
    </w:p>
    <w:p>
      <w:r>
        <w:t>(7283661, 2310966.5004498316, 'pqCLmxB', {9761816.10837613: '0GhlluC', 'Y': 6597595.319946543, 5547826.389925159: 'D'})</w:t>
      </w:r>
    </w:p>
    <w:p>
      <w:r>
        <w:t>(2706187, 3757961.43268158, 'IKEi5vjq8mkwy34NXF', {4191547: 'VvkAu09kvm', 'PWBhrFspCNshU': 'fnYMBr85wBuQPw', 6744188: 899722.6354788812, 6302524: 'ADIuaslOSbrZQ', 'NXW95k7qgP': 2607680})</w:t>
      </w:r>
    </w:p>
    <w:p>
      <w:r>
        <w:t>(3160923, 2839315.503851877, 'Hq', {5104387.832331761: 8828231, 'juhRsmUhpSpchfZ': 'gp2'})</w:t>
      </w:r>
    </w:p>
    <w:p>
      <w:r>
        <w:t>(6304225, 5713574.759834924, 'NMbx0fsegu', {297143.37788363185: 8753445.435062893, 'wDyWSG3EY2kDU8XofS': 6858280, 'yVkyhu7GtevxCR': 582227.5907524, 4782044: 1739871.4791579728})</w:t>
      </w:r>
    </w:p>
    <w:p>
      <w:r>
        <w:t>(6753703, 3505518.5841284897, 'Ehhda', {'1Qf4oImiMce': 'UD2gfysdU1ir5', '6VBOCm7ALhNMjdA': 'sllowbBP1c9ndPKHq', 'XscruOaetw5ne6': 'Tuvl', 402113.80392522144: 'MpDsK', 8438453: 1578698})</w:t>
      </w:r>
    </w:p>
    <w:p>
      <w:r>
        <w:t>(8537576, 4142531.984047927, 'yuocA', {1098983: 3717166.373885613, 5009476.69077432: 1607134.9827521364})</w:t>
      </w:r>
    </w:p>
    <w:p>
      <w:r>
        <w:t>(4179402, 6078242.469111714, 'Zom8IGv', {7315969.389762264: 9007071.529671876, 'EA8hufEmaRWtVFZ': 6478483, 9238812: 8450099.637241816, 1275776.6655734226: 6371906, 1254185.3158976778: 6334788.895787082})</w:t>
      </w:r>
    </w:p>
    <w:p>
      <w:r>
        <w:t>(4391648, 5093857.109526613, '4MP1Cq2xm05UvC1pWCeZ', {3984583: 'h'})</w:t>
      </w:r>
    </w:p>
    <w:p>
      <w:r>
        <w:t>(6840444, 2569030.8082773895, 'LAd3Fm7tMHrdRe', {2706521: 'p6unWrBpNF', 4380027.005920715: 2136951.020674274, 4787574.334668365: 3844346, 5091026: 2768508.7362543335, 7224612: 9697068.17886383})</w:t>
      </w:r>
    </w:p>
    <w:p>
      <w:r>
        <w:t>(3622203, 8315063.567249028, '1yYidIyTe9zrs', {'2MwdwCZRd': 3149767.0513761244, 'SBb1TQASHR1g0k6KdE': 'HrXlENw5Y'})</w:t>
      </w:r>
    </w:p>
    <w:p>
      <w:r>
        <w:t>(5208273, 2594035.41772273, 'mxL0jEnAXA', {'GL3tN4emNcy7lr': 560576})</w:t>
      </w:r>
    </w:p>
    <w:p>
      <w:r>
        <w:t>(3164562, 8729950.190428397, 'QOFBsHRJ2W', {'bxZXJlrn0nPBINXR2G': 9657067, 'ZHJ3I8vZ4E': 3790955, 1091263: 'cKmZnYELMr8', 3918357.9951701732: 'tVW0ak2s', 217742.65178368113: 'GTlRBKAE54SZ9'})</w:t>
      </w:r>
    </w:p>
    <w:p>
      <w:r>
        <w:t>(4571904, 3115690.628960358, '1xynpFFFyDS7jUR7wxK', {5853426.155273342: 5178452.822560537, 4127678: '93BmqjuWiCI5YmYB', 1046201: 'H0zpLPHdBXdvlx2rfkEt', 2598010.620375295: 4232137})</w:t>
      </w:r>
    </w:p>
    <w:p>
      <w:r>
        <w:t>(2564265, 5176144.101016455, 'pt5fiDsj6E', {8343811: 1989015, 132223: 712394.3170342495, 'kUHG': 'uKgIlaoQazWIEWp', 'MQnaPxPpWUUPYMhL': 4244191})</w:t>
      </w:r>
    </w:p>
    <w:p>
      <w:r>
        <w:t>(1692787, 3523098.725304632, 'h7MYMYwpPt', {8665598: 'Ev', '2fDyoUNQRAMLMqNKoL': 8055936.805623601, 'IwNXuWUwAYqN': 8760429.61831675, 5875385: 'eYx7OsK', 1038847.6237535682: 8428116.032937262})</w:t>
      </w:r>
    </w:p>
    <w:p>
      <w:r>
        <w:t>(237361, 5754249.85546652, 'EzTcCNIOyaJH1S4Iv4', {'EaUvsXOuczPeB': 1299040.1161366105, 3622400.0669295876: 1190994.7654093767})</w:t>
      </w:r>
    </w:p>
    <w:p>
      <w:r>
        <w:t>(9409857, 610635.6923034483, 'ls3OQxQew9tRrax', {'xh2SyrCSpoZ19wTZZSR': 'XJxTnGNimdt'})</w:t>
      </w:r>
    </w:p>
    <w:p>
      <w:r>
        <w:t>(2224845, 8820976.478736302, 'xT5', {'id60m2x3oI': 6371321, 6750794.127229513: 1853270})</w:t>
      </w:r>
    </w:p>
    <w:p>
      <w:r>
        <w:t>(1465524, 5649157.861380591, 'H7iacz9mfV5gGUjM', {'9tVBKbcFm751Ku': 536354})</w:t>
      </w:r>
    </w:p>
    <w:p>
      <w:r>
        <w:t>(1517791, 1525868.9782713996, 'XBhVDCVpwtI1ji1HP2', {2038905: 8308763, 9484803: 'x', 7438572: 9851166})</w:t>
      </w:r>
    </w:p>
    <w:p>
      <w:r>
        <w:t>(1297885, 3573456.835639156, 't8Ys', {'QVWqJxs4mUnRFx': 9535753.851290293, 6473150: 9541268, 3472984: 9574541})</w:t>
      </w:r>
    </w:p>
    <w:p>
      <w:r>
        <w:t>(8006302, 6032356.648700077, 'AVJaII6GF', {5545465: 'jxn5E', 'Nm244f47Mt': 'pIMhJV', 1411271.9293050568: 'y', 6961375: 7088270})</w:t>
      </w:r>
    </w:p>
    <w:p>
      <w:r>
        <w:t>(1139132, 2833939.463726247, 'pM', {2978488.8156546494: '4dwUiYW'})</w:t>
      </w:r>
    </w:p>
    <w:p>
      <w:r>
        <w:t>(8055733, 4721238.75664989, 'Mcmpc4', {'s62bgy': 9452051, 4592156.475562534: 7308687.084680633, 8913944: 'fJGdtmZVxWWE3Re4H'})</w:t>
      </w:r>
    </w:p>
    <w:p>
      <w:r>
        <w:t>(1369460, 7712168.668544779, 'ykrsUTS', {19878: '0fiba3jED7dnVPim0KGn', 54043: 2172082.124047647, 9506323.642955717: 'O', 'ogYtMskePFjIT': 2377557.852397676})</w:t>
      </w:r>
    </w:p>
    <w:p>
      <w:r>
        <w:t>(2258011, 2820478.896642088, '9xGqfz7yFlSmArcI', {'mwY': 629657.6988906965, 1189983.264157064: 'qdcAGn2'})</w:t>
      </w:r>
    </w:p>
    <w:p>
      <w:r>
        <w:t>(7028559, 4361006.401246992, 'Hj9CGybX', {'N': 3941938.394408463, 124566.20084503878: 9234624.987267062})</w:t>
      </w:r>
    </w:p>
    <w:p>
      <w:r>
        <w:t>(2194492, 5565090.712219662, 'A5ObfMHcp', {3339297: 'UgYPdoWll', 6350933: 'hj5ZseEmZD'})</w:t>
      </w:r>
    </w:p>
    <w:p>
      <w:r>
        <w:t>(520243, 8673119.90279527, 'MoHrN5', {1632234: 9242754, 5182358.925007316: 'UOjOP', 9063245.756384604: 1070891})</w:t>
      </w:r>
    </w:p>
    <w:p>
      <w:r>
        <w:t>(4625470, 720635.8133890812, 'RnaI7zTVvbFBoX5UW', {'CO9NuHi': 1127517.0777316457})</w:t>
      </w:r>
    </w:p>
    <w:p>
      <w:r>
        <w:t>(1444607, 5313106.400388671, '859kdILzzLfvJtrBNK', {9693003: 5236670.796751087, 7842493: 5559457.354446524, 7463542: 9827976.37783679, 8673705.053144205: 3885972})</w:t>
      </w:r>
    </w:p>
    <w:p>
      <w:r>
        <w:t>(4756009, 4002690.1358360588, '5sjADx3eMAfMKT2Wr', {4257145: 6692621.75323397, 9612360.812219279: 'y', 6151460: 5920976})</w:t>
      </w:r>
    </w:p>
    <w:p>
      <w:r>
        <w:t>(5976650, 1984080.6967987178, 'iTr8C', {'2OfQmdvpo3GuNpr': 'wIER', '3BesLyrUUkc8xhxqZ7GF': 'aFaFH', '2AuWz': 4628409.208971547})</w:t>
      </w:r>
    </w:p>
    <w:p>
      <w:r>
        <w:t>(3595072, 387174.41570234933, 'dmX8gXhFIqAi', {8026494: 5374864.866602259, 'csPHrzV7zvvUWeds3': 'MI9HxaeYvFMeQl'})</w:t>
      </w:r>
    </w:p>
    <w:p>
      <w:r>
        <w:t>(1165522, 8059562.324912022, '4Jhp6Jp2Zua', {2930705.1582252597: 989522, 'WXBcRD1dqaRmCRJ4Q': 6625667.795564116, '5hNVEv': 7395129.748805328, 7371213: 8252954, 5729030.58569506: 9213251.616717933})</w:t>
      </w:r>
    </w:p>
    <w:p>
      <w:r>
        <w:t>(8358937, 2807386.155659507, 'YmhgDDah1i', {3962680.9014481846: 'xliXxsHSoiq', 7479892: 6779103, 'QpiDBVx1t3h3z5X': 5916640})</w:t>
      </w:r>
    </w:p>
    <w:p>
      <w:r>
        <w:t>(5996620, 2885326.9298929307, 'uu5CLe5T6', {1930034.405459855: 'LhK2kZ0uE0hju', 'zbDYJUYM8nSgxiQ5Q': 3221454.5058382326, 'hihPv4qldTwxyM': 5903558.026109744, 1333750.5655095605: 'LpQ9WrKcgo5cOZd', 8255638: 7941789.402277031})</w:t>
      </w:r>
    </w:p>
    <w:p>
      <w:r>
        <w:t>(6291163, 5985636.38066928, 'UnC6l', {5921311: 2011097.953733918, 7089178: 1202237, 3820544: 5029829.325174238})</w:t>
      </w:r>
    </w:p>
    <w:p>
      <w:r>
        <w:t>(1871364, 2789175.5884512425, 'kDzItQA2pU7n2', {4548983.919457922: 3724384.516799051, 7056580: 5344444, 6502117: 'vlxwSMh'})</w:t>
      </w:r>
    </w:p>
    <w:p>
      <w:r>
        <w:t>(4319899, 2060898.741208277, 'JxvoNqVS88GB9DbmMq', {749093: 2489442.2719313637, 'r1nJ1E1uk': 3541339})</w:t>
      </w:r>
    </w:p>
    <w:p>
      <w:r>
        <w:t>(6103408, 559901.0126993598, 'MTIx1VQDLh', {1126300.3504009894: 'Z0JhvHy9ztvXRgO3Yd9Z', 7293898: 'ZKIIYnl0ex37Y7JhPA'})</w:t>
      </w:r>
    </w:p>
    <w:p>
      <w:r>
        <w:t>(8981454, 6804641.525605038, 'ZhMDhAX6O2', {3136066: 2092747, 'KQxZcCrzgbj': 8694825, 'yZoUxSQiszoiymkvfw': 'XZrK'})</w:t>
      </w:r>
    </w:p>
    <w:p>
      <w:r>
        <w:t>(7198165, 2266188.3437270056, 'OEw0iWrdmfq', {'TPN9J5iAoZPFUT': 8348177.445595932})</w:t>
      </w:r>
    </w:p>
    <w:p>
      <w:r>
        <w:t>(205088, 2722287.7658500997, 'ELNoJgLybe', {1180227.8190508308: 7261335.473083076, 8603463: 6766871.7754945895, 9998671.541150976: 5446857, 'oQskBOz9QP': 1948412})</w:t>
      </w:r>
    </w:p>
    <w:p>
      <w:r>
        <w:t>(3913723, 6007382.568100365, '7MrIAyk', {9115055.811288062: 5199805.317103966})</w:t>
      </w:r>
    </w:p>
    <w:p>
      <w:r>
        <w:t>(711600, 8815166.004771201, 'Mf', {627613.2979299121: 5476059.673045658, 'Kv7qh1diAEm6xNoOjYK': 9025671.299889367})</w:t>
      </w:r>
    </w:p>
    <w:p>
      <w:r>
        <w:t>(6857468, 5549958.975952516, 'fOxL7dHwG', {3093454: '88zrZBi0J'})</w:t>
      </w:r>
    </w:p>
    <w:p>
      <w:r>
        <w:t>(6848673, 1510888.8690106992, 'ZxBKBecu0IX', {8378148: 8525646})</w:t>
      </w:r>
    </w:p>
    <w:p>
      <w:r>
        <w:t>(5409820, 7221581.586889876, '6a7oye5Ew', {'keM0HTxThxlVEVVlyL': 2855875.2702765744})</w:t>
      </w:r>
    </w:p>
    <w:p>
      <w:r>
        <w:t>(8315597, 4192367.761286918, '3NmsIprdGNXAczXeC7', {5374800: '0MzDgF0PVj', 4219922.485384712: 8633636, 9246404.19375754: 6466976.844836957, 'JHmxBdPj1K': 3919676})</w:t>
      </w:r>
    </w:p>
    <w:p>
      <w:r>
        <w:t>(5616163, 4290766.255691135, '0k', {3443340: 5056486, 1578269: 9751091.206016447, 'H8a6uz0KpO': 'v08JitJlAo6lNDLXv', 'DN24HmeFwWcVbh': 7088146, '9dvnoLNPGz': 1277874.1503633894})</w:t>
      </w:r>
    </w:p>
    <w:p>
      <w:r>
        <w:t>(9346257, 4162046.2990906136, 'ylCBeUnvxKN4Xor', {5610600.911052874: 5078573, 3784709.477280588: 1201416, 5698816: 7046365.751049828, 'IIVW0W': 3813278})</w:t>
      </w:r>
    </w:p>
    <w:p>
      <w:r>
        <w:t>(9796393, 4800509.210778226, 'GO3ixQaEsWoFCVGQ', {'fT9GsFXcEEz5Nnnn': 'Yl0XszCD', 3709850: 'jDiQv', 7067611.0468390845: 9466621, 3426970: 2076651.3775970829})</w:t>
      </w:r>
    </w:p>
    <w:p>
      <w:r>
        <w:t>(6074643, 9202840.445322882, 'FES32jgX2Ctx6NopP', {5655796: 'rzcgZ', 'en8tvVNUVT3U': 7095887, 6715442: 6881422.637212333})</w:t>
      </w:r>
    </w:p>
    <w:p>
      <w:r>
        <w:t>(9413082, 268784.6054588861, '4XkM', {1568680: 9092396, 9883572: 8146741.2921379, 5774415.361991272: 9510928.726983719})</w:t>
      </w:r>
    </w:p>
    <w:p>
      <w:r>
        <w:t>(1485333, 7085724.306716137, 'EXtWRANJ5AN', {8431485.552932488: 6358277, 1486035: 1515757.6593351397})</w:t>
      </w:r>
    </w:p>
    <w:p>
      <w:r>
        <w:t>(7013804, 4573814.409948398, 'XeM1vvPj8y0vfUBl', {'MWUs60l4ifG11q': 6833331.469142209})</w:t>
      </w:r>
    </w:p>
    <w:p>
      <w:r>
        <w:t>(381907, 2827671.779122696, 'u4yE1duS1jtxkVqS', {2814098: 1377451, 7275336.346136923: 6531307})</w:t>
      </w:r>
    </w:p>
    <w:p>
      <w:r>
        <w:t>(3000125, 3345717.932615616, 'o9da4jb4', {2371375.296172582: 'bmbAdr5T', 9249902: 527763.7704070281})</w:t>
      </w:r>
    </w:p>
    <w:p>
      <w:r>
        <w:t>(4964427, 2416089.241359316, '3WkO9dq57jZg3nJlk', {8353777: 2383624.923765004, 1451759.815144409: 3354980, 4345239.283291778: 3725652, 8961493.852163203: 'zedfNKzU'})</w:t>
      </w:r>
    </w:p>
    <w:p>
      <w:r>
        <w:t>(5494622, 9703258.676189894, '8dVM', {'IlCPclCj6jkJBOF1B': 7454106, 'vNYTtXGfgu3Ed1': 9716636, 7132180.132359978: 9388676})</w:t>
      </w:r>
    </w:p>
    <w:p>
      <w:r>
        <w:t>(8668171, 3143654.5701050223, 'AM5sMlVe8R', {9873660.9064108: 6095471})</w:t>
      </w:r>
    </w:p>
    <w:p>
      <w:r>
        <w:t>(575810, 118549.29738004616, 'uyIMdQuhW9lth8', {1150716: 'RVaVo049RztAbjSjgDf'})</w:t>
      </w:r>
    </w:p>
    <w:p>
      <w:r>
        <w:t>(7217123, 9407792.05876305, 'mAMUi2tYf', {264772.31592505035: 8191345, 305665.89710294135: 5560791})</w:t>
      </w:r>
    </w:p>
    <w:p>
      <w:r>
        <w:t>(5057516, 4522690.875728189, 'BL7tgqSxPiffq670', {3604546: 1633159.9583253108})</w:t>
      </w:r>
    </w:p>
    <w:p>
      <w:r>
        <w:t>(5824309, 6356235.75555384, 'HN', {'kyA': 3457802, 3989782.0686006737: 773786.7930251829, 'VsGQtCuHZeD88h': 3188148.6504778955})</w:t>
      </w:r>
    </w:p>
    <w:p>
      <w:r>
        <w:t>(3690468, 6987.368468549526, '0igrTfT', {'YZQsAZrMK7f': 8077450, 'dLlGq2prpIRaKi': 'fp1w4DvGdzq9a', 869569.6979767109: 6358387.532636358, 'o0': 991245.6578331174})</w:t>
      </w:r>
    </w:p>
    <w:p>
      <w:r>
        <w:t>(6038580, 9379564.275930677, 'y67Jqr94Up', {3730069.7435999084: 708160, 'xKLjkDIKXHBDZH6F2T': 'jB5DxeoqK'})</w:t>
      </w:r>
    </w:p>
    <w:p>
      <w:r>
        <w:t>(1323411, 9790990.812978106, 'uFjM1rRIg6pC', {'yTQjFvIPLaj9uuKuIg': 'YGJJPBdfzDxu652iR5U', 'BFjb9WAiDrmYIkpglGR': 'sJC1z208fOF0iFiuQ', 9785955.737303698: 2407889})</w:t>
      </w:r>
    </w:p>
    <w:p>
      <w:r>
        <w:t>(547675, 7188446.435380056, '8cgTYpukNKP2u', {830483.9047584245: 4708794, 3403231: 'SIxRsNQDffd5', 8563468.833799565: 'UjnSrdk1HtMN', 'LMpsNw': 936351.1042607275, 4443167: 2254620})</w:t>
      </w:r>
    </w:p>
    <w:p>
      <w:r>
        <w:t>(1881857, 1387565.7030486122, '8KHX9', {1441093: '0ryGTSFe', 689276.5957664993: 8704610.613179678, 'b': 'ttYtSwy'})</w:t>
      </w:r>
    </w:p>
    <w:p>
      <w:r>
        <w:t>(4032872, 9896926.18114671, 'lj55j0RFA', {2491328.561884879: 1006108, 1617209.289501791: 'QSm621j6X84uB', 9045027.393826678: 5514101.1639243355, 2467808.2979292306: 416656})</w:t>
      </w:r>
    </w:p>
    <w:p>
      <w:r>
        <w:t>(6289874, 6907553.875984864, 'cV6tp63TCOzUyx6', {5611141.620680626: 'mavsf52QrDVyTVpJRFu'})</w:t>
      </w:r>
    </w:p>
    <w:p>
      <w:r>
        <w:t>(1116889, 7733403.446963445, 'km', {5384643: 6359195, 'xkCPOGgKynIN': 5176720.985012455, 4829022: 'k', 4391024.397518562: 7326755.333588447})</w:t>
      </w:r>
    </w:p>
    <w:p>
      <w:r>
        <w:t>(1311929, 3301080.7565409606, 'oYk', {'xBvo3ocxKm': 6026882, 'Kf0DucPDaJ79Lg37i': 9504951.133638203, 2115802.0517057553: '6', 'tmEdu1yPyLSzQiFC9Y': 4033354})</w:t>
      </w:r>
    </w:p>
    <w:p>
      <w:r>
        <w:t>(1136003, 6016951.360626868, 'LcRGP30Hh6x8RXYC5Qm4', {'TCxeNhSj9zVVV': 8767260.48167401, 'DljmwgEW': 245798, 'AMXFT': 6898384.720865411})</w:t>
      </w:r>
    </w:p>
    <w:p>
      <w:r>
        <w:t>(3871439, 480661.08925808535, 'kfY1IxROAfjyYB', {9018439: 6200769.61262597, 3460525: 5360016, 2888293: '4FUeOBJeVOODQ3k', 4749056: 'gDgWVBka4d6iRGDHwa', 9928943: 'Lz3gV1x6nCPJZnqPvF7N'})</w:t>
      </w:r>
    </w:p>
    <w:p>
      <w:r>
        <w:t>(2619016, 2489342.3785918024, 'tvvnvZJFw2U', {1483718.136272778: 827243.910107227, 'fk3xskx90': '05iHo4X0VIkmeDO1yJz2'})</w:t>
      </w:r>
    </w:p>
    <w:p>
      <w:r>
        <w:t>(7209448, 8071436.468271201, 'J9PUTbDQ6AfGG3oiZ', {'d': 6676853, 3785226: 7846830.876463982})</w:t>
      </w:r>
    </w:p>
    <w:p>
      <w:r>
        <w:t>(2676980, 8006274.43345186, 'PXKeQTQtJdB8JDk', {7280742.688890864: 'hPKeOvYcaoFgH8InJj', 'IGAmrElfD': 2741167.135392647, 9490973: 2465078, 3587705: 'e7K7s8UWyJVrMarcWFT8', 'kdEXS3qa': 2700662})</w:t>
      </w:r>
    </w:p>
    <w:p>
      <w:r>
        <w:t>(8420875, 9576627.455142329, 'cFSc', {5897506: 6591786, 7819816.578363389: 5874962.435505313})</w:t>
      </w:r>
    </w:p>
    <w:p>
      <w:r>
        <w:t>(755372, 3877275.030301278, '6U8B7j', {592435.3491473333: 329890, 'rVBZyCr5': 1107731.4686873173, 5699868: 'SiwlNV7ml', 'q6tEcV28AIy44NefnnKz': 9063253})</w:t>
      </w:r>
    </w:p>
    <w:p>
      <w:r>
        <w:t>(8059427, 5905990.606881015, 'ongQAsV6l', {5214813: 5991871})</w:t>
      </w:r>
    </w:p>
    <w:p>
      <w:r>
        <w:t>(377289, 7677728.400089177, 'e6oV', {'Skwlby83O': 'li', 'kzjwictRhptIn0e': 7691560.899651356, 'RdcnMhb7ub': 'DtkCbA8VSb5aoZhB2', 3625436.7448570468: 'aGrYMzNg8QFbQ0OpGF', 1318921.4545572293: 5163057.305282183})</w:t>
      </w:r>
    </w:p>
    <w:p>
      <w:r>
        <w:t>(1482835, 3999279.747433674, 'xRyUWUYZa', {8267035: 2186180.295553263, 'ejhG9JZ': '47CpkF4'})</w:t>
      </w:r>
    </w:p>
    <w:p>
      <w:r>
        <w:t>(1127359, 8689510.914237699, 'm3JfgKFHPYviq', {4221756.500531601: 304532.0927330064})</w:t>
      </w:r>
    </w:p>
    <w:p>
      <w:r>
        <w:t>(5663050, 9555708.86093108, 'e0aHY', {'UkVQVA93gKH': 'Ysz1uXw', '8': 'K3FWKxUBq1nxcW'})</w:t>
      </w:r>
    </w:p>
    <w:p>
      <w:r>
        <w:t>(8847944, 1877291.0697105161, 'D', {5076536.24579094: 9355702})</w:t>
      </w:r>
    </w:p>
    <w:p>
      <w:r>
        <w:t>(6450766, 2862616.5385476877, 'Atcwr2OOnUGVTwfUv1y6', {3664187.94718773: 3868067})</w:t>
      </w:r>
    </w:p>
    <w:p>
      <w:r>
        <w:t>(6390513, 876139.2313780892, 'QbyxBy8xnDujEt', {'IyO35MD': 'quIUImKiE', 'AjgZJbRpDw': 9092125.875317529, 9568240: 5106971})</w:t>
      </w:r>
    </w:p>
    <w:p>
      <w:r>
        <w:t>(2036704, 3577266.4878646764, 'X92lXBzfYYuhY8wbXr4r', {'O51NAY': 5361420, 6899441: 6964665, 1212348.5930464184: 430456, 8969751: 'DCskM62LPE'})</w:t>
      </w:r>
    </w:p>
    <w:p>
      <w:r>
        <w:t>(9128505, 6007963.578412504, 'QgufB2CcYqPr9U8RU', {'vllw8l0FEjRs': 2681360.851267182, 'POoLx1KvFhE': 'UKdplg', 8111478: 'Bjug40wy', 6176441.279567747: 481213})</w:t>
      </w:r>
    </w:p>
    <w:p>
      <w:r>
        <w:t>(6946405, 830072.3401593823, '6nDwSwPIj7ajEKEAA', {5138515: 760338, 527934: 2210691.6591852545, 'Yma': 611811, 9087830: 4734321})</w:t>
      </w:r>
    </w:p>
    <w:p>
      <w:r>
        <w:t>(1659112, 4169064.4569304446, 'bOaGhNN58mxuKle', {5093863: 4502966, 1878552: 'VOgaFHHbn4UPv', 'f5Zl7ir7Xw5laVAl': 3650226, 'eyFq': 'oWSgUt6ETwXBmM7V', 4343487: 'MCFtzFYBGCK3ApSMQn8T'})</w:t>
      </w:r>
    </w:p>
    <w:p>
      <w:r>
        <w:t>(5842127, 9298993.945239088, '2dR', {601214.4223783856: 4788845, 4987225: 'a9m3DpGCdNlvbDGDeT', '3': 6927798.219797751, 2309058.7958402988: 6653779})</w:t>
      </w:r>
    </w:p>
    <w:p>
      <w:r>
        <w:t>(6254453, 3263040.9069029987, '0RPEdCL', {7639873.108343978: 7412708.643717935, 3164710.0238461858: 'AEo5o020MUTIfyuiLPNn', 7447842.883014712: 9756749, 'jdI04uois3XJNl': 'Zj', 'ntRQ': 5431364})</w:t>
      </w:r>
    </w:p>
    <w:p>
      <w:r>
        <w:t>(8021362, 3596993.512575365, 'dBYPkwMczQEf2JFrW', {7768688.816190752: 8984808, 4487659: 1459976, 1668584: 2240169})</w:t>
      </w:r>
    </w:p>
    <w:p>
      <w:r>
        <w:t>(9903101, 5806760.291437458, 'XjDMY137TTI', {'bYM23nl5': 'AL', 'WsHkTzU': 'j'})</w:t>
      </w:r>
    </w:p>
    <w:p>
      <w:r>
        <w:t>(9125228, 6110992.554799201, '68Fkx7KjAevX7WlB9', {'To4uQKsXiPPl5': 9030389.669202158, 3891507.1607425143: 6049992})</w:t>
      </w:r>
    </w:p>
    <w:p>
      <w:r>
        <w:t>(6754720, 7921377.273696152, 'y1hUpABkjhkeUz7wcX5K', {618922: 9526635.40125253})</w:t>
      </w:r>
    </w:p>
    <w:p>
      <w:r>
        <w:t>(7358339, 6909038.537803896, 'P7QT1QByoadfOR', {8104289: 'tcwG3xedU7TDNw', 'WviqgmNkxQL': 501354.4211770216, 35581: 2459894.766815497})</w:t>
      </w:r>
    </w:p>
    <w:p>
      <w:r>
        <w:t>(8566858, 847862.5161479925, 'Q2l86iU29KFbVFFuch', {'cLOm8HqiODNBp1n': 4542865.364688766, 9297117.917283868: 7600846.104201228})</w:t>
      </w:r>
    </w:p>
    <w:p>
      <w:r>
        <w:t>(9085897, 5853720.964457039, 'RIZGQBa5XvyfU', {1889229.5921103463: 'JX0', 4592927: 5124555, 9062477: 1699274.9923048422, 'f13KojLC09EC7C0RA': 5109195, 9214927: 1730500})</w:t>
      </w:r>
    </w:p>
    <w:p>
      <w:r>
        <w:t>(553190, 5124169.725547674, 'pY4kmdQK5VcJpbYB', {5603693.061690839: 7370949, 4536484.438568237: 8128862.37923292, 9241829.721197903: 8181802.411322326})</w:t>
      </w:r>
    </w:p>
    <w:p>
      <w:r>
        <w:t>(3165671, 5260330.345966478, 'OO1fEESkezwh', {8837539: 'YwK2qcnHbrkWCu', 8511793: 2496767.4392075757, 'sJhtWkpahyRsLGLnF6x': 'YYwRRNPp', 5317286: 8062400.125647004, 3383357: 5510809.549231361})</w:t>
      </w:r>
    </w:p>
    <w:p>
      <w:r>
        <w:t>(4963454, 136892.29062871845, 'cmN', {1935384: 4801641, 4448914.18505688: '4bimHM', 'nwnZo33U3': 835546, 44454.196938116256: 1404560})</w:t>
      </w:r>
    </w:p>
    <w:p>
      <w:r>
        <w:t>(147797, 3003144.2522098883, '7g0JYRdJ', {4151506.3180491384: 1825489.4889394313})</w:t>
      </w:r>
    </w:p>
    <w:p>
      <w:r>
        <w:t>(9183454, 1212848.263340801, 'g', {5459474: 'mtL7lf1Wm4s5GH6', 4674735: '4mwfGOtrKcVBg38k', 'vWlvr0Nkp87i': 2027548, 9456401: 1348007.1863655674})</w:t>
      </w:r>
    </w:p>
    <w:p>
      <w:r>
        <w:t>(4314049, 2673276.059051487, 'Z73MaKiT', {385471.95355004724: 8332259, 7788014.52987528: 4613074, 't6W': 2479619.563685449, 4115129.121768751: 7718207, 2533849: 8850539.469682513})</w:t>
      </w:r>
    </w:p>
    <w:p>
      <w:r>
        <w:t>(3679270, 9461668.933833938, 'rdK', {'dUBS7hqsm4lOdKPHyXF8': 9597801.928082466, 'uCnfswiBG0Md7': 'RKZpLgXysejkD'})</w:t>
      </w:r>
    </w:p>
    <w:p>
      <w:r>
        <w:t>(4990223, 3673206.948718355, 'dyXOOLDD9Q', {1107392: 656000, 7005504: 9882755})</w:t>
      </w:r>
    </w:p>
    <w:p>
      <w:r>
        <w:t>(7189879, 7438887.160056432, 'IsOgYVWi', {'b3Cx5WLbW5sQkb0weIhY': 2387250.9586151713})</w:t>
      </w:r>
    </w:p>
    <w:p>
      <w:r>
        <w:t>(9749759, 2420083.8348266827, 'ps5', {5779022.389273121: 6625423.6923084585, 'HRdujheiq1mVJ': 'P', 8220138: 3020901.1301558884, 724708.0245672365: 'GJ3G5Lm7R', 363458: 'UUw9RZMWfbnuCt3fUg2'})</w:t>
      </w:r>
    </w:p>
    <w:p>
      <w:r>
        <w:t>(3686444, 4603802.548769184, 'ujayOGvd', {4216216: 5987845.949983231, 4378134.430810967: 114657, '0Wz5QsBE': 'ZjkkmImnLZfANR6vnlhU', 'fhBtbZVlDs': 4943419.618206742, 7133032.392270178: 3162205.823466887})</w:t>
      </w:r>
    </w:p>
    <w:p>
      <w:r>
        <w:t>(3551819, 2362158.974013958, '3kCVK', {'BSNFyq0': 5987496, '0trjrUIs6wSqJuPSt2': 1201847.8778912455, 1520577.305495182: 3680147, 9112942: 8457684, 'HKOdX': 'Xz0prNI7o4gOrH'})</w:t>
      </w:r>
    </w:p>
    <w:p>
      <w:r>
        <w:t>(2538764, 2332183.691180164, 'szGM', {1164179: 154072.2202273237, 5671482: 6511155.468735226})</w:t>
      </w:r>
    </w:p>
    <w:p>
      <w:r>
        <w:t>(2827073, 9955274.825588915, 'ZXasMI', {8885401: 7340671, 3029862: 7242814.306215639})</w:t>
      </w:r>
    </w:p>
    <w:p>
      <w:r>
        <w:t>(2306277, 9738705.23902598, 'cVjVCi4Sm4H', {3379669: 'kWo5WCRm9', 9159782: 'ehSXK', 2699165.6157390685: 5523164.047019266})</w:t>
      </w:r>
    </w:p>
    <w:p>
      <w:r>
        <w:t>(8607817, 402147.03906680027, 'AlM3DuFgtMzYL4e5D', {'arpUEfs5iV9ErN': 672204.0486645086, 7161213.044349488: 'YE', 4648301: 'iH7', 5927216.788263974: 8098347, 3518574.541879543: 817537})</w:t>
      </w:r>
    </w:p>
    <w:p>
      <w:r>
        <w:t>(1668209, 6953918.011377964, '5dAPPdW0by4RahRYar', {9433681.415301125: 7346789, 'T6z4w': 'J6vAGKLoKFD', 3172915: 1053468, 'OWg9WPZYry0eVj': '4voEEI3t7nd3aVP', 3042231: 4365733.888279291})</w:t>
      </w:r>
    </w:p>
    <w:p>
      <w:r>
        <w:t>(8985848, 6898765.2745123105, 'x4BlEMqP', {'c': 'j1oV3TvQJC04HPHMvnu', '1Ikit6oUZvAxXWzywV7': 'YlWV1KGtZ2Waw', 'yYaquKw87ZTM1Sm': 7993500.203500628, 2406529: 'MK9ioMoUM9lrnV', 8577112: 1623915.8040891732})</w:t>
      </w:r>
    </w:p>
    <w:p>
      <w:r>
        <w:t>(9213379, 3073586.919386417, '3jVP1', {926781: 4986632, 3205291.953286559: 'WshKS9wGit', 2095712.7253995945: 1647536.6534471503, '8t6RvH': 9496112.890771624, 38880: '9jAMly6cBd'})</w:t>
      </w:r>
    </w:p>
    <w:p>
      <w:r>
        <w:t>(3026358, 8490263.651051186, 'eU8iRZOe0Ina1', {9923159: 8853472.501529723, 334792.26963651244: 8295517.585394453, 5567997.3590282425: 9797085, 4692308: 'd4fBnpbgBIVvaHfKzMC8', 7137071: 'k9Tc4ZUp7cn'})</w:t>
      </w:r>
    </w:p>
    <w:p>
      <w:r>
        <w:t>(8675185, 2464670.6301495745, 'P', {9122408: 415426.88059791224, 9720668: 8940934})</w:t>
      </w:r>
    </w:p>
    <w:p>
      <w:r>
        <w:t>(7747655, 6706079.997942713, 'LqYlz2q09DMA3JuVCim', {2497755.101448874: 3440396.550996555, 9733801.935287332: 8527143, 7587561.735422441: 4712845.532883185, 'ZdIHx9poYbxYuRUl5y': 'X92zPdmj5OcB5kWjmyEk'})</w:t>
      </w:r>
    </w:p>
    <w:p>
      <w:r>
        <w:t>(5403947, 2599150.392632168, '4KYQxBWs', {'e1qPqambLE4eB': 6395736.993309985, 4913497: 'LPsYJYWCHiwisyIHO', 'DhnKVMb5val': 5767834})</w:t>
      </w:r>
    </w:p>
    <w:p>
      <w:r>
        <w:t>(8493279, 8147319.813056048, 'GKBUKg9RM3RNCNA', {3529420: 9058638, 2721908: 'g', '4kGUhL5': 7683119.137019674, 6878817.835920728: 'TAuZrNaBCup', 3380684: 'nb0qr4SGEsVa8UeXazJV'})</w:t>
      </w:r>
    </w:p>
    <w:p>
      <w:r>
        <w:t>(3975070, 7103900.109392879, 'yAjzUdqe1Y', {6408556.317060875: 'lnmE6JOm53Yzu', 7269974: 953789})</w:t>
      </w:r>
    </w:p>
    <w:p>
      <w:r>
        <w:t>(3950228, 7426106.188888831, 'ccgRZiwlkYV', {1632406.7319242975: 5408732.520548955})</w:t>
      </w:r>
    </w:p>
    <w:p>
      <w:r>
        <w:t>(2200666, 2174139.346117808, 'K5S9eThbkBItiC', {'XLH': 'q89tFCvLrLDDQqF2lJc', 3398545: 3492242, 'P4tPD0DRZ': 1574196, 'Y3CDTIrNIlra19995': 4638678, 1714702: 'alM2vCnDdy'})</w:t>
      </w:r>
    </w:p>
    <w:p>
      <w:r>
        <w:t>(2719420, 6171400.577171419, 'me43CBw8V', {4847110: 3600632, 1076137.286297112: 'jfPa', 2871705.892000586: 'x'})</w:t>
      </w:r>
    </w:p>
    <w:p>
      <w:r>
        <w:t>(1582497, 709019.2314999155, 'P6DH2', {3735473: 1123811.0859224305, 8016816: '4Q9'})</w:t>
      </w:r>
    </w:p>
    <w:p>
      <w:r>
        <w:t>(6533555, 3076824.089859852, '0Zq7I2FhQeBUf8kw37ah', {6997154: 'KekfHn', 'Hz1tph': 'i73IAcaog9'})</w:t>
      </w:r>
    </w:p>
    <w:p>
      <w:r>
        <w:t>(4406349, 7109344.728234024, 'qb4', {9181908.476399845: 2208063.5679622483, 548198.6156401619: 8346086.005734824, 5899225: 'VwrxjB97U0TAQkec', 8439409.005802803: 8830363.034182593, '9PJ6KG99XvX82YiVKlZ': 'O2YcrFz2JPV213'})</w:t>
      </w:r>
    </w:p>
    <w:p>
      <w:r>
        <w:t>(5939207, 357938.685479583, 'sjgxCaZjhNi4toYY', {'1OoRk02fbSZJ9H7': 8865382.938271621, 'z2JCYby': 3196572.09452035, 8703844: 8235294.929862109})</w:t>
      </w:r>
    </w:p>
    <w:p>
      <w:r>
        <w:t>(3741400, 6688480.439190907, 'Mik', {6225380: 6769776.488666611})</w:t>
      </w:r>
    </w:p>
    <w:p>
      <w:r>
        <w:t>(140512, 1028792.9738100077, 'Oa2mdv1F8LrA', {'TxyN5F0xRogJdCYO': 'zyYzWWj7u', 'Y': 4048260, 'wYItZSjbt0Exm6E0': 'MB94O', 348271.25284266233: 4555204.712952145, 5927317.093306451: 7711794.823288433})</w:t>
      </w:r>
    </w:p>
    <w:p>
      <w:r>
        <w:t>(6822936, 1465828.669399174, '0jdNgpRaWtbG6FhO6j', {'M3zX': 7854527, 'i5gkXmWHCPsJf9': 5957279})</w:t>
      </w:r>
    </w:p>
    <w:p>
      <w:r>
        <w:t>(2598133, 9530242.771405537, 'Fcabxewu', {8222326: 'q03TOOofTX2yzn4S', 'qVQu3fASpN3n': 'epuH89S2VFn', 4629179: 'xffxcCrgw2qXzc', 2127392.672251559: 7481868, 6422415: 3631555.0336413495})</w:t>
      </w:r>
    </w:p>
    <w:p>
      <w:r>
        <w:t>(5559736, 8998694.671246618, 'QrWOzFn0KE4', {'Ee': 6940773.415072083, 8791030.540890276: 'ceqU3sot5', 8781605: '2l', 'UZnz7BAe8RByBf': 1186751, 769703: 1983639.123910149})</w:t>
      </w:r>
    </w:p>
    <w:p>
      <w:r>
        <w:t>(3385413, 4237853.947817072, 'PhjhGxqR', {7629350.279543862: 6693818.230847369, 'JQJJR17yrG': 5091688, 5346308: 4990503, 5681958.245248346: 5563287})</w:t>
      </w:r>
    </w:p>
    <w:p>
      <w:r>
        <w:t>(9999192, 3101822.601111479, 'IkGhR2TCua5NlegcDT', {5462812: 3698891, 'AQN1aq9yYD8B': 7487560.905241028, 'OfvxrNs7vMnBY': 459675, 1958407: 3151457})</w:t>
      </w:r>
    </w:p>
    <w:p>
      <w:r>
        <w:t>(2563958, 5794812.8154749265, 'DJyuRRSBFaCh', {'8MhnbrRGVR': '6blN8BspTivjtmsX'})</w:t>
      </w:r>
    </w:p>
    <w:p>
      <w:r>
        <w:t>(7460774, 1080887.3396550044, 'e0gN', {3763477.4193112417: 1686437, 2693474: 5737720.013239152, 266636.4994229664: 4490990, 8161231: 'YnR1q'})</w:t>
      </w:r>
    </w:p>
    <w:p>
      <w:r>
        <w:t>(789549, 8351464.648223375, 'vHpsOLgPLBm5CB', {'EX8DnjVku3xSmil': 9334462, 3527070.9366454966: 9623273, 'USpzfWC3FLGM': 'nvJ', 7294020: 'zRWRk', 'GDYQ3d': 472313})</w:t>
      </w:r>
    </w:p>
    <w:p>
      <w:r>
        <w:t>(3779089, 9948475.583923256, 'S6Afh1dwG', {'m3jgGzkOeF34R': '4xouTsfvK93A', 'Xxa': 7962661})</w:t>
      </w:r>
    </w:p>
    <w:p>
      <w:r>
        <w:t>(3577992, 9764749.07953254, 'oZAlY2k0OdW8mnRjfkRx', {'zfYpIinZklc5mRnX': 7744451.549072919, 3017424: 830255, 6740999: 'O', 3495418.040245888: 'zTOGQ', 'ahU21GjFiQWz8PdBTds': 4050009})</w:t>
      </w:r>
    </w:p>
    <w:p>
      <w:r>
        <w:t>(1729089, 7595979.748988636, 'pa', {4431721.888907985: '7jjwa25wRLeL82', 9225075: 2292832.51641171})</w:t>
      </w:r>
    </w:p>
    <w:p>
      <w:r>
        <w:t>(3056218, 880948.5900833636, '19PQgK', {965697: 1838455, 9536542: 'pQwLuUFPUw', 'm7urBBLaB': 'ExOVmwolY0', 2248147.4850955065: 'XZrt'})</w:t>
      </w:r>
    </w:p>
    <w:p>
      <w:r>
        <w:t>(2250133, 6690702.456525829, 'jREFEIe6JX', {3811882: 5755661, 7098063.96970253: 7178842, 'NFCyxw': 6794596.389133505, 9577973.068778109: 6882172.88821064, 9606021: 'hnjKipcukO3kN9sGEv'})</w:t>
      </w:r>
    </w:p>
    <w:p>
      <w:r>
        <w:t>(8984648, 3393977.4631062103, 'haDCFuW9rL7', {9217081.816386152: 'T49x'})</w:t>
      </w:r>
    </w:p>
    <w:p>
      <w:r>
        <w:t>(3658293, 1360380.3381330182, 'crcqm8', {6006701.928890968: 7396460, 'oJG2EbwZ': 'pucyiPc3LXUX7'})</w:t>
      </w:r>
    </w:p>
    <w:p>
      <w:r>
        <w:t>(8803626, 8616507.08152563, 'kG1NQe2cNxCtU', {'g7m0gb3rjOIbF0LNwuQ': 9520732.165168028, 'IlSo8kUR8n2': 2454950, 1816473: 6075821.756108413, 7835952.430691061: 'Feir6hvfoXtU', 'p2yEzNjCAUKsU5FX': 8110420})</w:t>
      </w:r>
    </w:p>
    <w:p>
      <w:r>
        <w:t>(366777, 1195875.2571354115, 'd74fm0NSsM6nsU', {3510262.993915383: 'BwruX18SHDTXnqsj', 'IJT26MteoGE': 5417829, 5192376.437429491: 'toRw8o8Tdu0tBmkiqaq', 5267534.014739383: 5384513.903562039, 'a0MQYL51rkVZECC': 4958517.978875226})</w:t>
      </w:r>
    </w:p>
    <w:p>
      <w:r>
        <w:t>(9540569, 1097634.023005879, 'tP8wO0x2Qpc1Ph', {'nTIW3428nNbJki': 9963370.165622143, 7578270: 'YG51oj4zv2hx'})</w:t>
      </w:r>
    </w:p>
    <w:p>
      <w:r>
        <w:t>(4972106, 2050620.6205862733, 'NJcGU15WEOP32oFv7QZK', {'mGg6BpL6fr': 9335291, 6220028.413540394: 2415646, 2657814.0884206714: 9744775})</w:t>
      </w:r>
    </w:p>
    <w:p>
      <w:r>
        <w:t>(5947346, 9911641.40134488, 'SVRWJ', {954762: 4524321})</w:t>
      </w:r>
    </w:p>
    <w:p>
      <w:r>
        <w:t>(1533986, 9881877.476775438, 'O1Ayx9YyAY3OI', {'As1EE': 7757461, 6080557: 3031861, 3066264: 6653609.528001641, 978554: 7613898.460025756, 7214622: '2DA'})</w:t>
      </w:r>
    </w:p>
    <w:p>
      <w:r>
        <w:t>(4397048, 5900791.271844059, 'VikXEm', {'1R6JxE': 4763869, 4462491: 'Uuc', 8327930: 'kDiLOiiaxqG', 2223050: 3076954.642565407, 3158292.487197122: 'C'})</w:t>
      </w:r>
    </w:p>
    <w:p>
      <w:r>
        <w:t>(1305533, 1358056.6114178405, 'BwrT', {'DKV7': 9572257.491610095, 'gHkVpf86orHytDuo54p': '0VTY2CCAiEFX76', 3505488.8790128957: 8501773, 5101673: 'MNjQXzDkoSiRB'})</w:t>
      </w:r>
    </w:p>
    <w:p>
      <w:r>
        <w:t>(7431381, 8526608.343622081, '4H', {1931736: 8235995.219104909, 9913454: 4043825.4730941923, 2382450: 6594492, 3999401.387098617: 9934607.93308587})</w:t>
      </w:r>
    </w:p>
    <w:p>
      <w:r>
        <w:t>(8397628, 2317570.694637592, 'GikhLrtFepDLa9KCmM', {9278588.235038416: 'jUsa2qI4cRM', 3019348.3225588747: 'EX0Bz0gTgFauIzerpdx'})</w:t>
      </w:r>
    </w:p>
    <w:p>
      <w:r>
        <w:t>(5091916, 1565217.4206290392, 'O7bDUc9YoAejgmJRk', {9925654: 151618, 4004901: 8785440})</w:t>
      </w:r>
    </w:p>
    <w:p>
      <w:r>
        <w:t>(8992723, 5412868.81119081, '7uCs0eeMb72lch87vUWo', {6223650.576286022: 'c2OAcnJ4sONMNJyFTxd1', 4152155: 5733263, 9168696: 4908941})</w:t>
      </w:r>
    </w:p>
    <w:p>
      <w:r>
        <w:t>(2959701, 7893383.37272858, 'V14SwNt2Lg', {3723948: '62FCejg12Ze', 'KxOWDaZZBcnPVBOONAEI': 'KGXxv0Qt4RT4lvSnhni', 3306876: 3644425, 6291375.955014764: 1324274})</w:t>
      </w:r>
    </w:p>
    <w:p>
      <w:r>
        <w:t>(5094934, 5277451.528371004, 'fzheFA8baDKCSob', {7822269.97385404: 7551276})</w:t>
      </w:r>
    </w:p>
    <w:p>
      <w:r>
        <w:t>(9043240, 3198260.4280917915, 'EpImUIXd3xum92', {8378981.079395042: 5917823.580016519, 4895181: 'qBt', 'yXs': 934192, 5880039: 316259.2349185167, 7900498: 4272167})</w:t>
      </w:r>
    </w:p>
    <w:p>
      <w:r>
        <w:t>(3899511, 9723018.612587038, 'EaR4PI', {3096470.8500013105: 'fK6RMA0am9'})</w:t>
      </w:r>
    </w:p>
    <w:p>
      <w:r>
        <w:t>(9361287, 4857753.278635147, '5NBZrrYjpkWtHh3fBe', {9357336.076858705: 1863834.233783458, 673372.1200965126: 5125182, 'ZCEZMyiowiw': 3234714.9609853965, 377772.18178015825: 'KQEL0', '9WgmfJEBRvPZxVEl13': 521066.7183919271})</w:t>
      </w:r>
    </w:p>
    <w:p>
      <w:r>
        <w:t>(7530608, 3225658.699761119, 'uaGQUljmKf0d5w', {1977512.6492386274: 'l8sEDxhti050', 9236938.552754788: 1367265.3197894923, 349550: '1LF0LCntTIWd', 'V9J4dDxtKLus': 1923273})</w:t>
      </w:r>
    </w:p>
    <w:p>
      <w:r>
        <w:t>(7195720, 6501886.376581165, 'EC1', {7428797: 3721415, 'i': 'mdMj5kQMou85GG2K', 1448677: 5402649, 1737617.618836993: 9473348})</w:t>
      </w:r>
    </w:p>
    <w:p>
      <w:r>
        <w:t>(811380, 2472853.226111955, 'QIOatySl', {5248110: 'M1GWMul', 2741369: 9755508, 2705634: 6863300, 'P26gawKhbmFSneWu': 9995674.570960209})</w:t>
      </w:r>
    </w:p>
    <w:p>
      <w:r>
        <w:t>(949131, 7720731.465895565, 'jm', {2924754: 6189052.00475946})</w:t>
      </w:r>
    </w:p>
    <w:p>
      <w:r>
        <w:t>(3993224, 1182292.2779957312, '6WWZjWOcVUjXV2JpyzVd', {1719878: 9055328.558326297, 2437707.63465325: 6379925.081206544, 7580821: 'E1wWsPE', 5554248.774766134: 'Bxwy8RncmH59ABlGQu'})</w:t>
      </w:r>
    </w:p>
    <w:p>
      <w:r>
        <w:t>(2324833, 8829206.155014131, 'GBdP6KCxkffVicSjVd6', {3716068: 9253373.057479735, '3A46UjJVoFNGQq0e9DnL': 2594838.9278386785, 'kIT': 'YwMkvFpegUjWFImWGMVq', 8922730: 2123327})</w:t>
      </w:r>
    </w:p>
    <w:p>
      <w:r>
        <w:t>(2147764, 6691941.480087476, 'kloV', {833521.4349842757: 'fcfb1uF6F', 8606622: 'SB', 'Kc': '08uof'})</w:t>
      </w:r>
    </w:p>
    <w:p>
      <w:r>
        <w:t>(259495, 1298268.0464591568, '4auSwRDaEgik6Zo', {1797801: 'Zb6a', 3921719: 9391243, 'LeIVZxar5aC': 822734.6540435909})</w:t>
      </w:r>
    </w:p>
    <w:p>
      <w:r>
        <w:t>(7106845, 5478784.446797425, 'JwrJon', {'HIA3b4': 587395, 6553307: 2029364, 6131255: 'LwfFY4d2KV8Hpcoi'})</w:t>
      </w:r>
    </w:p>
    <w:p>
      <w:r>
        <w:t>(3320439, 1491537.3240962483, '5v5bejGAKa1', {'Z9iNybGL3u': 9515937, '7izLumLTVoBBuWHSKm': 'f1', 'krfTZs': 2947642, 883826: 'F', 7010044.319335202: 'Hh'})</w:t>
      </w:r>
    </w:p>
    <w:p>
      <w:r>
        <w:t>(323255, 6437101.796057961, 'BgSY1HS', {5140907.369616144: 7663960.368720832, 172906.5544049957: 3031038.4225597065, 'DxP4XI6pLEcrwxiQEsjW': 'MGy', 'Yu5UYUzT529zda06I': 6731783})</w:t>
      </w:r>
    </w:p>
    <w:p>
      <w:r>
        <w:t>(1513643, 1203680.4114104593, 'CzelSExENKuhsT', {8014100: 6624489, 'ko0': '362SUcKOsFVEf1', 5050168: 'vgFYl1yLGR6HIh4IPZZ', 8086141: 228013})</w:t>
      </w:r>
    </w:p>
    <w:p>
      <w:r>
        <w:t>(1891247, 6583457.475035254, 'Yd5VBnwQJ2L', {'9ECTzJcNTpoTngyc': 4323236, 617739: 8754311.285017177, 1817326: 3261930.6062074704, 2381122: 1525084.4773042726, 6740179.962587433: 6573941})</w:t>
      </w:r>
    </w:p>
    <w:p>
      <w:r>
        <w:t>(9738425, 8675144.325082768, 'UanPQ768ge5V23HE', {2701273: 8544150.610382136, 'bC87gzPR': 5072633.927531249, 'AgT1sMJf': 4847851, 2310365: 9373435})</w:t>
      </w:r>
    </w:p>
    <w:p>
      <w:r>
        <w:t>(1051119, 5763098.4716228675, 'yQm', {'MLgJ3uZ4yOfZC9j': 'cfvMEmV95tY', 9166554: 3769017.6011255705, 8118178.43757818: 1197811.1887959286, 4854208.492369467: 'x9h4j', 3656379: 7428124})</w:t>
      </w:r>
    </w:p>
    <w:p>
      <w:r>
        <w:t>(6393707, 5855745.913952635, 'md', {'okQtXwQ7rn7KE': 6833655.314113401})</w:t>
      </w:r>
    </w:p>
    <w:p>
      <w:r>
        <w:t>(2683790, 8233318.42338154, 'ZWlKbLWuGmCbXAEVjSmc', {6923795: 5893139.987647437})</w:t>
      </w:r>
    </w:p>
    <w:p>
      <w:r>
        <w:t>(9311641, 6935403.700597797, 'VGjUDx', {1408308: 'aMVpYtJP4idyf3SyRnD', 'y': 'WFUxs8HkI', '8DRx2IxcnS2Tk7496G': 'GkZhKSHtkTT47AfuS8S'})</w:t>
      </w:r>
    </w:p>
    <w:p>
      <w:r>
        <w:t>(2252380, 8340025.157382508, 'NexcV', {4404704.839209117: 7326600, 'P4zw4Be8o': '4j2', 2939358.3162898053: 5524316.806576867, 9637583: 'MRM9KrtLstg4'})</w:t>
      </w:r>
    </w:p>
    <w:p>
      <w:r>
        <w:t>(9002692, 5268294.351041247, 'EfETjqUSMLG', {7100424: 2116697.7830305435, 3773036.3914583786: 'qX3iVsePV0hpflhPFAiy', 7761876: 6491836.468445828, 'o8WU50pGC1pIoD': 'aWhDQ20q4JnG4pUgJgJK'})</w:t>
      </w:r>
    </w:p>
    <w:p>
      <w:r>
        <w:t>(1708483, 7141533.143439765, 'UL80jNSTV1WAqIlpL70w', {7887663: '0PMw7U0t', 1055294: 9743414, 'M': 'sCBAo8PVRaOWteQ0fq'})</w:t>
      </w:r>
    </w:p>
    <w:p>
      <w:r>
        <w:t>(468025, 8775789.874081345, 'sPvjfCZ', {'tK5kjkaRO2q2AUKX6': '4s9JzrFods4tcnD7QyiA'})</w:t>
      </w:r>
    </w:p>
    <w:p>
      <w:r>
        <w:t>(4269244, 6538125.152382418, 'UjWPB6', {2597783: 'RaPX3x2Hlz4BRVIRqPnV', 'Kc': 8976843, 8949421: 2877584.5368240983, 4311937: 2827115.994537015})</w:t>
      </w:r>
    </w:p>
    <w:p>
      <w:r>
        <w:t>(4065536, 6797171.754488265, 'PYgw9lqO', {8236488: 7907604.686579242, 'Vr9dAgIgkuK': 279365.0651821544, 'E4vnROt': 'Tm7sWEM6', 2063175.5592974066: 8766372})</w:t>
      </w:r>
    </w:p>
    <w:p>
      <w:r>
        <w:t>(9715715, 2552991.743220352, 'NKJbRjdlS7sJ', {'77Etw': 5313142, 5330378.902419587: 'JuxbSmOJR', 8046951: 3654216.789109055})</w:t>
      </w:r>
    </w:p>
    <w:p>
      <w:r>
        <w:t>(6540004, 7568268.593920747, 'GR6DVzv8b7HRMV', {'wk26iPbfk': '3QHe', 4222341.263068558: 'u5jZFxZu7dbVaA', 3522604: 'cabV0SDOmP51', 'vkXQ23tFeNP': 5495426.277579444})</w:t>
      </w:r>
    </w:p>
    <w:p>
      <w:r>
        <w:t>(4048682, 3978850.748902041, 'EgBgCEOu4C', {'nLGxsnwB9sj': 7178042.123113314, 'ZNMhHith': 8135626})</w:t>
      </w:r>
    </w:p>
    <w:p>
      <w:r>
        <w:t>(9707788, 9732866.637348585, 'hVdMlwb6j', {5963750: 'b'})</w:t>
      </w:r>
    </w:p>
    <w:p>
      <w:r>
        <w:t>(8980010, 5845961.540405556, 'qVBFhplVuBW', {320049.8880129443: 9001089.370187331, 4236904.600174789: 4485263, 3661403: 7073741})</w:t>
      </w:r>
    </w:p>
    <w:p>
      <w:r>
        <w:t>(1110423, 7613205.629384272, 'SNLDNUeKw', {3123336: 4171427.718072261, 494888.1871665933: 7088167.552893993})</w:t>
      </w:r>
    </w:p>
    <w:p>
      <w:r>
        <w:t>(2046624, 6884184.879020703, 'lPc5P59j5AzmR', {4304684.879709647: 'ZkVB7oMSQMcArWOed13', 7827671.995255405: 3196477.728826155})</w:t>
      </w:r>
    </w:p>
    <w:p>
      <w:r>
        <w:t>(5300137, 9763702.77919063, 'P8KwbJfhG3vhAMm', {'Oly': 'Xwg89KduZ7uNP8', 1099530: 4254263})</w:t>
      </w:r>
    </w:p>
    <w:p>
      <w:r>
        <w:t>(8214517, 4425612.769026373, '8HkLDc9GeMZYbTFXm9vJ', {6936221: 2970557.4901055056})</w:t>
      </w:r>
    </w:p>
    <w:p>
      <w:r>
        <w:t>(452472, 3909528.5807530265, 'eyPbT29n71C87yb', {'yxGZ': 9642618.098482538, '5rSYz9XU47RxLyRl0j': 'Ehn2ZgV9MWmm', 9641950: 6240562, 2509424.068220696: 7874290, 8932485.049002834: 'pWZkrr'})</w:t>
      </w:r>
    </w:p>
    <w:p>
      <w:r>
        <w:t>(8318032, 9932570.500443283, 'GDQPo3GGdO', {8177721.652064321: '3', 8241075: '7qqtSbhcm', 4022680.09534289: 2470638})</w:t>
      </w:r>
    </w:p>
    <w:p>
      <w:r>
        <w:t>(9715934, 70918.41503724772, '0HMECXuXopPL8wE1wsdG', {2251182: 'XT', 2887124.3321286235: 7517454, 5996457.709817493: 4487529.096566211, 6836082.327778126: 'Zjmskp7fhKBRKtVTVz56'})</w:t>
      </w:r>
    </w:p>
    <w:p>
      <w:r>
        <w:t>(7091392, 2973332.5513691744, '7b6wrIvoqP', {'04rX3YcHGlnf': 'FAcU2i8mXtVv'})</w:t>
      </w:r>
    </w:p>
    <w:p>
      <w:r>
        <w:t>(6953439, 54652.54664765329, 'qeaVcK', {339974: 'sI4b8Xdhgx3giDN9PjEN'})</w:t>
      </w:r>
    </w:p>
    <w:p>
      <w:r>
        <w:t>(2499194, 1111536.4901656478, 'YmHWptOwVp', {9216396: 2547841.599314672, 'm5vR838Ar4': '2xaMVkqt', 9046866.465895338: '1aO', 'U3mtI17zNN9FXO4Vps': 6145436.758727972})</w:t>
      </w:r>
    </w:p>
    <w:p>
      <w:r>
        <w:t>(2378078, 3717039.5302808457, '07WOXavp63T6r', {6534703: 6999312, 6384134.257121578: 5141064, 1881028.886983529: 2863545, 4015235: 8594098.434104338})</w:t>
      </w:r>
    </w:p>
    <w:p>
      <w:r>
        <w:t>(3123364, 3379992.2826979533, 'W3OTOiTtx', {'lYuqU1fyZ10iRUw42': 7681371.114017133})</w:t>
      </w:r>
    </w:p>
    <w:p>
      <w:r>
        <w:t>(43265, 1898792.1501667283, 'he5YCE', {6594626: 'BCzE', 't90gTBx': 'Tr', '2': 1052126, 2787570.524883323: 'ryF3T6ou', 4061620.1900488245: 9847857})</w:t>
      </w:r>
    </w:p>
    <w:p>
      <w:r>
        <w:t>(8226368, 267876.89949549834, 'qvtNh', {6401845: 3994701, 'NAn': 6047463, 9768155.097879613: 'gl3xyH9GIh6X3E0ZFB'})</w:t>
      </w:r>
    </w:p>
    <w:p>
      <w:r>
        <w:t>(6689998, 6772103.64516551, 'M6JLnvAfaOLavDqT', {'IdXreEGSe4HEUQNogski': '6xx9oG', 8168810.23553532: 1569199.8977542154, 730942: 9519930.557303583, 8007298: 'Xtg9J'})</w:t>
      </w:r>
    </w:p>
    <w:p>
      <w:r>
        <w:t>(5374899, 2417505.814920415, 'XNeB6SJDEuQi8I', {883424.3418543664: 3126904.398058169, 8735406: 779630.9908171917, 6299033.366869204: 1113136.5188854414})</w:t>
      </w:r>
    </w:p>
    <w:p>
      <w:r>
        <w:t>(2093315, 2780504.5522845495, 'skkMvbIEX', {'b': 'bJcVr', 5777193: 8868272.262763413})</w:t>
      </w:r>
    </w:p>
    <w:p>
      <w:r>
        <w:t>(1375843, 390871.3034240363, '1', {8261447: 'VS'})</w:t>
      </w:r>
    </w:p>
    <w:p>
      <w:r>
        <w:t>(9507742, 6904055.68987561, 'fZ', {'wfb': 5288634})</w:t>
      </w:r>
    </w:p>
    <w:p>
      <w:r>
        <w:t>(44759, 2229715.954311289, 'qRmMI8fdo', {618361: 3557322, 'e': 3337577, 1779760.5839894626: '09r17Ob'})</w:t>
      </w:r>
    </w:p>
    <w:p>
      <w:r>
        <w:t>(9530925, 3721988.7029149435, 'ohgOKRoq', {4573702: 8609180, 2593486: 264399.6212961586})</w:t>
      </w:r>
    </w:p>
    <w:p>
      <w:r>
        <w:t>(9589071, 294083.7493039572, 'wCm8xzZT7Ndo', {3779544.0816862145: 'XqGrV1ZnIPMMZrH7'})</w:t>
      </w:r>
    </w:p>
    <w:p>
      <w:r>
        <w:t>(4427517, 1228867.7135832638, '82UQjw', {'O6BMTcKA': 4583386.569285855, 'zgSBayIhDdbera': 'Mkk', 9442830: 7345072.725852661, 8090120.07332202: 'obR8'})</w:t>
      </w:r>
    </w:p>
    <w:p>
      <w:r>
        <w:t>(3981589, 2304826.3844584282, 'jAXHF2fn3JvsUWQas', {6827636.938883918: 'hM', 128971: 3203782.5812575007, 'fA8aCjbG9BkgxcTbO': 290850})</w:t>
      </w:r>
    </w:p>
    <w:p>
      <w:r>
        <w:t>(8093159, 339370.46771619905, 'oPKe', {9095456.13878086: 5004218.219691045})</w:t>
      </w:r>
    </w:p>
    <w:p>
      <w:r>
        <w:t>(4830927, 2922988.9880506676, 'fBZ', {'bFElzhLI23WRI68ADwGc': '0iXyTmnJD2PpEYnaJ'})</w:t>
      </w:r>
    </w:p>
    <w:p>
      <w:r>
        <w:t>(8773002, 6957332.018750098, 'pZ3Z4R3raszvst02Ksl', {2618759.9946838357: 9940862, 6478549.579344561: 'aoW4', 8956386: 2341756.812343607})</w:t>
      </w:r>
    </w:p>
    <w:p>
      <w:r>
        <w:t>(6926956, 1051858.4497344284, 'Z8sC', {'EQE': 'CZP', 6901257: 'd188', 4318305.383329853: 'nMTJFdAhCX', 9294233.972121501: 'VjkTLhA'})</w:t>
      </w:r>
    </w:p>
    <w:p>
      <w:r>
        <w:t>(4158002, 9365439.400519824, 'MXDEoQRtTOSnizSWYnq1', {'fkvAw3VKDdH': 3752916, 'vPcKYn6h1U': 8146484.442445049, 'zwVI6JNa': 'ZYYLjGX5N3cJmqi', 'DOELAusUscx13Y5Xo2g0': 'SQ2uMJfhCz6ercp'})</w:t>
      </w:r>
    </w:p>
    <w:p>
      <w:r>
        <w:t>(7329234, 2094320.8565500826, '9KxOi2VU5UCN8Myf', {3384578: 4696892.671847076, 1358002.6199400197: 5058623, 'C': 6366128})</w:t>
      </w:r>
    </w:p>
    <w:p>
      <w:r>
        <w:t>(1298709, 5577499.716646817, 'Sk8iBBLEQP', {'xs1dpS': 5609768, 3779285: 1110242.6435446066, 9799677.85505832: 8897621.018869407})</w:t>
      </w:r>
    </w:p>
    <w:p>
      <w:r>
        <w:t>(5844497, 3562736.894153958, '8Lq', {'Yos39XdMjBLU0Fuh0': 8037236.625470921, 137850.4940577019: 7403015.291618408, 8307421.735152848: 9983545})</w:t>
      </w:r>
    </w:p>
    <w:p>
      <w:r>
        <w:t>(6018453, 2810241.653073965, 'VSMRDY7MGGRd', {6125316.68202155: 'ERt0k4nXNHS', 'B7exe90Qz7MgrGy2ZAE': 'JvlX', 'gZ2NiqJq5MypJ': 1032746.8809881445})</w:t>
      </w:r>
    </w:p>
    <w:p>
      <w:r>
        <w:t>(2257972, 1651346.7381296542, 'rQzx0DbjtPR3vU', {2129745.276974818: 5231195.594926755, 'nnlkFNL2u9dn': 4401791})</w:t>
      </w:r>
    </w:p>
    <w:p>
      <w:r>
        <w:t>(642403, 41286.36800159957, 'V4UGqGOF4zzWmN7YPr', {4097092.759861495: 3376325, 3179418.359931271: 8200501.013247181, 836157: 'ZgJuMi9IuZ4D'})</w:t>
      </w:r>
    </w:p>
    <w:p>
      <w:r>
        <w:t>(8501406, 2177053.8488752623, 'F25N', {1587276.853326599: 1425287.5943171638, 4760059: '4x2ofHwsFoKwcJ', 1173496: 7074078})</w:t>
      </w:r>
    </w:p>
    <w:p>
      <w:r>
        <w:t>(5162134, 5656663.1038469635, 'mskBXLGfBdGiZ5eN', {'6rMHWMGAeZTsJpc53': 'tNlztvWGGPhh', '2qdb6LvR53dxkiEce67h': 2166678.244258823})</w:t>
      </w:r>
    </w:p>
    <w:p>
      <w:r>
        <w:t>(5984750, 8982802.10052006, 'HN5dz3e8o0NFSet', {7641035.39901276: 8521723})</w:t>
      </w:r>
    </w:p>
    <w:p>
      <w:r>
        <w:t>(3538553, 8570540.044504212, 'eY95eeMD', {2825938: 59905.18966987879})</w:t>
      </w:r>
    </w:p>
    <w:p>
      <w:r>
        <w:t>(6108179, 4213672.648742525, 'ae2jNU', {6103168: 4186901})</w:t>
      </w:r>
    </w:p>
    <w:p>
      <w:r>
        <w:t>(8116400, 9934314.64396445, '1v7IsJ1lTal98JUTL', {1740552.4795811523: 'q', 6082385.8039280595: 9520198, 4133692: 6457325, '6LmrSW': 8702075.394299243, 7520397: 'vZJc8v5ug9O2Zd6'})</w:t>
      </w:r>
    </w:p>
    <w:p>
      <w:r>
        <w:t>(1488678, 2378731.591824057, 'hdCAi9CCA', {8933054.71756452: 9831232, 248752.97346027335: 2575024, 'ABXInECMCgYI5w8sheGw': '389VFkj658iFj'})</w:t>
      </w:r>
    </w:p>
    <w:p>
      <w:r>
        <w:t>(7118872, 8417960.487306647, '7hB4tpl3iCmZwuo', {1232558: 6911431, 'krxksI': 9171998.130123578})</w:t>
      </w:r>
    </w:p>
    <w:p>
      <w:r>
        <w:t>(2307004, 6382412.621698559, 'mcV', {4650837.361335443: 1205771.5645272604, 1770823: 'KDcdcQnckg6Vo'})</w:t>
      </w:r>
    </w:p>
    <w:p>
      <w:r>
        <w:t>(563405, 2232854.1720218332, 'tI', {2137018.277396485: 928635, 2535493.464622158: 7450387, 4587271: 3192753, 'ecq5W2': 4650901})</w:t>
      </w:r>
    </w:p>
    <w:p>
      <w:r>
        <w:t>(7644945, 9927968.542380674, '959oZUedxVXOoqa', {2957265: 'pvyFM49EPDsQb5', 2114718: '7ilAI0dUTcPC', 4318385.161209431: 'gq8uumJcDMNO', 'RENs2GoqvyTTBj9CHht': 4270608})</w:t>
      </w:r>
    </w:p>
    <w:p>
      <w:r>
        <w:t>(4744544, 5295026.219101488, 'Pzl7RTwgpbh9D7IEe1GT', {'QtyZX': 4658315.264098398, 9034675.609134609: 882273, 6224548.192563286: 8140189.517271384})</w:t>
      </w:r>
    </w:p>
    <w:p>
      <w:r>
        <w:t>(9714454, 2494245.4155543894, 'A', {'z9vM6U1jw': 'e07ARBXIzY', 2358595.139763283: 2111278, 3726472.5509250807: 5623918.274508628, 9655579: 6781956.340052044, 'hIAG1cy35a': 4994418.172562524})</w:t>
      </w:r>
    </w:p>
    <w:p>
      <w:r>
        <w:t>(5822113, 449798.0323708273, 'm', {9733121: 2128869, 7767960.327487265: 808249})</w:t>
      </w:r>
    </w:p>
    <w:p>
      <w:r>
        <w:t>(7129457, 7340066.479582946, '1sI4l6', {'u6V': 'rOrJ6LtNeaB3', 486321.3764202867: 6425835})</w:t>
      </w:r>
    </w:p>
    <w:p>
      <w:r>
        <w:t>(7762775, 5702204.191439469, 'z', {7618849: 'VAVzj50sqkAatS0KEFb', 4811189: 293127.74335582217, 'KQBR3S': '3BewP34jAW6rrU', 9267340.188808188: 'DuHJI9Dm9AZH'})</w:t>
      </w:r>
    </w:p>
    <w:p>
      <w:r>
        <w:t>(5041620, 385970.3459745345, 'zUW', {2386143.5050950274: 'T6uMs9FEYX4i', 'vC4Gb3pL': 'tSgoour2XHEbGC3Mrg', 6625182.416555719: 9681967.694645768, 'gLRM9W5Ck2QhT7M0oV': '0oTSXC18oeK41Zp'})</w:t>
      </w:r>
    </w:p>
    <w:p>
      <w:r>
        <w:t>(7250114, 7832526.565072643, 'kj', {598959: 6775353.754619865, 4452104.582572662: 1227234})</w:t>
      </w:r>
    </w:p>
    <w:p>
      <w:r>
        <w:t>(8331454, 3801454.517721109, 'ZlT', {1557162: 1852998.2081076046})</w:t>
      </w:r>
    </w:p>
    <w:p>
      <w:r>
        <w:t>(7585809, 8189316.94217912, 'NuZQtMTjsKhfY0', {2338621: 'cTgyzPU', 5599815: '6luhv12tFR5C4lt0'})</w:t>
      </w:r>
    </w:p>
    <w:p>
      <w:r>
        <w:t>(1485329, 4423953.880745464, 'e6ke', {7789663.438928912: 7193988, 7373262: 'aOS9', 'FDNCBYuEATQOY7bzCeKc': 8631.34835462076, 8562272.3721864: 2881498, 'inQLU': 9859142})</w:t>
      </w:r>
    </w:p>
    <w:p>
      <w:r>
        <w:t>(9460067, 5005687.468074874, 'dyEJFgbL', {'e9rGz5GfxM5eG7': 2185540, 5175247: 4106082, 'S1cJ53JCpSikkW984r': 7508046, 8641722: 'LRqoAwq'})</w:t>
      </w:r>
    </w:p>
    <w:p>
      <w:r>
        <w:t>(9818041, 5047850.394500373, '5JrWirIf', {8033348.123694546: 2559943.6270738197})</w:t>
      </w:r>
    </w:p>
    <w:p>
      <w:r>
        <w:t>(2364994, 8305034.362367347, 'bI00hz', {670318: 7514768, 6527048.72191087: 8724128.505759215, 4588173.619044091: 7764415.296121776, 1828014.9120287637: 'wod5UzS22v', 'huueHS': 4856515})</w:t>
      </w:r>
    </w:p>
    <w:p>
      <w:r>
        <w:t>(7685778, 9206738.844430728, 'XDTUklD2145hp6uTWMf', {'AnlS7ho3': 8633714.133423243, 'JrI5OFKq': 4098067.8758904133, 7731657.448441994: 8289595, 'iXC7NRoj2Zq': 'nzStSZJrkSL0qR', 7351725: 9784761})</w:t>
      </w:r>
    </w:p>
    <w:p>
      <w:r>
        <w:t>(8778354, 2870045.7123399135, 'aGmnsbtCID', {5131439.670640602: 2025232, 'TGc': 3678332, 6061370.020347201: 9042451.432556612, 3202346.414707352: 7291137.412301862, 8015939.844664045: 'E'})</w:t>
      </w:r>
    </w:p>
    <w:p>
      <w:r>
        <w:t>(899509, 2087914.7934173958, 'izVfv0', {4926111.151224934: 'pNydM4Y1k'})</w:t>
      </w:r>
    </w:p>
    <w:p>
      <w:r>
        <w:t>(2376653, 6895152.328125891, 'Rwv5Gq', {2804373: 6298022.697066424, 's9z7Vwyns': 2326556.457916258, 2737385.497829858: 2645658.0130692166, 5454488: '3CvEs2ncGE', 4110431: 'LKFKx0KMGoE6'})</w:t>
      </w:r>
    </w:p>
    <w:p>
      <w:r>
        <w:t>(336341, 4326675.223260239, 'RaTjexNCLPOpy', {6706743.183753136: 5962834.733270667, 1081471.4572596806: 4488787})</w:t>
      </w:r>
    </w:p>
    <w:p>
      <w:r>
        <w:t>(3865783, 3659884.7273501502, 'fy7j', {9496656: 'cqKXfylxiLYERv4nsQX', 6784667: 'zAZhDQ5mNLt7HWT'})</w:t>
      </w:r>
    </w:p>
    <w:p>
      <w:r>
        <w:t>(6518808, 6674418.579547219, 'Zoano0MBfHE5HM5YdQcv', {'xDoEDS35': 267491.1460560725})</w:t>
      </w:r>
    </w:p>
    <w:p>
      <w:r>
        <w:t>(5158712, 2604725.1711991294, 'ctGuS2eEhN', {4007205.6715629357: 6096880.365022212, 9922205: 2944491.4733682903, 5420148: 4285530, '01e1J5Ke': 1833161, 6798912: 'x7AVVIPZfA'})</w:t>
      </w:r>
    </w:p>
    <w:p>
      <w:r>
        <w:t>(6994654, 1764460.4222911997, 'eyYGVxv9Rk', {9412339.961963175: 8878684, 1028543.7762198257: 8240611, 'iHvEERuo2Tm5ppFTI': 8272373, 7263384.239642686: 'LH2KcYa6Ef4m', 6224792.778047062: 8556336.12550188})</w:t>
      </w:r>
    </w:p>
    <w:p>
      <w:r>
        <w:t>(1705630, 7533188.8027408635, '0S4', {'zYwcx': 3423195, 'ky8tkepYTahWwUau9a': 'ECAbmAbp2YHDHXlh5T', 'Yl': 2928760.99489528, 6143232: 'MxIOTg1z9Sib6', 9893605.46254326: 'hRrwE'})</w:t>
      </w:r>
    </w:p>
    <w:p>
      <w:r>
        <w:t>(442872, 7331301.477599418, 'BZm3Cbx7jKOuRGF8', {8183092: 4751473.887732968, 5257701.061701618: 'Q9YGjRIzRGoVBIqyBuD'})</w:t>
      </w:r>
    </w:p>
    <w:p>
      <w:r>
        <w:t>(5781577, 1023786.7107458876, 'PFkfLNDs', {'qqhPP38drYStgzmaQ': 3449542.9595756833, 'oYbjJX': 904659.6992608058})</w:t>
      </w:r>
    </w:p>
    <w:p>
      <w:r>
        <w:t>(4669777, 3965502.5971827917, 'ifF', {'yhyhF6': '73n9M', 4371348.961002228: 4788435.487638213, 's9GbIhD9lfigyfBu4Ao': 'htvZRPfjXf7pByzyoC', 4963163: 4408638.658161673, 'O0GwkYfyUq2oPGCgw': 8543838})</w:t>
      </w:r>
    </w:p>
    <w:p>
      <w:r>
        <w:t>(2052813, 9337953.085747277, 'hdwdzVgJLoUkUq', {6730736: 'OTNlhd6O6r', 2753254: 1110512, 'yJq9h1K': 'd', 1806653: 4569997})</w:t>
      </w:r>
    </w:p>
    <w:p>
      <w:r>
        <w:t>(6604288, 4757025.732775896, 'NWzuGs3iX4K8FT', {6450686: 5640961, 767167: 5198524, 'F3RpIF5B': 'W', 9544264: 4263872.744659089, 8529453: '85gmqEcJ2Gi8rCxAwt'})</w:t>
      </w:r>
    </w:p>
    <w:p>
      <w:r>
        <w:t>(6842691, 8710336.608749045, 'hVDp5Gf0Q', {6967787: 4645537.006574056, '9G': 8367031.407410397, 661415: 5101555.459359334, 'Ya6My8OTyw2xO': 5729880, 4495584.565283394: 1851613.162240917})</w:t>
      </w:r>
    </w:p>
    <w:p>
      <w:r>
        <w:t>(1402455, 837319.6864567955, 'SijfYd', {'RMx38H': 6018390.01344933, 3960390: 9143194.517272623})</w:t>
      </w:r>
    </w:p>
    <w:p>
      <w:r>
        <w:t>(6205754, 3640974.267514877, 'YMXticHn', {'Q': 'KfgmxASudP7oElLWQEa'})</w:t>
      </w:r>
    </w:p>
    <w:p>
      <w:r>
        <w:t>(7092455, 4540562.393840647, 'OtoYf', {'VonAf4vfVdqPJx6': 8259478, 67831.52355533284: 3079046.9750573966, 'wyzHx5JJ1GMbzfFPdE': 2320760.4230154054, 'nHv7': 67810})</w:t>
      </w:r>
    </w:p>
    <w:p>
      <w:r>
        <w:t>(2848357, 1266935.058720361, 'Pwb75GTQmXmq41LMd', {3421867.491273848: 4154431.117125553, 565731.0250529435: 'nVGb5SY2qlzkIk3d0'})</w:t>
      </w:r>
    </w:p>
    <w:p>
      <w:r>
        <w:t>(3158830, 6347556.821949003, 'bAU7fTOfsD', {5464785.438918004: 9937511})</w:t>
      </w:r>
    </w:p>
    <w:p>
      <w:r>
        <w:t>(5965445, 155335.78390930392, 'ho0FjvTsGifTc6qfKm', {'HRvST2Wq': 'ZksmuQ', 829083: 890519.5149222467, 'CXT0MSD9mg': 5342945, 972996.2825998018: '37H78gZAo7kNuw4EJW'})</w:t>
      </w:r>
    </w:p>
    <w:p>
      <w:r>
        <w:t>(1265825, 8109513.258386275, 'aryOq', {'pjffuGhXJFn': 'si', 'zJM9QG': 'Blse'})</w:t>
      </w:r>
    </w:p>
    <w:p>
      <w:r>
        <w:t>(6302382, 2398340.6350022173, 'aUnsvGe', {3093706.862681398: 8785974, 7673945.24965287: 9458073.17031328, 8339267: 'qC0DCwZVBtGAOZLWLD', 3739570.946064655: 2515290.8154721186})</w:t>
      </w:r>
    </w:p>
    <w:p>
      <w:r>
        <w:t>(791721, 9393327.225850703, 'hyKF', {7372212: 2054586.1670064125, 'eUBcH': 9411566})</w:t>
      </w:r>
    </w:p>
    <w:p>
      <w:r>
        <w:t>(6665259, 1981183.5258530963, 'i', {'JWTW': 5508387, 6861327.818409233: 8670026.580508621, 7382634.670038654: 2713483, 8107883.118181642: 'ueWT9df1ftsz0zFLFii', 1750094: 'bwSTWLDMfnqOGqe3S'})</w:t>
      </w:r>
    </w:p>
    <w:p>
      <w:r>
        <w:t>(3690146, 7102527.856600904, '1tf290BXHhq00ksqpqKF', {'I': 8221166.7620989485})</w:t>
      </w:r>
    </w:p>
    <w:p>
      <w:r>
        <w:t>(8815726, 4585271.539795604, 'OwPWmoQlZG7iOX', {7991598: 'kWZ5iwOYe32jYSu9ez', 'FjvEQRFB': '3o7PBS3eXeIk5Ze'})</w:t>
      </w:r>
    </w:p>
    <w:p>
      <w:r>
        <w:t>(2745433, 8793290.733788991, 'ZGUUCP', {'XcTwnf8bQjVizT9ZgrdU': 7591703.39526958, 8981439.76091645: '74Q8IL2gYG6yKr', 218487.76128848945: 'Qtv0DtkLEN2n5'})</w:t>
      </w:r>
    </w:p>
    <w:p>
      <w:r>
        <w:t>(2494679, 9343009.841532955, 'rK', {7568784.124220141: 'l6LzniIfRs5Mex', 'np5r7dFM': 739666.6053396284, 5160744: 569000, 'hoAsAE44kuPkI': 'Q', '28Xs3CjnoDkKmU': 4361464})</w:t>
      </w:r>
    </w:p>
    <w:p>
      <w:r>
        <w:t>(5981684, 660397.8532220245, 'E3SN0B06sE', {5687829: 'yHHfMkFrQv6N2T3c', 3960724.329599126: 1698736, 'hTz2': 3724851})</w:t>
      </w:r>
    </w:p>
    <w:p>
      <w:r>
        <w:t>(7199051, 4533371.270089424, 'A', {679433.4539113967: 4122833.8039262225})</w:t>
      </w:r>
    </w:p>
    <w:p>
      <w:r>
        <w:t>(5036274, 1081023.9562772051, 'jWt0ZPo', {'ECAXDJS': 4061834, 6778721: 9309739.080727281, 6854613.223282961: 3844530.268349711, 'oKaG': 5608601, 4288162: 3714499})</w:t>
      </w:r>
    </w:p>
    <w:p>
      <w:r>
        <w:t>(7287393, 1171343.111949712, 'FE63', {'VrWZ1q4GYmXn': 9307383})</w:t>
      </w:r>
    </w:p>
    <w:p>
      <w:r>
        <w:t>(8988929, 4581183.115691478, '2BrPZFxKB31DYTzl', {9361555: 2200781, 9140180.24972649: '75n029PRC', 890443: 8416496, 1909185.9933466492: 1895574})</w:t>
      </w:r>
    </w:p>
    <w:p>
      <w:r>
        <w:t>(1145746, 3155329.7518458487, '5ogAdKFO', {1094034: 9153735.228870388})</w:t>
      </w:r>
    </w:p>
    <w:p>
      <w:r>
        <w:t>(835908, 5084855.223487212, 'lfj', {'y0dl76Mb7Si2HREK': 9621409.319942579, '2DebI4KUZRsHa4IlBQ': 'fi18QL8vC', 829304.8504325007: 9531415})</w:t>
      </w:r>
    </w:p>
    <w:p>
      <w:r>
        <w:t>(2320437, 465937.6938985904, 'znHCTmf', {'Iclj6x0VQy29Lsk': 780536})</w:t>
      </w:r>
    </w:p>
    <w:p>
      <w:r>
        <w:t>(8197215, 38853.05609881206, 'oEJObnHvFdCoC', {'8y3plrl40W7yP': '1mWhKUOba5', 469011: 1837429.4421488447})</w:t>
      </w:r>
    </w:p>
    <w:p>
      <w:r>
        <w:t>(9760413, 9907391.38745272, 'rAJQMdQ5ZHMWHuak', {7248519.238709473: 1379932})</w:t>
      </w:r>
    </w:p>
    <w:p>
      <w:r>
        <w:t>(9614978, 3814173.349968194, 'LlGj', {'loHX6rOI': 3268825, 1889108.947138225: 6980785.001636924, 2013093: 6014031})</w:t>
      </w:r>
    </w:p>
    <w:p>
      <w:r>
        <w:t>(784813, 779295.2953657506, 'lxh8VQaWrcX8YcQxiq', {8875332.632247439: 'MSiJ7ntSvk1ZRzDJzY7S', 5272472.231996378: 'KCk', 'ZPZHW5f00uxifq5U': 4597526.131946452, 4589776: 7086732.926944602})</w:t>
      </w:r>
    </w:p>
    <w:p>
      <w:r>
        <w:t>(1984496, 6325852.357119793, 'k8RJr5bZsBPb3U', {'VSR76rNR2TUq5': 5054329.827487381, 1521290.9691659703: 9194577, 975682: 'ed8pQbtaU85u93Uim', 3990178.562315776: 'tCfOrJNf'})</w:t>
      </w:r>
    </w:p>
    <w:p>
      <w:r>
        <w:t>(3472353, 4385126.054111587, 'R8kJVJCWmhKC607YZlb', {9328924.015582042: 8397792})</w:t>
      </w:r>
    </w:p>
    <w:p>
      <w:r>
        <w:t>(3111619, 7077900.001542034, 'g3dOReAJIdQsDtxxm', {3919208: 7267819.731455541, 1077592.4772064781: 'tEORRWEg6fv1yN', 6346237: 3106327.12443537, 8962218: 5367826.782613693, 'l7rEmXyFyW': '937fu090pa'})</w:t>
      </w:r>
    </w:p>
    <w:p>
      <w:r>
        <w:t>(7778387, 6147354.859319917, 'EW', {7414127.4877802385: 'GhiuQMUGPZDmVmKuEU', 7204259.851776578: 7431628.198587557})</w:t>
      </w:r>
    </w:p>
    <w:p>
      <w:r>
        <w:t>(6666789, 3404899.453957404, 'w7UJV', {6515005: 2742031})</w:t>
      </w:r>
    </w:p>
    <w:p>
      <w:r>
        <w:t>(497504, 8354453.877483299, 'dX3NDDw9KGrDEega12', {4281749.567777563: '4d8JAL9LuTstSM9HuGm8'})</w:t>
      </w:r>
    </w:p>
    <w:p>
      <w:r>
        <w:t>(9971388, 2947977.9541476723, 'JRdSzwmZpDZ4RTGG1w', {9371895.617110964: 667725})</w:t>
      </w:r>
    </w:p>
    <w:p>
      <w:r>
        <w:t>(1909517, 2735641.01148125, 'HYQSn9JsV1nK3T', {2177391: 1750316.9538328089, 629513.3743640902: 5257720.976201425, 7058267: 2052298, 'nEm2CF46': 8092546})</w:t>
      </w:r>
    </w:p>
    <w:p>
      <w:r>
        <w:t>(814047, 2779956.5304572447, 'IfoV', {9711041: 'q2DOQmXddPnGFAMWKn'})</w:t>
      </w:r>
    </w:p>
    <w:p>
      <w:r>
        <w:t>(3042119, 227986.69498578671, 'R', {12858.06946497936: 6969712, 2115067.7831449904: 9147084.132962054, 'EUSOF3BWCr1gUVRnG': 659040.7636630214, 6337970.471613325: 9288702, 5639616.3248900995: 9680290})</w:t>
      </w:r>
    </w:p>
    <w:p>
      <w:r>
        <w:t>(4245003, 9842251.479920648, 'K1EnJ', {6097726: 'ly9JwGvywVuoIEyoU', 2224049: 5607735, 8029206.912630525: 2440504, 5871256: 'wOCO1A'})</w:t>
      </w:r>
    </w:p>
    <w:p>
      <w:r>
        <w:t>(6771451, 1985237.1493071662, 'Phxzc92qSBQIM', {8617521: 7641226, 'CmnXNQcRF': 5563569, 5966845.229953027: 7646088, 'fcY': '7w'})</w:t>
      </w:r>
    </w:p>
    <w:p>
      <w:r>
        <w:t>(5167561, 9351251.604202444, '0AJ8UJmljCZf', {440314.4971653405: 4339134, 5586901: 2636807.3261958202, 344737.2569015983: 6076778, 4865620: 4535587, 'TShxis': 'JiCuyNwXG3dFERcp'})</w:t>
      </w:r>
    </w:p>
    <w:p>
      <w:r>
        <w:t>(6460036, 9676975.732959015, 'gu', {7542255.119457704: 6665155.774399073, 3769551.9717988735: 9452505.061794944, 1890946: 6199419, '7': 929421})</w:t>
      </w:r>
    </w:p>
    <w:p>
      <w:r>
        <w:t>(580052, 9735417.492486974, 'uEY75CuWHNA3j3iUr1', {4370866.018933663: 2304465.8271705033, 2114515: 2116484.2855275334, 'ATbg3FGIpq0sdPAeJk': 9411628.103349786})</w:t>
      </w:r>
    </w:p>
    <w:p>
      <w:r>
        <w:t>(8822449, 6934086.259371104, 'Zl0mmpOPw7D', {3425229: 'j0', 1416557: 'XVhGWsmmq0cw', 6167704: 742185.537365987, 7815728.232260069: 5768295.0853447635, 'eLAKvDK3RkYFl8oWKaN': 'fI7FP2mtIuzMDwE'})</w:t>
      </w:r>
    </w:p>
    <w:p>
      <w:r>
        <w:t>(197029, 8378181.712900713, 'Bz77vbNaFE9L2T', {7562407: 'YXJSW4Zj4', 'woQ': 4326767.096799199, 2591975: 5262936, 'Pmstn': 'v6uaY'})</w:t>
      </w:r>
    </w:p>
    <w:p>
      <w:r>
        <w:t>(5722739, 5966348.247686697, 'xNi6Xed', {3798275.651256718: 1768170.4212480388, 4430286: 3820452, 1445567: 'net', 'un2NCasHLzF6': 'a8cMlSAwDo4tufH', 4845267.668066248: 2655244.2561022514})</w:t>
      </w:r>
    </w:p>
    <w:p>
      <w:r>
        <w:t>(4519863, 7122171.440183872, 'qsHQrLIAE', {285348: 561185.4355318679, 1877535.1680928897: 1795668.9701993444})</w:t>
      </w:r>
    </w:p>
    <w:p>
      <w:r>
        <w:t>(7510491, 6077544.721856641, 'uO8z1tOH7beqXC9', {8882144: 7284937, 9357186: 'zEqVlaxmXXK', 2819908.107380765: 'f0JG88l'})</w:t>
      </w:r>
    </w:p>
    <w:p>
      <w:r>
        <w:t>(2364413, 8205502.140529544, 'J8', {1078915.2534949475: 2681274, '74MxC': 9944034.037975954, 5705275: 9727644})</w:t>
      </w:r>
    </w:p>
    <w:p>
      <w:r>
        <w:t>(3922557, 911034.6257676638, 'z9Vp6MqGJ', {261322: 'wYI5weAjNRFLb7e', 'WIa1Y0X7': 3050086, 8214048: 2297601})</w:t>
      </w:r>
    </w:p>
    <w:p>
      <w:r>
        <w:t>(9268289, 3316086.699847246, 'X3o76o7IL8WbWZ1fAAQI', {5896830.319637278: 5162388})</w:t>
      </w:r>
    </w:p>
    <w:p>
      <w:r>
        <w:t>(5854274, 2037575.47676945, 'VdcSFEPgFg', {3686261.235517223: 1278032, 'XClz44kdd': 'lZ22QszgrwGFvdox7r', 7171105: 4025446, 9051853: 544558, 7005400.64000788: 232835})</w:t>
      </w:r>
    </w:p>
    <w:p>
      <w:r>
        <w:t>(8007414, 8439528.840704704, 'eIDyt0', {7985287: 772536, 5683339: 670332.8998951763, 9432663: 'INHFD', 9029586.354919726: 1577668.6917305249, 'By1D48f8Z': 3685278})</w:t>
      </w:r>
    </w:p>
    <w:p>
      <w:r>
        <w:t>(6232940, 3996219.5146350577, 's', {'gWT3Fqo2UxGCfsEPvo': 1669107, 2221225.0363888997: 'sYaFtxijLCCDb3m', 5060794: 9358760.196653552, 'Th1': 8829711, 2163437.17015033: 1197555})</w:t>
      </w:r>
    </w:p>
    <w:p>
      <w:r>
        <w:t>(2084071, 8648022.640611539, 'eFzlX7GT2UTpafl', {5062148.494327856: 4688794.935767068})</w:t>
      </w:r>
    </w:p>
    <w:p>
      <w:r>
        <w:t>(4043013, 4620036.042755484, '9qlYgfR1AeVE', {1150928.3754990073: 9391742, 'cDTw9VUpX1Kj4JiQ': 985184, 'oRcglixIcv0mv': 6735956.33818817, 7223264.481610648: 'iq3ay305053'})</w:t>
      </w:r>
    </w:p>
    <w:p>
      <w:r>
        <w:t>(977943, 5758655.072766878, 'QksvHvLjLqOE8li', {1741768: 381786, 'L7J3gL5ypXUX5da': 9072865})</w:t>
      </w:r>
    </w:p>
    <w:p>
      <w:r>
        <w:t>(372342, 3414054.9180901493, 'E73H1R4BlqmSf3T', {9997448.418071061: '8S5hJ', 'iGlx36KH8j': 'C0AiXV'})</w:t>
      </w:r>
    </w:p>
    <w:p>
      <w:r>
        <w:t>(6381074, 3814296.283122125, 'Lz', {5351726.302950501: 1816714.9882613244, '6oR2bvEser': 'O8V5of0KA', 1205294.4800868693: 1848628.4795774154, '0Q': 9824230})</w:t>
      </w:r>
    </w:p>
    <w:p>
      <w:r>
        <w:t>(5361278, 6223173.237639043, 'yyh3zmWgL9cGdPhUZJ', {6456606: 'K', 9107147.917670092: 2004679, 'PdsS': 8975213.044550775})</w:t>
      </w:r>
    </w:p>
    <w:p>
      <w:r>
        <w:t>(6169410, 5723080.119113053, 'Gg537Sh3jbMryj', {9961992: 4433082.679748723})</w:t>
      </w:r>
    </w:p>
    <w:p>
      <w:r>
        <w:t>(8901794, 4160731.1524982327, '0oJM', {5828863: 6260310.711530035, 7968869: 'RFZO6iWvThhR', 5272315: 2365396.4976310492})</w:t>
      </w:r>
    </w:p>
    <w:p>
      <w:r>
        <w:t>(9428802, 4591577.552003938, '4ZTnHJYGBHdc1yDnB', {4805116: 8850891, 5325504.310149946: 'tn2CAOelFbxdu'})</w:t>
      </w:r>
    </w:p>
    <w:p>
      <w:r>
        <w:t>(2238107, 6493536.913042019, 'Uy', {'lUfv7TpICY': 5637281.707389056})</w:t>
      </w:r>
    </w:p>
    <w:p>
      <w:r>
        <w:t>(3429719, 1398905.240138768, '7CzLKhz20Y', {'o': 'hKWaJNLTA4', 'tVDSRu3': 6466187.736844295, 9214103: 108063, 'FhNn68fTJvjEMm3vN6e': 'dgQHRR4H2btpzKVzCTUb', 9436710: 1765886.3192919106})</w:t>
      </w:r>
    </w:p>
    <w:p>
      <w:r>
        <w:t>(7434071, 5655883.129002732, 'CVEhGd', {188238.741058373: 7995745.689079969, 7347542.363844004: 'RWcCzcnQgCNcHLFvv', 'zNlAfQKIga': 'kIbBjlrixPzZZZXswG', '77JOCRgVuX88xT': 'CNdbCe9GC'})</w:t>
      </w:r>
    </w:p>
    <w:p>
      <w:r>
        <w:t>(9264758, 7720548.861597633, 'QQAP1BXVP8', {2605543.6019333: 'Mnb23Bwsam3ZP1kP', 8994404.798209626: 315445.94823825214, 9478540: 8292492, 4905731: 4595067.615397324})</w:t>
      </w:r>
    </w:p>
    <w:p>
      <w:r>
        <w:t>(7343498, 6986240.613807717, 'AFQMoju7Q', {2595911.6314626853: 1077706.7436364086})</w:t>
      </w:r>
    </w:p>
    <w:p>
      <w:r>
        <w:t>(7323611, 8636393.469134748, 'K9JJJDxI', {'vimyHPM4yZgUMV': 1954305})</w:t>
      </w:r>
    </w:p>
    <w:p>
      <w:r>
        <w:t>(994899, 1517625.9468018105, 'o', {11873.039548094821: 8530386.122436857, 6122585: 4281929.991601369})</w:t>
      </w:r>
    </w:p>
    <w:p>
      <w:r>
        <w:t>(6065136, 1279306.3832545925, '71rM6vJraoy5j', {6607141.653956823: 'IfhHY6dL0', 247291: 2206085.975460086})</w:t>
      </w:r>
    </w:p>
    <w:p>
      <w:r>
        <w:t>(2948143, 8349896.103921354, '8eZrZPJ84vkyBk4JFM', {'D': 9580192.836401567, 2967445: 7601783, 4531552: 3655280})</w:t>
      </w:r>
    </w:p>
    <w:p>
      <w:r>
        <w:t>(8354517, 2152354.8386836234, 'uTnebaJqSSXdYbyNPgZ', {8811144.797211481: 't8hUs3X3', 1079326.6858788407: 'McliSSowUmFKMWN', 'zGx3rmEaiQm3VsCyoqSt': 9120055.118806321})</w:t>
      </w:r>
    </w:p>
    <w:p>
      <w:r>
        <w:t>(171038, 7926941.435928776, 'vOF', {'d': 7739577, 3566962: 263582.9906052178, 6362556.489875875: 189912.46723668254, 'bEr4J99': 'Ukk9xXpNufYj', 5436247: 'rjtv'})</w:t>
      </w:r>
    </w:p>
    <w:p>
      <w:r>
        <w:t>(6609515, 2819076.800330814, 'W2G0cu5xIM7bwhSYnjLN', {2894639: 'yv9fcwhRFsgfyhdRr', 'jSFyY1O8Kn4B2AqMOc7y': 'l7axOwdcrBPK', 253747: 2466006.369165915})</w:t>
      </w:r>
    </w:p>
    <w:p>
      <w:r>
        <w:t>(5157534, 531927.6295037301, 'P8wPOnzs7', {'GC8Js3RUAS': 6404477})</w:t>
      </w:r>
    </w:p>
    <w:p>
      <w:r>
        <w:t>(65206, 5251147.921842918, '0tbnznDgRZ5E9k', {'hRUr2lL7aeAn0H1': 1429193.3475592989, 'vznQnVBZDvIcV': 5406170, 4392972.275874371: 5823154, 'kuSVbm7Wp0': 'ACo5c8BCMRbJRt', 8030808: 'P'})</w:t>
      </w:r>
    </w:p>
    <w:p>
      <w:r>
        <w:t>(1091261, 4139837.2363672196, 'uXQPCNTAC', {4074534.83020362: 'ksyy3Tr1rPm', 'qUBQgQBr': 9290658, 8262083: 2965321.5174725843, 1247227: 'MIEiFww5fUYwYAePD8c0'})</w:t>
      </w:r>
    </w:p>
    <w:p>
      <w:r>
        <w:t>(7018433, 7623702.843719316, 'opp', {9498533.72521891: 7014381})</w:t>
      </w:r>
    </w:p>
    <w:p>
      <w:r>
        <w:t>(94517, 2848634.887405376, 'aHuI5j', {7850016: 'Vkb2isd', 6326046.742998061: 538291, 'wMrTPmWi9': 'efaTsWL55WwBGP'})</w:t>
      </w:r>
    </w:p>
    <w:p>
      <w:r>
        <w:t>(4180772, 6112684.996568034, 'rkMU1rGsuhAFCev', {7523909.723663869: 8981595, 3688631: 3568039, 4384587: 5755269.142585839})</w:t>
      </w:r>
    </w:p>
    <w:p>
      <w:r>
        <w:t>(2318759, 9791352.144862104, 'KC7dVyNHEUMrxQ', {2082452: 3026121, 1996019: 6435454, 6568007: 'uRHxwviPD8b6q92a', 'Z0MoiC9Vj': 3718983.468201409})</w:t>
      </w:r>
    </w:p>
    <w:p>
      <w:r>
        <w:t>(7682270, 7619917.005562858, 'eeU5', {'3SKjjHEvb8woAn': 5864145, 'REj7jKlbgZUsVIaQlK3': 'xt6lZ3bMckM'})</w:t>
      </w:r>
    </w:p>
    <w:p>
      <w:r>
        <w:t>(9194314, 8845393.258176744, 'Il6FvWNG3', {'DTmBXs021ykQqkBP': 9974730})</w:t>
      </w:r>
    </w:p>
    <w:p>
      <w:r>
        <w:t>(2733272, 5660668.422711681, 'a2Tpx0cRcxRS', {9064559.863020984: 8704395.381020488, 6336539: 2125179, 3416528.929428646: 'Jp3GLPlDqOtIrkH1xu6', 7925079: 1260294.7501274697, 7889513.146226398: 'wQfJ0Yq'})</w:t>
      </w:r>
    </w:p>
    <w:p>
      <w:r>
        <w:t>(9849336, 5336687.509611535, 'WUf906sj', {7615049: 489849})</w:t>
      </w:r>
    </w:p>
    <w:p>
      <w:r>
        <w:t>(112903, 7620388.046771407, 'ZxTBPDf7RyaJ', {2942393: 7223398, 8246936.200860694: 3358336.284399731, 'knIXObcA04srHeg': 8984518.22641367, 7403695.826290353: 'pxX'})</w:t>
      </w:r>
    </w:p>
    <w:p>
      <w:r>
        <w:t>(2032784, 9852894.601341633, 'weqioBJFoXcX2jzVsd', {689359.7214128255: 7544351.885543581, 2835824: 1622246})</w:t>
      </w:r>
    </w:p>
    <w:p>
      <w:r>
        <w:t>(2243019, 5475412.698236361, 'UjMmKvZD9EtmNgT2tki', {3736056: 'xcBg', 2140598.923552699: 1948287, 5534875.776843993: 4533055, 403381: 7067992, 'PSbQmuVAvPuE': 2849274})</w:t>
      </w:r>
    </w:p>
    <w:p>
      <w:r>
        <w:t>(108599, 8879960.14150279, 'rusLYWuJWHSo6S', {'eUlWDnwEF366674r8R4': 'xJrRcTBV3QlkEDw', 6937992: 396439, 6381146.959007135: 6783899, 4338951.350665712: 'hougTspr'})</w:t>
      </w:r>
    </w:p>
    <w:p>
      <w:r>
        <w:t>(3007830, 6804201.853538686, '5v1y', {8055774: 3427229, 'eZMJcWGFR': 7791606.763921266, 2544936: 6212629, 1296424: 'Qza8n8LmH'})</w:t>
      </w:r>
    </w:p>
    <w:p>
      <w:r>
        <w:t>(4237622, 90269.83587458792, 'RwIR0dw8Wk', {7373276: 628074, 'wj9tyeLYkvl8b': 'KmOyQPF476wdYCa0b', 6830008: 1061017.9517104656, 1260838.7251085374: 'R2'})</w:t>
      </w:r>
    </w:p>
    <w:p>
      <w:r>
        <w:t>(4864438, 3427373.462242013, 'y07', {2226753: 9359754.47106901, 'lAAbErYI': 4930624, 'fDuWM2H67eZDvgzcTI': 4787854})</w:t>
      </w:r>
    </w:p>
    <w:p>
      <w:r>
        <w:t>(6537031, 5947278.19809952, 'RTPyvbX6RBPJspQ6', {7045847: 6175975, 996224.92503888: 275873.3609529229})</w:t>
      </w:r>
    </w:p>
    <w:p>
      <w:r>
        <w:t>(1700394, 2902352.441822882, 'Re4', {2940682: 'lhU2XR1ZbHPVWqpPQ', 4836192.219193549: 2463764.5405132733, 2837921: 8079760.940912075, 'hnuv6daPK': 183128.09777016437})</w:t>
      </w:r>
    </w:p>
    <w:p>
      <w:r>
        <w:t>(6991080, 9513459.789367177, 'jETpnyei2iG', {4649109.209669148: 'wKAAQrkyb'})</w:t>
      </w:r>
    </w:p>
    <w:p>
      <w:r>
        <w:t>(3043799, 9118401.951659173, 'oRihvb4bJWa', {7195616.888036145: 1111189, 'WKm7vx0uBqR4': 8819700, 2287961.3638116103: 1046230.4019359159, 589507: 7765649.241446234})</w:t>
      </w:r>
    </w:p>
    <w:p>
      <w:r>
        <w:t>(1554468, 9377668.646576488, 'mhL3LIq7', {3281512.272321343: 'G2ye6yiVsmJb'})</w:t>
      </w:r>
    </w:p>
    <w:p>
      <w:r>
        <w:t>(8396653, 2932056.2972874776, 'UJJ', {1397395: 'g5fL9Non', 9157396: 3750365.1891800873, 3520104: 7822500, 'Z0IBi5t4OnOJof': 'rnTW5cZjyH8AqK90A'})</w:t>
      </w:r>
    </w:p>
    <w:p>
      <w:r>
        <w:t>(753889, 6584907.413857948, '34N4IjHzYFZVu5pjC', {7425039: 2620839, 'oGTv01VG1WLcKv': 4444755.333411277, 'NejPIz2qFi4iw468GA': 3696275.4931030716, 'YVGGM64B8Yal9kkulEjs': 3053637, 946484: 'Urbj'})</w:t>
      </w:r>
    </w:p>
    <w:p>
      <w:r>
        <w:t>(6898675, 933860.4058166711, 'Zp1IkdJr4WsvKsCI', {'Nh': 4677854.290008128, 5387191.019097218: 6421272, 'SkPpIa': 'KyP', 4149732.3072857093: 1191453, 6972720.185224108: 'rjci2yAj8wROZ2TPJn'})</w:t>
      </w:r>
    </w:p>
    <w:p>
      <w:r>
        <w:t>(1009109, 5646495.164532213, '1x2HyVg1RCXFg64A', {1984801: 5630978.738807925, 'MczXnTBUPgTCH': 781595.4695791993, 1560598.3196179706: 'KBrhQJ0U'})</w:t>
      </w:r>
    </w:p>
    <w:p>
      <w:r>
        <w:t>(4132937, 1857621.073973884, 'GIpUsHE', {'aZr2YOibxPxfOGF': 'gi8ysh9wBJlfYmPn', 5658445: 8833349, 8699586: 'nQhc7FRFOS'})</w:t>
      </w:r>
    </w:p>
    <w:p>
      <w:r>
        <w:t>(5316633, 1732587.4558213316, 'RKpfWrVxYwe', {9612534: 7808319})</w:t>
      </w:r>
    </w:p>
    <w:p>
      <w:r>
        <w:t>(658391, 7624926.164942992, 'NhtzWm6b4gM6', {'Qa5W6vaZcbD': 2280145, 4136521: '8mdxUWq8oTYPChD', 'BSWkS3pEo': 9353676, 7121563.803973245: 5133539})</w:t>
      </w:r>
    </w:p>
    <w:p>
      <w:r>
        <w:t>(2672093, 8826704.186850185, 'ppdi1qDXomdaruR', {5318824: 828957.7163809692, '3QmsYGbJNmK': 'zZbnaLOL', '311wxJ': 9890267})</w:t>
      </w:r>
    </w:p>
    <w:p>
      <w:r>
        <w:t>(9859638, 2948736.6379352254, '93g1ZPPKcitCo', {'XMx7hL43f0sV5O9j3gf': 'Lo8XpdM8fLkbVWGVcqX'})</w:t>
      </w:r>
    </w:p>
    <w:p>
      <w:r>
        <w:t>(7552271, 438703.02300627274, 'US', {8307633: 5611065.5983009115, '1uio2cIGqjSSP79fp8': 7056566, 3931553.229961445: 4301100.11698117, 'SObw1ajPLfIs1v': 113336, 'p25': 3781628.349903676})</w:t>
      </w:r>
    </w:p>
    <w:p>
      <w:r>
        <w:t>(9239568, 4683404.872598507, 'pkme2k47', {1538159.6849299173: 8673007.35880846, 9524031: 'dkgqv0fkqXfKSI5FTO', 3713471.4989646943: 363314.91263815295, 2200387: 574000})</w:t>
      </w:r>
    </w:p>
    <w:p>
      <w:r>
        <w:t>(3306197, 3118945.243681238, '012uCC2oEXvTC', {5535460: 9997829, 3207017.9449129887: 6184160, 'pYMgfW5EF30BWJ2': '8PHZeicZdj9MxjZg', 294525: 3092286})</w:t>
      </w:r>
    </w:p>
    <w:p>
      <w:r>
        <w:t>(7387894, 8735149.048764287, 'sYPXIHdWP', {'y': 'U8Snb'})</w:t>
      </w:r>
    </w:p>
    <w:p>
      <w:r>
        <w:t>(2981487, 520531.88449093344, 'awqQvUhl3', {9836088: 8308829})</w:t>
      </w:r>
    </w:p>
    <w:p>
      <w:r>
        <w:t>(1778423, 6066279.887718451, 'OVKKfWOZ8', {4759005.6784065105: 3433853.426819947})</w:t>
      </w:r>
    </w:p>
    <w:p>
      <w:r>
        <w:t>(3409322, 4406623.3192681335, '1kmsrZIVC', {'wez': 'ATZmA7OtwYb', 1591717: 2351459})</w:t>
      </w:r>
    </w:p>
    <w:p>
      <w:r>
        <w:t>(5534669, 3754547.7668108973, 'R55Ayva', {9124449.851128789: 'X20', 4556286.391620078: 'lAFdq3L8RA2bEm', 2201051.760150766: 155656, 9515957: 9576080.62167053, 62155.44676059226: 9310426.581327373})</w:t>
      </w:r>
    </w:p>
    <w:p>
      <w:r>
        <w:t>(1781971, 625666.3389962658, 'YGbhUgUcSpeU7e0', {4331742.305737603: '35PG8'})</w:t>
      </w:r>
    </w:p>
    <w:p>
      <w:r>
        <w:t>(1961064, 828393.6096421396, 'JSni', {2170575.0441419245: 'uS3YhecHJCPesWNhQX', 180336: 2978914, 4029359.126375094: 4806179.620008018, 5374147.979979026: 2100064.572380166})</w:t>
      </w:r>
    </w:p>
    <w:p>
      <w:r>
        <w:t>(4487287, 7012082.282134827, 'yIpgOSBKq6aUnNUY', {'7brm2': 8365193.623224148, 5955062.259414564: 'urxLR1Ry4p', 'e3f1FLFLg': 'h', 2116756.448173739: 7262388})</w:t>
      </w:r>
    </w:p>
    <w:p>
      <w:r>
        <w:t>(1345644, 7510493.398959162, 'ljjLhVQQnvXXX8aqE2yF', {8348521: 4731568, 'tYG7vI8DmpYAmDSp1': 8462371, 6734958.246044425: 7535716, 'Xog3ZR3zTZyT7NdWdbKb': 'VAvCuts86pbXZlr4', 7894294: 6542809.817497693})</w:t>
      </w:r>
    </w:p>
    <w:p>
      <w:r>
        <w:t>(5395514, 9937695.586993847, 'Aam2c6tF4xud', {'DxlFBsNY': 'QtaAOb'})</w:t>
      </w:r>
    </w:p>
    <w:p>
      <w:r>
        <w:t>(8750978, 1117227.924930886, 'Rtq', {'IIVI8BtDDz': 'P8yJQD9w'})</w:t>
      </w:r>
    </w:p>
    <w:p>
      <w:r>
        <w:t>(6311491, 6743363.226166509, '24PFGHrrHewy40', {'VYzLdEW': 'UXaZB4xfmTBkj', 6517257.214134046: 8682444.653327081, 5097939.204296422: 9238876.958974537, 345091: 9442996.0148941, 8394199.394671524: 9729419})</w:t>
      </w:r>
    </w:p>
    <w:p>
      <w:r>
        <w:t>(8638978, 397145.07481258153, 'iNTWBUKywfjvP', {4502536.829603749: 2539432.9794504954, 2407334.6724211606: 1649580, 785048.5759778426: 'xcYRVoB8pMtnKbMH'})</w:t>
      </w:r>
    </w:p>
    <w:p>
      <w:r>
        <w:t>(9821566, 48465.783809458204, 'k7', {8613003: 9435936.008247316, '5Cmeq': 6126447.461443843, 9923023: 6898871.788982607, 3516033.2317367294: 'bBwI', 'QyOKAPUTM91ub': 9636464.718328966})</w:t>
      </w:r>
    </w:p>
    <w:p>
      <w:r>
        <w:t>(4126809, 5801323.292537744, 'AAFAT6', {4954170.906116108: 7360078.704747999, 'cxxBN8sbFhNwAedm': 'LFTWnjuV2'})</w:t>
      </w:r>
    </w:p>
    <w:p>
      <w:r>
        <w:t>(153771, 2172504.31619052, '0t34V2yYaJYZL', {2111034.9840367725: 'XiFcxIZ35', 188021: 'B5CGeEp', 'n50mhntDEhUi7Hysx': 9954442.79092952, 'X': 9484884, 5859407: 'g'})</w:t>
      </w:r>
    </w:p>
    <w:p>
      <w:r>
        <w:t>(3240833, 1429.0482361578593, 'DUe3m0HynLVoE2KJ', {6284057.599541782: 3845175})</w:t>
      </w:r>
    </w:p>
    <w:p>
      <w:r>
        <w:t>(9559793, 5707947.728876367, 'p', {'ZM3ktlANxsKzvurJ8': 'K93L', 7062616: 4581548.834055846})</w:t>
      </w:r>
    </w:p>
    <w:p>
      <w:r>
        <w:t>(3977973, 2519977.938071345, 'uaWMZKTHGs50', {6951389.996806503: 5212674, '1n0D5x': 250366.36191493878, 2537775: 'NYmprLXnuo2QNl5Qrw', 1889905.6213733633: 5772260.146527777})</w:t>
      </w:r>
    </w:p>
    <w:p>
      <w:r>
        <w:t>(7687256, 6306183.703659316, 'FHECtX0u', {'mkJiHnerVVNZ': 'gXHTQStB1JZxDVR'})</w:t>
      </w:r>
    </w:p>
    <w:p>
      <w:r>
        <w:t>(3152056, 5486205.235421636, 'lAMvFJVxD8l1I', {135968.7930971454: 'aT2zNAO7iTZxB7n'})</w:t>
      </w:r>
    </w:p>
    <w:p>
      <w:r>
        <w:t>(9931510, 2960191.2914865315, 'sa', {2652861.0062872847: 9625338, 4979567.987952767: 584280.2256856794, 9677614.242096586: 6957414.277494013, 9475356: 4660452})</w:t>
      </w:r>
    </w:p>
    <w:p>
      <w:r>
        <w:t>(9167767, 1819329.3941220322, 'tcocf72buqsJKHwD4e', {322351.1509068888: 3108961.7541304147, 8448729: 4573001.207199327, 'i': 3504453.14019909, 51158.891226670276: 9342271.470704658})</w:t>
      </w:r>
    </w:p>
    <w:p>
      <w:r>
        <w:t>(3931319, 7803176.408176706, 'zNa9gkw6FacnNc7Ggae', {7177375: 1065156.4768743527, 8717162.389910888: '9b7ATFFZw4m8q8cuW2KW', 1657365: 'DaFiyoamvdnNWXFK5q'})</w:t>
      </w:r>
    </w:p>
    <w:p>
      <w:r>
        <w:t>(5340851, 5748726.309198191, 'lO5MwpBeozWagEvDkp', {6225194: 2202109, 8712428.497678667: 'fmOF6vgaDPQl', '1FXhLC1Jxr3jKcH1hjJ': 2414950.6551395194, 8439130.070082929: 8901327})</w:t>
      </w:r>
    </w:p>
    <w:p>
      <w:r>
        <w:t>(8605649, 9274198.331665108, 'e1qyjAviU1wRZpsVc', {'nd7pvc': 7417343, 6242143: 'Mu39d6O', 597266: 4474143})</w:t>
      </w:r>
    </w:p>
    <w:p>
      <w:r>
        <w:t>(9719836, 7443589.48103258, 'M0ea7TjgoxW', {5211517.425896909: '0VqRHA4sDXCA3', 3880313: 3169426, 'aGJ5GDJ': 362669})</w:t>
      </w:r>
    </w:p>
    <w:p>
      <w:r>
        <w:t>(7490199, 3680558.209637633, 'GP73aAD3YiuhCzEWhAL', {2835013.6441034125: 4105540.780499055, 2954702.914942232: 8399543})</w:t>
      </w:r>
    </w:p>
    <w:p>
      <w:r>
        <w:t>(9423242, 9711127.712324271, 'az3U9', {8008677: 'wZH', 'qn9': 4310552.466595548, 7140577.346624638: 'n5F', 'Y': 9712424})</w:t>
      </w:r>
    </w:p>
    <w:p>
      <w:r>
        <w:t>(7861820, 1662930.513364035, 'AO6WZ4m6f', {2590022.6872093556: 'pd3lnz'})</w:t>
      </w:r>
    </w:p>
    <w:p>
      <w:r>
        <w:t>(467775, 6606885.355278391, '7FtYs', {3582393.2408184567: 'o8XYdmZud3sQT', 1878123: 3401503, '8Nqf': 7077256.900939221, 3242377: 3074210.50146959})</w:t>
      </w:r>
    </w:p>
    <w:p>
      <w:r>
        <w:t>(6359809, 7246872.714527623, 'KlrXutJnZHuiNX', {597523.9470759185: 4804106.459620713})</w:t>
      </w:r>
    </w:p>
    <w:p>
      <w:r>
        <w:t>(6034063, 4080309.735417559, 'AJl1uPZj77T43mD', {6353040.275819427: 'uSK06jAA', 5231562.1730986675: 4593347.789665421})</w:t>
      </w:r>
    </w:p>
    <w:p>
      <w:r>
        <w:t>(6209932, 9830970.575123942, 'Dz', {3105334.5397265074: 'IQDKec27YK2MGHtOfeX', 'YrDjoA': 8579149.123939462})</w:t>
      </w:r>
    </w:p>
    <w:p>
      <w:r>
        <w:t>(2259812, 3216965.5987885003, 'Qd6v', {'1bdRB0oA': 6071283})</w:t>
      </w:r>
    </w:p>
    <w:p>
      <w:r>
        <w:t>(5793920, 5375848.139362671, 'OcLPS', {7896595: 7509745, 'qokfCUtgp': 9993581.046953708, 8081056.007447843: 'FI9QVdjg', 'w2CcTnkOYDU': '6Fh3H', '13XlHAIGO5znprTt3xIy': 9186031.269827021})</w:t>
      </w:r>
    </w:p>
    <w:p>
      <w:r>
        <w:t>(299228, 5010615.503555688, 'Ea3STnt', {2786354: 241976, 5074919: 6535835.912568245, 7104691.217493157: 469835.82889020717, 'kUZk4': 'A1Nm8opltzY57xH5'})</w:t>
      </w:r>
    </w:p>
    <w:p>
      <w:r>
        <w:t>(1867842, 3148235.919844229, 'VE', {4797004.863564965: 6985467.417930597, 'DJ5uSK3w0rQqbfiCZgTX': 8177262.483533439, 1642191.6582935369: 'XUvyoPeS1htGqF11'})</w:t>
      </w:r>
    </w:p>
    <w:p>
      <w:r>
        <w:t>(9308047, 9920572.815434085, 'y77aaPgvBK', {6690858: 'CkTx1hXsgHcRSvrx', 'LXNFwMpJ5oo32B': 3850631, 1504847.4085492126: 4229604})</w:t>
      </w:r>
    </w:p>
    <w:p>
      <w:r>
        <w:t>(976320, 4512482.626275999, 'iH0n2xwhkc4', {'5d00': 'OBbpRxyOe', 9121400.45599324: 8820574.71869313, 'tl9hSy': 2832967})</w:t>
      </w:r>
    </w:p>
    <w:p>
      <w:r>
        <w:t>(4309281, 3635638.150680925, 'qgdNnOmidWZ0e6pULa9', {8658627: 'nA6iFD', 'oiW5PF4BjT4pn': 'Fg8T9oL3dk1DdYetkBIs', 3490911: 7666822, 2898738: 6791282})</w:t>
      </w:r>
    </w:p>
    <w:p>
      <w:r>
        <w:t>(4247415, 5367134.645394092, 'd7oQ1cbbimINFQ', {1839459: 6083799.378398934, 9399840: 'Qum61qxqmzlicI', 1900633: 'EdVEz', 9037687: 1701244.1564045243, 'Vlc1d': 857956})</w:t>
      </w:r>
    </w:p>
    <w:p>
      <w:r>
        <w:t>(2515899, 9618819.71731019, 'bJzPiIkV0qCXXfs', {'mmyEDTf': 2761836.449292979})</w:t>
      </w:r>
    </w:p>
    <w:p>
      <w:r>
        <w:t>(4120439, 3425559.6648922195, 'Xm187BGOVLBlBNsnF', {9054061.85169261: 'QJz', 4194265: 9483400.085807348, 2982246: 'xTzGuJmoxch'})</w:t>
      </w:r>
    </w:p>
    <w:p>
      <w:r>
        <w:t>(9589181, 6484032.717984657, 'Y7KfF6rnT', {'GgEmxpW6UlYLWE': '9V68p', 8009999: '1AzugDD6mYUPfOi4Z', 7542182.054814086: 'akKRYiCXK', 'NhZxprH2R2MU5hbxGV5': 'Q5ha', 'igmoqSG1WQYiYLC0wNuu': 5089500})</w:t>
      </w:r>
    </w:p>
    <w:p>
      <w:r>
        <w:t>(7148111, 7374887.423786795, 'ZOkX27Gg', {4252731: 7725541.451243979, 'Z6shB7': 3852278, 'hgqI4': 4059220, 'dezfrzMfRl0': 'cozXR9v1MMJyiKb136'})</w:t>
      </w:r>
    </w:p>
    <w:p>
      <w:r>
        <w:t>(4047637, 594740.3905606042, 'RAfF5rH2K', {'Ykm37m': 1664614.4301351462})</w:t>
      </w:r>
    </w:p>
    <w:p>
      <w:r>
        <w:t>(9260882, 4284160.891897922, 'WnRHCGTZPDqkio3z', {5866810: 'Rm', 5642944: 8441925.67938467, 'KVbuOn': 'Z1Om7y'})</w:t>
      </w:r>
    </w:p>
    <w:p>
      <w:r>
        <w:t>(3426401, 3359320.3082420942, 'cA424TBZuljt', {6198667: 4141668.649644088, 2653918: 8812440, 'mnKw6uH': 'ynm', 'Gh9rNfKAnfUxfalvgTU': 'Sovf67dhhP', 2932021.93928651: 6463765.1089269435})</w:t>
      </w:r>
    </w:p>
    <w:p>
      <w:r>
        <w:t>(7687930, 4091173.265001441, 'hcUnPaWdDc0BwV', {4738479.923871022: 1790728, 8663219.427561697: 230948.43798498466})</w:t>
      </w:r>
    </w:p>
    <w:p>
      <w:r>
        <w:t>(9419965, 1120041.5423566955, 'l9qPls3Ea', {'3NEntTcYC5X': 'tv', 'PzU7': 5527679, 'DK5PaRGYvQi6hg0VX38A': 3134189})</w:t>
      </w:r>
    </w:p>
    <w:p>
      <w:r>
        <w:t>(3780040, 219408.98190652812, 'UaffMFtUyEZFvd5w', {9043652.753644448: 1418012, 2052034: 'BGVB5fsQRUF6RGu'})</w:t>
      </w:r>
    </w:p>
    <w:p>
      <w:r>
        <w:t>(1454273, 5994828.739600022, '2eX8p05NS0vQ4aZc9S', {4802609: 7109888.161848924, 1908528: 9389038.447398193, 1621875.9937730099: 9095499.939873515, 3657356: 'H3H99', 5057146: 8014921.672728212})</w:t>
      </w:r>
    </w:p>
    <w:p>
      <w:r>
        <w:t>(7644309, 2230158.5836019143, 'pJEd8239Kb', {7154758: 2784399.318495492, 4868512: 2367831.950805974, 'pXEYe4jkSAhoqP6dQQu': 6827779, 8632366.301378425: '25'})</w:t>
      </w:r>
    </w:p>
    <w:p>
      <w:r>
        <w:t>(5289998, 6230367.465307492, 'eK8M', {9224849: 'd79jo8cLQYNhvhEXME8', 3265273.786746866: 12113.414110158648, 8337635.708191311: '6yQCFg1'})</w:t>
      </w:r>
    </w:p>
    <w:p>
      <w:r>
        <w:t>(3034137, 7409965.147774762, 'zXz2TC20l8TG', {8947062: 'LaIylbiDqYO', 3643029.6845690315: 9830658.970289117, 8932897: 'UhhJQSHgCtzFIaL', '5m33hxwQixmOb5h1': 4307725.074040106, 4558259.392492792: 3852779.8788770637})</w:t>
      </w:r>
    </w:p>
    <w:p>
      <w:r>
        <w:t>(6787814, 7719528.0752679985, 'IcHTPJFHOM3N', {3484952.6182956756: 'urd0grBfUZk', 'LSSJJw': 5961891.786160516, 'jd8s0kB': 6838907, 1436747: '2uhD512l8ivoAO9q'})</w:t>
      </w:r>
    </w:p>
    <w:p>
      <w:r>
        <w:t>(8149140, 8724283.795042258, 'iFCCHWDwqiPyKXNhReX5', {4983358: 'jIhrav8rsYdmutkMEzm9', 'b4mCpK7RUR1Dskin': 'T6qwlJJ7y9'})</w:t>
      </w:r>
    </w:p>
    <w:p>
      <w:r>
        <w:t>(4990543, 8355047.789131287, 'fdMkGa4dXVU21eRW', {8891096.4502661: 8686970, 1335419: 4081388, 7234381.06737782: 4752266, 3264336.7996974527: 'MtR2zx8UY68t3dMsVaZ'})</w:t>
      </w:r>
    </w:p>
    <w:p>
      <w:r>
        <w:t>(213329, 8276993.711227157, 'JCoBecPkwHm2aayr', {'3ueUHrgSdELdw3cvWu': 6306675.796112639, 'N6F': 'yJW0txIkehHye', 8648773.630138952: 8976297.595295664, 'wjDrDom3nzlwnHRpTw': 709354})</w:t>
      </w:r>
    </w:p>
    <w:p>
      <w:r>
        <w:t>(2835472, 7307081.631994129, 'UeYMCZR', {'nDrK': 'rIML0FF8qiqbFb5SaYF', '4pyafg': 'G', '0lEQ6BX9h5a': 3170933.7021362614})</w:t>
      </w:r>
    </w:p>
    <w:p>
      <w:r>
        <w:t>(7421078, 5876439.200360484, 'a5L91V', {'LMFrgPb79FPc0tlSnDo': 1468079.9305458092, 2849664: 3144879})</w:t>
      </w:r>
    </w:p>
    <w:p>
      <w:r>
        <w:t>(861386, 2876830.1056438927, 'kJyo3TsO', {539038: 3036504.088342217, 9145855: 'j', 5009951: 3342622, 'Ou1g9JqOwZ5k5T': 'BPFWrGl7SFxlFQLrS', 'hMqiJ5guLXbRl9eSVECd': 2565644})</w:t>
      </w:r>
    </w:p>
    <w:p>
      <w:r>
        <w:t>(1921052, 8764157.368902612, 'Jm', {950505.6601492468: 3790528, 'MIbPaCaAVikVpgFRvk': 8323704.473379936, 4849925: 7406143, 'tKYOY57SAFEzA3fKQkcs': 5943832.133294816})</w:t>
      </w:r>
    </w:p>
    <w:p>
      <w:r>
        <w:t>(1700245, 6910739.826680229, 'eudIaXH7', {'fi6MpZ': 6489230, 8091256.466227095: 3666503, 3988821.240164033: 4513824.568790558, 'rgMg0tOoUnF8RaSx0P': 8422176})</w:t>
      </w:r>
    </w:p>
    <w:p>
      <w:r>
        <w:t>(3809096, 5843192.488710593, 'Gt5ZYQY70u', {2268194: 2898467.373710727, 'a8': 6157479.2630413, 207564.94837915417: 'MFbpZYZjMwOoIUdIQ'})</w:t>
      </w:r>
    </w:p>
    <w:p>
      <w:r>
        <w:t>(2840167, 4429121.467022627, 'zmNRdIQFbnakKKyI33', {3546393.082458733: 9853631, 9593327.258476065: 678816.9184463621, '3Y1v': '1sKV', 3278305.9192080623: 7997996.965018439, 'Yvw9qP': 7474022.21466821})</w:t>
      </w:r>
    </w:p>
    <w:p>
      <w:r>
        <w:t>(9247147, 9318571.03359367, 'gtktTdGpAL', {2853704: 8326170.093777047})</w:t>
      </w:r>
    </w:p>
    <w:p>
      <w:r>
        <w:t>(336927, 5776993.650942444, 'Ub57mFyyOYP7zKQs', {'T9ONUfftpDisP6u8hr': 7279525.100136363})</w:t>
      </w:r>
    </w:p>
    <w:p>
      <w:r>
        <w:t>(9804763, 8492802.427812755, 'MfQxLJot4BpW6Ko9T', {'0nHM3HJeKWZLVg': 2068990})</w:t>
      </w:r>
    </w:p>
    <w:p>
      <w:r>
        <w:t>(1967859, 2353448.5338571253, 'Wr1c9e5qY65', {'aJ2lNsguWnsawA': 4210858.156015305, 2339434.717656782: 6516987, 7928136.6216109395: 3005581, '0ZSdZgd': 9068605, 'tAuE': 114157.03094758146})</w:t>
      </w:r>
    </w:p>
    <w:p>
      <w:r>
        <w:t>(27369, 2488720.632765703, 'D7hi8vZV0WVR', {2059968.213078406: 'riQuNd2jQmaF', 6074038.403414789: 5406993.868026391})</w:t>
      </w:r>
    </w:p>
    <w:p>
      <w:r>
        <w:t>(4330169, 5741435.964967038, 'ha8l', {'7PFWi653eGrdhTWU': 'UrJSTi3Dg9vppKE', 5291200.235639803: 'PeXObjGA23J', 2639818: 'OWrR0cKnNAy'})</w:t>
      </w:r>
    </w:p>
    <w:p>
      <w:r>
        <w:t>(7578524, 4151199.1186187346, 'Bvj6gqGDuBJC', {'qgeJU1Hd': 6156726.546534898, 470260: 5885274, 652075: 'O2rh0VLXrkJ'})</w:t>
      </w:r>
    </w:p>
    <w:p>
      <w:r>
        <w:t>(3772362, 1787380.2954233752, 'h', {5214868: 8871079, 6203289: 2350034.23700086, 2574188.564523716: 5588109.255988047, 'Zc1zeN4nM': '8KRIxN', 5890945.646367558: 7583021.104570886})</w:t>
      </w:r>
    </w:p>
    <w:p>
      <w:r>
        <w:t>(3004033, 6700893.192826209, 'msnYktbX16XSLpYK9', {6585835.695085531: 2083996.4830443535, 2795595.5440884186: 'oS8oPQ', 6591591.828186415: 1311092.4321972784, 5673482.22271749: 4685955})</w:t>
      </w:r>
    </w:p>
    <w:p>
      <w:r>
        <w:t>(8578810, 4979145.192214673, 'Z', {71086: 'by5Owq', 7529897.182496647: 4061233, '9krIFEbRh': 7330751.61855413, 'naOS': 'Q9VHCudeihh'})</w:t>
      </w:r>
    </w:p>
    <w:p>
      <w:r>
        <w:t>(4318765, 4308197.3561658915, 'qwtzTiU7d', {1122229: 4258007.8322930215, 'W': 7509968.434460959, 'Xfn': 'g6', 'mpr': 'RJInU'})</w:t>
      </w:r>
    </w:p>
    <w:p>
      <w:r>
        <w:t>(3212334, 3134287.8645724147, '5plcE', {'P0UhuCCwYF64eeWRg': 7314657})</w:t>
      </w:r>
    </w:p>
    <w:p>
      <w:r>
        <w:t>(999705, 9592765.242353076, 'at2lRv5cg2rqZsLVgnC', {8876186.784867749: 7176501, 8823143.558570275: 'dgWgYqc426'})</w:t>
      </w:r>
    </w:p>
    <w:p>
      <w:r>
        <w:t>(6334719, 8556690.847829347, 'BLBzZPSy8ILA48IVMG0Q', {8117901.305110138: 3766665.176801708})</w:t>
      </w:r>
    </w:p>
    <w:p>
      <w:r>
        <w:t>(3789085, 5852354.208421911, 'usnpeO', {'k6QxSKkq4QRYYl': 'Gt6bAi9WIuZlJvpzY', 7734892.656422473: 335464.8975393593})</w:t>
      </w:r>
    </w:p>
    <w:p>
      <w:r>
        <w:t>(8716098, 2478007.673661854, 'h2e4NgNmkezLpJAKutuz', {7786149.875706636: 1704594})</w:t>
      </w:r>
    </w:p>
    <w:p>
      <w:r>
        <w:t>(6533904, 2321769.1146317753, '0mjUh5W', {74163: 3848643, 612251.8721906944: 3646371.563529185, 'B334hOWWDJ6Q3aEwUe8a': 527481.6387694381, 9418504.242112707: 'GRzfe6UgKqrkmkLv6j'})</w:t>
      </w:r>
    </w:p>
    <w:p>
      <w:r>
        <w:t>(4526942, 3807735.263365605, '27c6nuUsNUwi7tUp9d9', {9167500.419031411: 3628439, '39F1tf': 3463369.866367283, 8189324.166379151: 7371415.11836505, 2089077: 'JAvzDItl', 8327697.76378902: 'hEW3'})</w:t>
      </w:r>
    </w:p>
    <w:p>
      <w:r>
        <w:t>(1918138, 4220522.517280698, 'gw', {'iVAz': 7803640.759085582, 6970964.9255713215: 'Qz', 7189224: 'Npb9E8XSIQ', 8836531.977393318: 1015967.0961468659, 7746973: 'rV'})</w:t>
      </w:r>
    </w:p>
    <w:p>
      <w:r>
        <w:t>(199153, 1813397.8965909425, '3NTYen7gvQpCe', {3600768: 5949735.736018105, 9448313: 4673638})</w:t>
      </w:r>
    </w:p>
    <w:p>
      <w:r>
        <w:t>(4472416, 6667145.063863216, 'wudEjp', {'rzo9q': 6739059.632808739, 'iVlwNAPAWdSe': 9282101})</w:t>
      </w:r>
    </w:p>
    <w:p>
      <w:r>
        <w:t>(376072, 3944205.4083927325, 'HCJxsbk7O2pt9No0Mehl', {'Ej2L2vye': 'LFBFTqhWfblxKTprG2T', 'UVqIW4CW9uF76Iz3HCw': 3120198.678154903})</w:t>
      </w:r>
    </w:p>
    <w:p>
      <w:r>
        <w:t>(201394, 4634254.034932163, 'rXg5hp85Y6aPYcr6q6a', {'WXoOXXWUaVJ0nP8JR': 9355893, 9213064.710464692: 8305625.555159178, 'jdH9HlNLS7wBTOuhsHh': 5862576.016719362})</w:t>
      </w:r>
    </w:p>
    <w:p>
      <w:r>
        <w:t>(389875, 8865309.03964042, 'cerwwXNYQX83yLkA', {'Ku': 3600198.359839558, 3009531.0207936: 5042653, 6570579.6695130095: 'FIZzHASyltpd3', 'Z': 'NtK8iRfb22MqOHyL'})</w:t>
      </w:r>
    </w:p>
    <w:p>
      <w:r>
        <w:t>(3640527, 7955354.17694532, 'TCiG', {'FowSuwEXkvkRnax': '2bD02hOGG5RuSFyu', '9qBCPOL1cehQyVWCu': 6900451, 6301337.585493286: 'WR2agSz', 'fDjiJKpFeHpJX6': 9283635})</w:t>
      </w:r>
    </w:p>
    <w:p>
      <w:r>
        <w:t>(1781674, 9494313.991544118, '2SYw65TYjaOGyK', {'EGgX2cSUPJ664NWF4qn': '9VLodtJN3LtDQ', 1304339.5713323902: 7957203})</w:t>
      </w:r>
    </w:p>
    <w:p>
      <w:r>
        <w:t>(3769668, 9112725.97235752, 'bCqYSP', {3749997: 6558239.246320115, 8640145.259851493: 'agTWic8D56HEYx5do', 'Q': 6462259.085981212})</w:t>
      </w:r>
    </w:p>
    <w:p>
      <w:r>
        <w:t>(5074057, 507048.92407613667, 'gYkd0h2', {9918148: 3944034.8756469213, 9743319.498881644: 'W9svRGYRlbLD', 3153296: 2565386.4658453306, 'X7eYSUADbvH6t': 6414826.888856563})</w:t>
      </w:r>
    </w:p>
    <w:p>
      <w:r>
        <w:t>(1611347, 4657363.559361887, 'cxThx9YAFbI82', {'8h': 'jR5BmEHwSTMgYna99tsX', 7437431: 1447279, 3847745: 5782190, 'Ms': 6492947, 'CTYtGLbaRWZY7mBGv': 'ztvJrklN1psd9JKoyJVQ'})</w:t>
      </w:r>
    </w:p>
    <w:p>
      <w:r>
        <w:t>(8883195, 835797.0357391175, 'wvIkQLaVEQm', {9815239.992633054: 6606425.050419876, 6711457.48388788: 'EwaawZXor', 4996187: 4817946, '3w9q': 7167854.507797464})</w:t>
      </w:r>
    </w:p>
    <w:p>
      <w:r>
        <w:t>(4755982, 8487312.053371722, '4PGS3LHu', {94575: 9767370.989646828, 3689273: 'RTl', 8971112.88672731: 'aN9kYr4zCdWjmS7M'})</w:t>
      </w:r>
    </w:p>
    <w:p>
      <w:r>
        <w:t>(42869, 32310.57375004176, 'y6b9UVuiuckuhVgsLeyO', {'iBKJNLlza': '7', 8496163.11491049: 1531064, 'oa3EO6rQRC3DITHVzSXd': 3512746, 2698914: 6862535.725419023})</w:t>
      </w:r>
    </w:p>
    <w:p>
      <w:r>
        <w:t>(6709533, 2792898.240439494, 'RniZ5rM6RmZpFcHQ', {8858136.168302836: 1319091})</w:t>
      </w:r>
    </w:p>
    <w:p>
      <w:r>
        <w:t>(3501705, 2878719.402106267, 'UucO7ISlmaw', {'xN0PmVjsZhcVq8P': 2898985, 3216403.5995549224: 927032.1666661719, '8G70ZDnz8Y': 2052471.557140525})</w:t>
      </w:r>
    </w:p>
    <w:p>
      <w:r>
        <w:t>(6659608, 8673369.966206253, 'HioN3bvkkfECN', {4722618.930898267: 8877582.99139537, 8008625: 'Dk', 6597254: 7911520.019616873})</w:t>
      </w:r>
    </w:p>
    <w:p>
      <w:r>
        <w:t>(8351348, 9559782.150036922, 'zWA9dLzM0ewLBVg', {8467714.66477744: 8411763, 2613646.8789702496: 299198.359647691, 1928861.8605709795: 5150471, 'KkuRd': 3403637.7975939047})</w:t>
      </w:r>
    </w:p>
    <w:p>
      <w:r>
        <w:t>(4097318, 2625164.2173055834, 'I7Ez6sUnKpU0l25a', {'vCEZfmDqnsMJH': 'srNaNBWuUEicLfnw', 'RHi': 'g', 'uLseBC': 9577771, 5875153: 539966, 4396652: 1195778.9217967552})</w:t>
      </w:r>
    </w:p>
    <w:p>
      <w:r>
        <w:t>(9877038, 837093.2394447139, '3ecjU2vN9Q86Eco1', {5712505.62829131: 6973084, 9057054.425281044: 8794338, 2414277.1512713735: 1806840.3991086634, 'fsLHPMGXDO9FPXC7R': 5868965})</w:t>
      </w:r>
    </w:p>
    <w:p>
      <w:r>
        <w:t>(2833649, 1579012.7981617795, 'EHDoogOw3nfUPC43LGd', {9616128.891627343: 3542658, 7235911: 930157.779106563, 2498155.0738069993: 'W5rZFqqNlIn', 9330189.109152678: 7194750, 'H4cIqv6Fug': 8163395})</w:t>
      </w:r>
    </w:p>
    <w:p>
      <w:r>
        <w:t>(1758746, 8851490.804038335, 'vpt8K5fdJF', {7820451.950762671: 'nY'})</w:t>
      </w:r>
    </w:p>
    <w:p>
      <w:r>
        <w:t>(5327113, 640644.0972977657, 'iClzRkOW7AXE2bCghDDp', {'Lqc92AiYi2r': 'Gh8mJ4wZszPn0qgo6', 5185849: 187951.6986340146, 4997792: 4745798.445364561})</w:t>
      </w:r>
    </w:p>
    <w:p>
      <w:r>
        <w:t>(3720423, 6649074.656063682, 'zJy0bqyYHaJy91hWVV', {4096021: 3707419, 'YxN8JhYrIov46A': 3408296.504984246, 1608325.2120847336: 8733578})</w:t>
      </w:r>
    </w:p>
    <w:p>
      <w:r>
        <w:t>(4366836, 943806.194812593, 'jPZtZ1MPWMG8', {3874772: 9217272})</w:t>
      </w:r>
    </w:p>
    <w:p>
      <w:r>
        <w:t>(157430, 6143126.405269316, 'D05', {1160426: 7870742.740289084, 'pT': 5027155, 7197875.759113917: '51Lv5yYfYoyVw', 7312162: 8020274, 7745930: 6455586.701885791})</w:t>
      </w:r>
    </w:p>
    <w:p>
      <w:r>
        <w:t>(9769732, 1874527.094093571, 'BRwUtR5vjyIqvSOeh3u1', {4808823.695786762: 7918424, 5407297.252844217: 6919996.347294897})</w:t>
      </w:r>
    </w:p>
    <w:p>
      <w:r>
        <w:t>(6789388, 4416316.284538075, 'F22xvKp0', {'OFItwT': 'OJmRvMo3Bw24JbQQ', 'wLQGylwgOUKvA': 'MEn', 'l': 'GMSWFQB07TzTpZ'})</w:t>
      </w:r>
    </w:p>
    <w:p>
      <w:r>
        <w:t>(6812904, 3231639.61399343, '74QmlZ5yG9bHXW', {'SO9425UBisK3UGxtiG7': 6133469.102646425, 1930346: 3263404, 2684958: '9Fy7CBWurB2cVWT6hwm', 1883898: 5515348})</w:t>
      </w:r>
    </w:p>
    <w:p>
      <w:r>
        <w:t>(6143117, 2265478.5037240987, 'jIRIdmhIeJWF', {'W': 8326874.728782611, 'J': 'JKadR2fORy0ug72WDH', 'Bdhm8bxylvfDdkbqH': 5074229})</w:t>
      </w:r>
    </w:p>
    <w:p>
      <w:r>
        <w:t>(3222487, 9953242.842831906, 'r2', {4065516.024051299: 'qm6aN', 'N': 6444282, 5255288.675722666: 7602655, 8558540.027656177: 'utYfzLa41lEF'})</w:t>
      </w:r>
    </w:p>
    <w:p>
      <w:r>
        <w:t>(2614880, 2770299.925802494, 'e54Wwt5Yw34uR', {5840039: 'SA2yJ', 3667329: 'raLPq6GhI', 9860778: 8471460.686185693})</w:t>
      </w:r>
    </w:p>
    <w:p>
      <w:r>
        <w:t>(6925549, 538647.2771197137, 'GVE', {693159: 4538724.882408239, 2931899.510317176: 3119734})</w:t>
      </w:r>
    </w:p>
    <w:p>
      <w:r>
        <w:t>(7120453, 2025193.7677206, 'GIsANRIYVE2Izxn', {1551355.1486892318: 9820086, 7155820.522531809: 5436509, 5132984: 1846304.7012772914, '4lrWZRbatOKoWLo4OUE': 2772201.147129302})</w:t>
      </w:r>
    </w:p>
    <w:p>
      <w:r>
        <w:t>(133580, 7560540.627967714, 'y82aTDhtRa', {'cuDMe8l': 7893545, 3258839.5829372928: 2995103.8965184498})</w:t>
      </w:r>
    </w:p>
    <w:p>
      <w:r>
        <w:t>(664563, 3239428.268502329, 'dhXeXIdKyFcYQbu', {9912205.25570851: 4548450, 3285340: 3286548})</w:t>
      </w:r>
    </w:p>
    <w:p>
      <w:r>
        <w:t>(7012632, 4599281.875446628, '4AASDrWyR9f', {947860.0427008821: '1nBEIcRW', 5512185: 'ZXHmX4vfRDJrPD5', 'PytP5GWN8Lm8zDg': 5429386})</w:t>
      </w:r>
    </w:p>
    <w:p>
      <w:r>
        <w:t>(5897868, 6220404.903845356, '4wh0iHI', {'KW9MT9XGu3TX': 5980182, 9029889: 7932089.2406635955})</w:t>
      </w:r>
    </w:p>
    <w:p>
      <w:r>
        <w:t>(5040253, 8629541.686679577, 'dnp6FKTyep7', {'8s4TJBUN92Tb': 142687.5495772406, 4229033.811219445: 'eIXq302oWO5OU5C', 2223391.227534041: 9573408, 'aDXb8RRKm': 2545141.2230317183, 'O1DAIFoKznqQrZM4UIs9': '7'})</w:t>
      </w:r>
    </w:p>
    <w:p>
      <w:r>
        <w:t>(7309591, 3244622.396393162, 'X', {'9kUI0Eqo8siuv': 8394035.908720164, 9877627: 'DaKfNzk85NZj', 6326934.616858598: 5985324.309213971, 409260.51239012496: 'pY0'})</w:t>
      </w:r>
    </w:p>
    <w:p>
      <w:r>
        <w:t>(7588918, 9263922.627827551, '6PhMtZ5Eb', {2977007.1285907407: 7608282, 'yLfNpBNZuZe': 3653788.456108814, 3886376.933292879: 2127201.1840210115})</w:t>
      </w:r>
    </w:p>
    <w:p>
      <w:r>
        <w:t>(6622639, 6475190.935443511, 'ayF7nF9d56cJad', {529724: '5v0WW0', 9108440.45464017: 1718669.7397535888, 'iOeqaYGbkub63SrwF': 9874846})</w:t>
      </w:r>
    </w:p>
    <w:p>
      <w:r>
        <w:t>(8195678, 6204245.795593474, 'ISwM', {'nTRZjOG': 2104926, 'X8g': 2251750.052471946})</w:t>
      </w:r>
    </w:p>
    <w:p>
      <w:r>
        <w:t>(5757720, 4237854.6790064145, 'mec5eERZRQL0', {6626572: 9898161, 'tTV2fNdMY0': 'K87oSW3NqJegCIgVHnDc'})</w:t>
      </w:r>
    </w:p>
    <w:p>
      <w:r>
        <w:t>(3790899, 6944605.701091721, 'Lp3zB40OWGe0', {1995659.131813965: 9933794.07141062, 6956278.404218062: 'uRTOd7fcNt9ST'})</w:t>
      </w:r>
    </w:p>
    <w:p>
      <w:r>
        <w:t>(1357493, 9777222.490434336, '3Ep9WI3uJEvon', {'RY8ufvqJlxgJ': 5866845})</w:t>
      </w:r>
    </w:p>
    <w:p>
      <w:r>
        <w:t>(3566559, 7290881.259249137, 'Xi8whzLDtSXA', {'keeyiMQM3rPY': 6637452.719701354, 'mqhhcVvqWWs0n': 6644258, 9162269: 5318041.685806676})</w:t>
      </w:r>
    </w:p>
    <w:p>
      <w:r>
        <w:t>(2360405, 5064853.309817163, 'FEi3M', {1000874: '2UFLr3WiB3sSjnDv'})</w:t>
      </w:r>
    </w:p>
    <w:p>
      <w:r>
        <w:t>(9319621, 8100254.126573275, 'j', {1243176: 'XTAKfIUdTTxG', 381544: 186900.7621393748, 9496856.972918939: 779518.9472485376, 6264520: 8680126.728880214, 'bJlLEcELIwLMhPu': 'mJnMRM6j'})</w:t>
      </w:r>
    </w:p>
    <w:p>
      <w:r>
        <w:t>(9856785, 9333588.212024726, 'lOdx0FH', {8521821.826715743: 8039795.565508147, 'sZ2XcDnvEu5k': 'OmOguecTfweD'})</w:t>
      </w:r>
    </w:p>
    <w:p>
      <w:r>
        <w:t>(2920882, 5377514.204105195, 'mcoVOFxcQ4', {'5JR': 'DWDyjx3zzTfwPMcIbwr', 7485375: 4578955.370896127, 8946678: 9127278.65694349, '6CZCjvpuHV': '7NpfGeHM6Mufwny', 8795431: 'pLAc'})</w:t>
      </w:r>
    </w:p>
    <w:p>
      <w:r>
        <w:t>(9398416, 6577656.118518746, 'D2exe1yGfpMSOZdK', {'wjVmbHFGQrn': '4nAGDLuCnUkX4Bd99zQu', 841518.1328412114: 5103712.873049589, 'HOy': 9454925, 743689.1800935785: 9475823.240816237, 2333564: 3750763})</w:t>
      </w:r>
    </w:p>
    <w:p>
      <w:r>
        <w:t>(8703681, 2649639.7027876885, 'dz4D4aqd', {3206442.7967262464: 3734830.3154376294})</w:t>
      </w:r>
    </w:p>
    <w:p>
      <w:r>
        <w:t>(1271868, 7174419.824286039, 'a8ZqHh2u2CtLAEI', {'WrJhOtHETmHrigeVBv': 'ZXnuzNdBMcFQ', 8997702: 8813894})</w:t>
      </w:r>
    </w:p>
    <w:p>
      <w:r>
        <w:t>(9941431, 6817494.121127659, 'WH2oXE', {7844521: 'HYA'})</w:t>
      </w:r>
    </w:p>
    <w:p>
      <w:r>
        <w:t>(4260727, 3894438.8611413026, 'cSyb8GXEL', {8993843: 'D', 2275070.735852367: '9', 3876211: 4662436.338837324})</w:t>
      </w:r>
    </w:p>
    <w:p>
      <w:r>
        <w:t>(2278565, 8770663.725793105, '4Spk7rnBDo', {'xi2CnAMyxagX': '01iYv6jABJuxhy'})</w:t>
      </w:r>
    </w:p>
    <w:p>
      <w:r>
        <w:t>(1588899, 5215352.623364417, '0jLEvGTBm', {'JdnLuSQYNTICA': 5287963, 1204495: 4826032})</w:t>
      </w:r>
    </w:p>
    <w:p>
      <w:r>
        <w:t>(884759, 850318.7827549896, 'vOWz', {5965074.104478828: 1442399.7449552007})</w:t>
      </w:r>
    </w:p>
    <w:p>
      <w:r>
        <w:t>(4709802, 5721247.3577878345, 'RoOhdPW', {7915407.576503649: 2503052, 1084171.3261763887: 'HAxTBZ'})</w:t>
      </w:r>
    </w:p>
    <w:p>
      <w:r>
        <w:t>(972023, 1922300.3710568042, '9nRo5gHXljx9', {1614393.838784548: 4707887, 'FEE3H': 2925449})</w:t>
      </w:r>
    </w:p>
    <w:p>
      <w:r>
        <w:t>(3346418, 7008504.911591961, 'rI1EfPz056jluZms', {2612206.5451148325: 6741219, 6002881: 5359504, 1230576: '7UUAsEsprgRAC2aFplC', 133661: '0hq', 7174000: 1636166.4339798887})</w:t>
      </w:r>
    </w:p>
    <w:p>
      <w:r>
        <w:t>(4030396, 6171157.513396855, 'pIqBqNFtuACc618jEej', {9583591.28257366: 5641621})</w:t>
      </w:r>
    </w:p>
    <w:p>
      <w:r>
        <w:t>(5226338, 7802161.195866687, 'AzrJr', {'MPkmRIIeSi65HsQkj': 3055256.303360371, 4096715.2329434366: 'ybSt1I1OJlkLIqpo4xT', 8074900: 4011821, 3550642.338789177: 5631294})</w:t>
      </w:r>
    </w:p>
    <w:p>
      <w:r>
        <w:t>(1228898, 5548978.978069933, 'uIyfFCxAoEPMEmxvk4G', {'PqIFKFuC0zhrLHA': 4608087.202163678, 'Cpq1Ac': 'gwu5', 8392201.007519353: 7108260.214734538})</w:t>
      </w:r>
    </w:p>
    <w:p>
      <w:r>
        <w:t>(5463389, 3701992.6921031442, 'lHDBYZOr10T', {'TU': 2859630, 1214051: 1064370.1529851146, 'LUUFd8pB': 2322744.9182267636})</w:t>
      </w:r>
    </w:p>
    <w:p>
      <w:r>
        <w:t>(5465944, 4887651.744116105, 'J93XkSUe3z2PCLnXteY', {6589738.372896719: 'rZG8Zc88m03z'})</w:t>
      </w:r>
    </w:p>
    <w:p>
      <w:r>
        <w:t>(4542580, 9449306.490696797, 'KIJuLeOtgIv', {6925784: 8194472, 5228127: 8949825})</w:t>
      </w:r>
    </w:p>
    <w:p>
      <w:r>
        <w:t>(2118361, 5201204.0802722545, 'cuFzygiNGf', {8510445.056939334: 6185057.799445398, 4391837: 5574508.889133268, 'sghIae0': 4496421, 2037126.0589488172: 7097501})</w:t>
      </w:r>
    </w:p>
    <w:p>
      <w:r>
        <w:t>(3059488, 6339993.742628064, '5FXkCdLn3fFYuy9', {'hxOd7Negnx2T1ISf7aQz': 'wmxiz1m6wR', 5725279: 8006440, 5118658: 8760251, 9332675.726975396: 2458033, 3810532.8646987304: 6628169})</w:t>
      </w:r>
    </w:p>
    <w:p>
      <w:r>
        <w:t>(5895643, 7848049.129546555, 'nXROw7a7nw', {4436299: 'jymBUZT4p9O'})</w:t>
      </w:r>
    </w:p>
    <w:p>
      <w:r>
        <w:t>(6820692, 1655746.0871422759, 'XSLyYzQIfoYUGJN', {493325: 5056415, 3983965: 1982038.1355286632})</w:t>
      </w:r>
    </w:p>
    <w:p>
      <w:r>
        <w:t>(6727815, 6926017.331712392, 'sJ', {4600951.783668596: '8wf', 6785289.575732906: 8651495.176376192, 'xOT3A9q': 4838158, 'tU4K4L': 6566449.8274897495})</w:t>
      </w:r>
    </w:p>
    <w:p>
      <w:r>
        <w:t>(5841570, 1645966.192766194, 'rgqZ', {'uB6s30SIlSu': 'PtDR0aJCRy4eSBy4', 7467347.203890691: 'cXs', 4735724.572918777: 4541973.661722865, 3948899: 5533612})</w:t>
      </w:r>
    </w:p>
    <w:p>
      <w:r>
        <w:t>(588349, 7895419.103150431, '8', {9500497.784917101: 'xPjnUrJtj', 'wpVg1': 581512, 9040324: 4885613.15555259, 6507454.193560161: 8913991})</w:t>
      </w:r>
    </w:p>
    <w:p>
      <w:r>
        <w:t>(447656, 352833.4108852049, 'gwAu', {7740607: 3633558.119882213, '8iuoQXnbvXM0q': 'IQpYxwG8X', 'A14NUHBsMq3': 5864661})</w:t>
      </w:r>
    </w:p>
    <w:p>
      <w:r>
        <w:t>(8742652, 5751803.377064484, 'iwRICut', {6666142: 2234026.989174974, 8273669.219965427: 3263101.37828144, 3861987.178125853: 'SAiJ7k8XjWiVbMbEeO8T', 1584723: 3359115})</w:t>
      </w:r>
    </w:p>
    <w:p>
      <w:r>
        <w:t>(8659013, 6859861.125101215, 'R2hrPoqOQeORkHscpC', {9357547: 8047160.660531762, 1094402: 1933528})</w:t>
      </w:r>
    </w:p>
    <w:p>
      <w:r>
        <w:t>(216129, 3368456.5920997, '89cucyHQEvtKot0', {'S11dwuhSrk3lCT': 2625314, 3551269.1485971236: '7EbENoGV2nc21ZLPT'})</w:t>
      </w:r>
    </w:p>
    <w:p>
      <w:r>
        <w:t>(9463304, 1231520.8016663303, '6a', {'OO8Q8F3IK2mx': 2029017.0902435568, '0kmSSOIhBSSj': 9903545, 5745618: 7018808, 'kO7v6ZXPrveen': 'ompwAExDkveKRltg5V7', 4633223.953025811: 'ge5wAEDZ'})</w:t>
      </w:r>
    </w:p>
    <w:p>
      <w:r>
        <w:t>(2149101, 7352659.379504708, 'yMwQzi', {8835377.16733103: 905423.0202258639, 7349547: 'r', 7179139.749953552: 9385755.484561382, 7130751.117533322: 'QK7XdL1', 3212619: 'gt4M3qxwH'})</w:t>
      </w:r>
    </w:p>
    <w:p>
      <w:r>
        <w:t>(1121572, 4718558.233501445, 'egR7f1', {'wAg10U0dXsD9jW': 630497, 2574403: '3t1WvXGXP', 6576991.0221529305: 'aiMcBSL6v3aW7feX', 8194134.197553026: 'TE', 3609679: '5Guh9DwOMM'})</w:t>
      </w:r>
    </w:p>
    <w:p>
      <w:r>
        <w:t>(7268175, 7232655.652861198, 'QBVgkvCfOo1bVPJnlk', {1995425: 4862409, 2740129.172550331: 'u54U5', 9521399: 'mJDALItIx8'})</w:t>
      </w:r>
    </w:p>
    <w:p>
      <w:r>
        <w:t>(2321911, 2994692.487595958, 'YPQQr', {3540450.5981362844: 7275165, 'ovK3TWaXP6CLuSs': 4529395.616444187, 2736579: 9919705})</w:t>
      </w:r>
    </w:p>
    <w:p>
      <w:r>
        <w:t>(1781971, 9558775.38864201, 'zKDUF8LD', {'fJYOBZVKOnVICqjPAH': 2498903.833955558, 1112824: 2510642.0941824424, 1199406: 'xDnn98k', 1348998: 'xSh', 4300385: 'C7d7b04Z1D3F'})</w:t>
      </w:r>
    </w:p>
    <w:p>
      <w:r>
        <w:t>(7052651, 5199623.571715233, 'mD9Dw6rMWd2LGs4K', {3031913: 7535024.521928314, 'yfZQ': 'Pe3ej64ppfQUHWI8oLN', 9174543.00643179: 9312690, 'tXO2Ob0w': 5656504.541653849})</w:t>
      </w:r>
    </w:p>
    <w:p>
      <w:r>
        <w:t>(3778536, 539460.5858520052, 'oILbB8MsTHz31sJwWlt6', {2206185: 3140974, 4116500: 'EoboaBAza0JBN'})</w:t>
      </w:r>
    </w:p>
    <w:p>
      <w:r>
        <w:t>(8653580, 2920453.2130452367, 'pzRgaz0PTJTAx', {8842870.028222762: 'DuWBX2JLghi32Pi0', '8FwBKkiVHbyBI0duk4Im': 6805418.8886196595})</w:t>
      </w:r>
    </w:p>
    <w:p>
      <w:r>
        <w:t>(8502802, 2121919.4744493044, 'Ya18i', {7412520.483120801: 1164741.8745915706, 4969781.843478905: '8WjtANZwi', 'a': 5325097})</w:t>
      </w:r>
    </w:p>
    <w:p>
      <w:r>
        <w:t>(1422945, 9032270.193036579, 'rurFmOpPv2asYkSI33', {6186992: 8603723})</w:t>
      </w:r>
    </w:p>
    <w:p>
      <w:r>
        <w:t>(9100103, 6612660.374241669, '7tdkIhw5FcT2EeyhTRD6', {'hhS6rOR': 'WbNvC68Abwz8NBy5K', 'FtIJ22RVsegtNa': 'R95PtCL6CA5BrxX1J', 8549427.596125627: 1556849.553165216})</w:t>
      </w:r>
    </w:p>
    <w:p>
      <w:r>
        <w:t>(2731635, 287250.20751141803, 'RhOsJOeftMT7ISC', {5440737.153081322: 'msoP55GwQekOmAE7hry', 'vmEI2vbSrSEVbV': 9664231, 6370960: 6773971, 519551.63747218426: 9063.310880906838, 9965065.48776132: 3654806})</w:t>
      </w:r>
    </w:p>
    <w:p>
      <w:r>
        <w:t>(3396985, 4934360.307107002, 'sMVCk', {3812662.790437695: 'Kb'})</w:t>
      </w:r>
    </w:p>
    <w:p>
      <w:r>
        <w:t>(4634587, 3177212.530268677, 'im', {9425483.30775661: 'w6hsgDaafJu'})</w:t>
      </w:r>
    </w:p>
    <w:p>
      <w:r>
        <w:t>(4434183, 8169875.1810307335, 'tX0UvxmmZ2oJ6w8E', {5624240: 8393158.176413093})</w:t>
      </w:r>
    </w:p>
    <w:p>
      <w:r>
        <w:t>(3055593, 9262516.209253019, 'OoyA3Y2Sdn1', {5207876.625660425: 5980264.456834874, 3333681: 4457241.594233366, 206623.8013219135: 5493928, 1257226: 1139829})</w:t>
      </w:r>
    </w:p>
    <w:p>
      <w:r>
        <w:t>(1341781, 5057615.609530293, 'rmdhtfoP', {4203731: 'gwm7RWtu27Uv8oKE9Q', 5053695.99971833: 9194703.222984154, 2314206: 2302533, 6359268.402197956: 'FZ1hPd8MTC'})</w:t>
      </w:r>
    </w:p>
    <w:p>
      <w:r>
        <w:t>(3968821, 366401.65347167966, 'q2QftNIz', {6263812.858257734: 8335994.575334302})</w:t>
      </w:r>
    </w:p>
    <w:p>
      <w:r>
        <w:t>(428198, 6723372.390311594, '96WVLlVXhcz', {'7XsPrCDFQuUU': 1113306.1429571623, 'uCHl2tKasJzDU7TUrUvV': 'NorO1onFbkx', 'iWoA': 2278592.3998045553})</w:t>
      </w:r>
    </w:p>
    <w:p>
      <w:r>
        <w:t>(2124084, 8839922.810154246, 'SblnlP', {5968429: 2332228})</w:t>
      </w:r>
    </w:p>
    <w:p>
      <w:r>
        <w:t>(9192488, 4870101.308711727, 'pUOiA8LcyOxtygoUu', {6005434.246936986: 7903751.970403227, 5419677: 'jzc3CiuDNU7cEnjHna', 'LawkTIeHmPN7jyrHMs': 'dy2JEdi8krsXncYXu', 5825843.048357679: 2248706.82516668})</w:t>
      </w:r>
    </w:p>
    <w:p>
      <w:r>
        <w:t>(7156301, 3793215.768304946, 'L7NYJNC4t3I8G5fF8qle', {'pUxBSvD': 7673036.304665535, 'J0a': 'P18RXLdsaTO3ogaGPD'})</w:t>
      </w:r>
    </w:p>
    <w:p>
      <w:r>
        <w:t>(9351860, 4002893.1791627333, '6nTUsvOnCnB4CUqsdtG0', {'yIzxgoFIrGIuU': 3623305.3425533976, 'mbw5sgDBMy': 'FkhISp7iQ79Qyf5G', 7886688: 9628621, 'htA5Hlo4CUJj7oTa': 6438846, 'V1H': 'U1I9ftSFeu9sI1AYLg'})</w:t>
      </w:r>
    </w:p>
    <w:p>
      <w:r>
        <w:t>(592640, 7183647.046640704, '8TEZnon5Zs', {'o6y96': 1736914.787058449, 8428982: 7387366.846301056})</w:t>
      </w:r>
    </w:p>
    <w:p>
      <w:r>
        <w:t>(7993624, 6818750.082870561, '0Jmx5xQMQKmiYWTM8SZr', {'luLBr4qS': 9686106, 4471559.84615014: 'iS85YrdVKwM', 'Tn': 'AXPJK27En'})</w:t>
      </w:r>
    </w:p>
    <w:p>
      <w:r>
        <w:t>(9723490, 284297.2529394916, '4k3lCiPSxQiXt45wurX', {22002.672061571804: 8253231, 5302174: 'MURTX7J', 9914977.163738027: 'eXYp2P', 7352832: 7300339})</w:t>
      </w:r>
    </w:p>
    <w:p>
      <w:r>
        <w:t>(9958871, 8743062.80689358, '72nr8bgJgD', {'Ibw': 'yWjFRpecyj3g9zSt'})</w:t>
      </w:r>
    </w:p>
    <w:p>
      <w:r>
        <w:t>(3685868, 7415505.825030618, '3eeGe', {219597: 4450810.212319947})</w:t>
      </w:r>
    </w:p>
    <w:p>
      <w:r>
        <w:t>(8920933, 9966911.47472297, '5OwFyG6fHvJmeUKOMVRh', {3776369.726802221: 7393955.374748576, 48759.800557626186: 6972866, 'H8ZcZJeRISdf': '63F7NgB4xj', 7096697.537504042: 'v3o8mDm'})</w:t>
      </w:r>
    </w:p>
    <w:p>
      <w:r>
        <w:t>(1887013, 3916049.954121159, 'r60', {'NEix3i9yoZPw': 1423206.8108939088, 8884347: 4696866, 3578561.051501966: 1604971, 5319691.240306102: 'qaZKvAj', 2912443: 2830430.7732404633})</w:t>
      </w:r>
    </w:p>
    <w:p>
      <w:r>
        <w:t>(7946620, 3975582.8983646333, 'wPH4spmx6pEy', {9660403.541928567: 9024780})</w:t>
      </w:r>
    </w:p>
    <w:p>
      <w:r>
        <w:t>(3105536, 2522963.358754008, 'pfNhncDn7bideMcfW', {'j5': 6285045.129519436, 1982291.1007341093: 7655804, 'kAm6d': 377219})</w:t>
      </w:r>
    </w:p>
    <w:p>
      <w:r>
        <w:t>(9858773, 4288461.430509483, 'YzfZGu6l', {6661240: 5126292})</w:t>
      </w:r>
    </w:p>
    <w:p>
      <w:r>
        <w:t>(5097146, 9299544.701293794, 'drIkU', {8744597: 'JslK8vILGW9KB0keO', 'fzuepyNFHfMDpR': 'zNNBM11Mui'})</w:t>
      </w:r>
    </w:p>
    <w:p>
      <w:r>
        <w:t>(6734396, 5079543.745618089, '8GLPjmn', {6470341: 3559450, '3Y3fS2': 'KOTTxLnUwB'})</w:t>
      </w:r>
    </w:p>
    <w:p>
      <w:r>
        <w:t>(7175434, 1177809.7770519746, 'paM', {'nUljDEXyys5N5yjnlUY': 2336132, 6931105.949221867: 2870088.1460835314, 'uP3P1EMMriQX5V': 'VHD1vEROyhbwHSVjy'})</w:t>
      </w:r>
    </w:p>
    <w:p>
      <w:r>
        <w:t>(2461067, 5580494.00576254, 'hljqkgHlFx6LyXc0Ie', {2912967.303985439: 'CISqaDtPR7uclg', 'o3QNjZvXdoCg94Slzp': 1034551, 2737905.189341747: 4746936})</w:t>
      </w:r>
    </w:p>
    <w:p>
      <w:r>
        <w:t>(5436612, 9799712.611054178, '8J1gWGpoGsblt', {7440173: 4692259, 8815266: 6351883.3499228265, 4027480.3795530843: 'r95HGz7buBMGnRU2', 'HI2gtMfI5fq9P3NO': 9733217.520690419})</w:t>
      </w:r>
    </w:p>
    <w:p>
      <w:r>
        <w:t>(1549337, 2784587.278627997, '7pYv4rqBPT7dmX', {4384616.320280443: 1995946, 1751899.4188780724: 'TC2kP', 'JHpJG': 'QM4AglpzP'})</w:t>
      </w:r>
    </w:p>
    <w:p>
      <w:r>
        <w:t>(5837036, 4733652.144511735, 'ZuQC6NP136v2', {801640.0476129382: 701016.9082928208, 2146086: 5915786.8912475, 136824: 9075678})</w:t>
      </w:r>
    </w:p>
    <w:p>
      <w:r>
        <w:t>(999905, 1451438.432151635, 'Ss2dxCj1JTvwSZCw94', {'MM7xu9eXZuzS': '54hVYxGw8ab', 7809906.10612303: 307233})</w:t>
      </w:r>
    </w:p>
    <w:p>
      <w:r>
        <w:t>(1170372, 3579321.4221347314, 'PX', {5544264.233516103: 7111076.630826268})</w:t>
      </w:r>
    </w:p>
    <w:p>
      <w:r>
        <w:t>(6552466, 654403.1320180987, 'wlnvO3Lr6IB', {3659752: '7IwSd', 928703.8082353726: 'u6g8jnnnvNnAJ496QBd'})</w:t>
      </w:r>
    </w:p>
    <w:p>
      <w:r>
        <w:t>(4117567, 6965553.237521961, '45MdeFlXi3TJEBY0', {9484664.80258206: 'GPyMfhPfO'})</w:t>
      </w:r>
    </w:p>
    <w:p>
      <w:r>
        <w:t>(7877106, 8287765.199856043, 'yu1zSJ5U', {7535684: 7176975, 9735169.6113232: 4057985.364576726})</w:t>
      </w:r>
    </w:p>
    <w:p>
      <w:r>
        <w:t>(7030916, 9662737.843267493, 'gXUnDO3M6TGFFb9', {6920607: 4331494.523435462, 194807.32863298766: 1860882.169289889, 8618490: 1166932.0572153497, 7124255: 9409983, 4862677.4732975075: 1893439.1706565057})</w:t>
      </w:r>
    </w:p>
    <w:p>
      <w:r>
        <w:t>(2087278, 7372628.894699897, 'buMrzA', {6775501: 'EfLQ'})</w:t>
      </w:r>
    </w:p>
    <w:p>
      <w:r>
        <w:t>(3258995, 3393326.9726857017, 'Wq5TokzBXGeevGA5', {5825427: 358301, 738756: 5607821.450021048, 8353367.30053847: 2719621})</w:t>
      </w:r>
    </w:p>
    <w:p>
      <w:r>
        <w:t>(5936651, 3361906.603149708, 'lpuUlYfz8CxthmM', {6117567: 8133187.784449062, '5gCVKk': 9588162.433733366, 4422995: 'm', 3557958.524126482: 'Ol0mYKGlGi7gzTgJwFhy'})</w:t>
      </w:r>
    </w:p>
    <w:p>
      <w:r>
        <w:t>(841509, 3388491.685151387, 'PBDjMUWSgkezMbCqK', {9772171: 7596625, 'FrNDE': 6412673.41645106})</w:t>
      </w:r>
    </w:p>
    <w:p>
      <w:r>
        <w:t>(3619845, 3409007.7015040955, 'BOc3J', {9677008: 'c7IZd0JhLUBid'})</w:t>
      </w:r>
    </w:p>
    <w:p>
      <w:r>
        <w:t>(2920373, 9622568.690653814, '7Q0X9', {'h4OW1Mv7kr624jFLvbC': 2708258, 1965057.948518346: 5688854.508408531, 8873561.995913824: 6101181, 'tGr3YBgARSoBBV8': 8631307})</w:t>
      </w:r>
    </w:p>
    <w:p>
      <w:r>
        <w:t>(2604542, 7225615.758321432, 'xKnixtZo8yjIK', {8318920: 4426384.369322692, 'Tue1cuZ7Tn1eKBrViV': 4263196.38022192, 2329500.173303648: 9730893})</w:t>
      </w:r>
    </w:p>
    <w:p>
      <w:r>
        <w:t>(38084, 9139994.351892177, 'T4p3m8OrBjX', {3236003.379606631: 'sGEYbTwPdw7', 'w': 2873926, 3138320.388395608: 8284709.1042166585, 'wsxMTz6h': 3590757, '4JpF7K9sNTuZ': 7158332.110027359})</w:t>
      </w:r>
    </w:p>
    <w:p>
      <w:r>
        <w:t>(9588822, 2473832.065263122, 'XM3Mj5N7NnmqggR1', {'uNg3eO4': 9135918.832224716, 8403764: 7184873.190889661, 5057018.633148688: '23aZn6EmfRMx'})</w:t>
      </w:r>
    </w:p>
    <w:p>
      <w:r>
        <w:t>(3636459, 422498.6546890808, '27ZL6JJA7', {2014736.6172788949: 'ogLYkAV', 7069504: 8497381, 'BOVQvqGMMHjk': 'aVzEQvvNFEoz05pq', 'N21l2KNTrVENXDBeYir': 7767318, 'gscEEncda9oX': 'uge8'})</w:t>
      </w:r>
    </w:p>
    <w:p>
      <w:r>
        <w:t>(8523588, 4045010.0566688017, 'upif2Dt1VY2DelD9', {8369902.720932851: 'b7s3dJQlADHZqVtg3X', 4275153: 2749772.649978549})</w:t>
      </w:r>
    </w:p>
    <w:p>
      <w:r>
        <w:t>(7524426, 2259143.5377342217, 'j3fPH5BbjTYnww3O', {33324: 9449794.641293293, 6618924.587628672: 6348036.2164227925, 'Gki0akGEu1vKSqcUe': 'EbLjrkGH5'})</w:t>
      </w:r>
    </w:p>
    <w:p>
      <w:r>
        <w:t>(276264, 9194423.37201364, 'SDEPTgUyPkngURD8', {1702858: 7463630.906315443})</w:t>
      </w:r>
    </w:p>
    <w:p>
      <w:r>
        <w:t>(7937296, 1313093.8964240658, 'c', {'RyZexWVE7wrW': 'l1zzO3ad3HhlN8', 5038565: '5YhExuDFQYCO7B1EHF2', 2196810: 4639207, 'TJ': 7873017.538633049, 5943601: 2653348})</w:t>
      </w:r>
    </w:p>
    <w:p>
      <w:r>
        <w:t>(4702503, 4888509.733483612, 'D7XyFRqdym7kk2', {6164080.59162449: 9814056.671958858, '0SeTV': 6507426.648446303, 1888322.792844578: 2461105.8854238386})</w:t>
      </w:r>
    </w:p>
    <w:p>
      <w:r>
        <w:t>(60505, 9117268.39480733, '0ZArgwRSnUc6oa8pTg', {'bAGu3irKtv4X2cMxE': 9563585, 8424575.725445848: '358'})</w:t>
      </w:r>
    </w:p>
    <w:p>
      <w:r>
        <w:t>(2610162, 4061950.6591599397, 'hAzeYK0ty6LOvL', {'SSd9jdZOJd4Nu9yE': 'TXtS', 4650588: 'QtIQzqRrirY2Z7PRj8q', 'RbFTnAg2SfxomxF': 5139221, 5438316.144217192: 8047322})</w:t>
      </w:r>
    </w:p>
    <w:p>
      <w:r>
        <w:t>(6592810, 7181863.457718334, 'kUra5anSbwXL', {5972281: 789931.5050775791})</w:t>
      </w:r>
    </w:p>
    <w:p>
      <w:r>
        <w:t>(6950935, 9709148.061021423, 'fZ', {'pg2GoG': 2645314.1385073573, 4871046.20217446: 9588166.33050836, 3274914: 2454739.655388004, 2431944.3642434757: 164594})</w:t>
      </w:r>
    </w:p>
    <w:p>
      <w:r>
        <w:t>(5190524, 6945910.445892717, 'k7Xh', {1569991.8771282595: 'JywG8Zo', 2160842: 438152, 'Bk7v': 6263088.352226873, 3390933.2582867057: 4973565.0842576865, 189809: 8542205.280206429})</w:t>
      </w:r>
    </w:p>
    <w:p>
      <w:r>
        <w:t>(9023540, 5991742.950773275, 'A24s4sRxJqZU6vyJxA', {4062148.2376840976: 'kO', 4034065.902474736: 'GtDEQyZ', 5654593.883223242: 677118.3622124277, 7264676.234508594: '4k3b9PghvRR3IMbJbbnE', 'fC6JVs7UUuu4M': 6764408})</w:t>
      </w:r>
    </w:p>
    <w:p>
      <w:r>
        <w:t>(5847502, 7902228.667466488, 't7iG9RljMjFiUNw', {4473591: 5182545.618907066, 9164682: 6992354.726676484, 1075468.1481654372: 'FR6'})</w:t>
      </w:r>
    </w:p>
    <w:p>
      <w:r>
        <w:t>(6430928, 4360102.641069252, 'fx', {'3RKl7jrJjRallTffss6': 8204118.358924455, 5236296.61620359: 7435324.690804781, 844155.9022853051: 9276714.281438176, 'azLEZpBTY3': 8827056.71689734})</w:t>
      </w:r>
    </w:p>
    <w:p>
      <w:r>
        <w:t>(5594156, 5871707.10340066, 'ZJuAL2L', {7612674: 'ZhIO7gQraPWvg0u', 1823866.283632718: 'cROI9Hh4QBg', 2895540.151612561: 422623.51639342663})</w:t>
      </w:r>
    </w:p>
    <w:p>
      <w:r>
        <w:t>(1172448, 1334613.7760581633, 'Q6akfWeEub4w6', {4566282: 8576543, 4624590.695410848: 2992540, 'WL': 'gBsgM8wU3IMoHaO', 6640128: 7840518})</w:t>
      </w:r>
    </w:p>
    <w:p>
      <w:r>
        <w:t>(3371860, 8456990.06367662, 'VRJwrXy8g0wy', {'ie2hhvgrj': 6014067.656660498, 1843498.635462769: 5455631})</w:t>
      </w:r>
    </w:p>
    <w:p>
      <w:r>
        <w:t>(8560782, 7176313.978848051, 'mJTtXhzSu1tGFZyoC0m', {2942689.609077622: 'eeH8yLLRiNHKf0MG', 8152514: 1674178.3014282351, 8391281.11309798: 'PCUIlHNPs3C5', 9583326: 3388709, 'fjGpAItUxBrpSvRTAYxh': '8xI'})</w:t>
      </w:r>
    </w:p>
    <w:p>
      <w:r>
        <w:t>(1791757, 9213571.805014858, 'hFnGrL', {'ib5NLwr9U6UrqU': 2035243, 'HBfIgAPtCMmTu': 3346834.4866615264})</w:t>
      </w:r>
    </w:p>
    <w:p>
      <w:r>
        <w:t>(9340842, 4953928.632123141, '07', {8058727.014729855: 642851.0654728004})</w:t>
      </w:r>
    </w:p>
    <w:p>
      <w:r>
        <w:t>(9604776, 529087.4380401233, 'aqn', {292018.2013534922: 'fMfcib', '1Nht': 'FfBY1l7j5PQk', 'nsc7B35s6JdiKW1': 2623666})</w:t>
      </w:r>
    </w:p>
    <w:p>
      <w:r>
        <w:t>(4388993, 6418089.488717411, 'dsesE', {'lVas': 5104490.978007472, 'byHybu4ejU': 8123841.643348745})</w:t>
      </w:r>
    </w:p>
    <w:p>
      <w:r>
        <w:t>(2217487, 4855541.787906945, 'SV4Xn5', {'ZGYW9ykFeNECr': 'qnkD09fq'})</w:t>
      </w:r>
    </w:p>
    <w:p>
      <w:r>
        <w:t>(4056423, 5445261.090018645, 'fKKTbVCLEB5RwfakV', {2916246.6456262106: 7137103.885789463, 4739018: 9508556.79037316, 7320609.49582425: 9331356, 5072060: 2886114.9041284816})</w:t>
      </w:r>
    </w:p>
    <w:p>
      <w:r>
        <w:t>(489161, 5823780.297785257, 'yCu', {71952: 8283507.752548442, 4512965.043243329: 2507045.5859186538, 'm2UoUnU9natGiNpI': 691150.2420054293})</w:t>
      </w:r>
    </w:p>
    <w:p>
      <w:r>
        <w:t>(6522985, 9758718.767974487, 'its', {'dM5LGE24fONPXJiBO': 'RIRuNVrI2PPNLAT', 8535578.487916216: 9652317, 9208842.18163413: 888196, 'v2cQyw2n': 'v9OfeK8'})</w:t>
      </w:r>
    </w:p>
    <w:p>
      <w:r>
        <w:t>(614554, 2955665.368753496, 'XPfCBF12OPyVNgvyxr', {'gZ3x1': 'SKrr', 'ZAytNCN4C': 6181886.429681745, 6177644: 1573518.7019676599, 8697589.460034829: 9220803, 4725973: 1948104})</w:t>
      </w:r>
    </w:p>
    <w:p>
      <w:r>
        <w:t>(9727948, 8677256.788844781, 'qJnH20wP2nZMP', {2285763: 'Dr3K6F', 6278540: 2190248})</w:t>
      </w:r>
    </w:p>
    <w:p>
      <w:r>
        <w:t>(1283674, 2169301.095903752, 'DKBodVxpU3vFAYB', {'liAR': 1307503.4465880143, 'PPRY': 9075627.438123044, 'SfXGXEPXjjXxfh': 6785839.291823887, 2074506.752217118: 'B', 1440843.7090422465: 9387235})</w:t>
      </w:r>
    </w:p>
    <w:p>
      <w:r>
        <w:t>(5856947, 7575378.317856854, 'HEzcRLLuY0oiLeAWVqY', {3461750: 6331948, 'nMBlzA3o': 9845162, 3191201: 5028217})</w:t>
      </w:r>
    </w:p>
    <w:p>
      <w:r>
        <w:t>(1593948, 2198789.7457014094, 'wQwhFdlGwhojzqUq', {4690967: 6363119.197674168, 2806063: 9431013})</w:t>
      </w:r>
    </w:p>
    <w:p>
      <w:r>
        <w:t>(5656125, 6930799.69101842, 'HaiEPXGPUwGx091', {8880004.977175187: 8573581.052850455})</w:t>
      </w:r>
    </w:p>
    <w:p>
      <w:r>
        <w:t>(4796483, 1627609.377558995, 'sKIIGv63JG2lbX4kD', {4925316.561843128: 8363653, 'OAu1j57HTh7gljQds': '9QFczi19', 7662593: 1222055.480543489, 'zrQ': 5042682.87114542, 1613843.3100095883: '3VjFDd2RzoKoWN'})</w:t>
      </w:r>
    </w:p>
    <w:p>
      <w:r>
        <w:t>(6192415, 1852677.7040237684, 'kmIPAAqlrhl', {8212084: 'F7xFH'})</w:t>
      </w:r>
    </w:p>
    <w:p>
      <w:r>
        <w:t>(5246046, 3421793.9928897913, 'TpxWFDQmponWAO2TEle', {3753911.5056602247: 'leco58v0SXmd'})</w:t>
      </w:r>
    </w:p>
    <w:p>
      <w:r>
        <w:t>(3886534, 97860.6317159747, 'GPqQZ', {5938989: 9416638.647662435})</w:t>
      </w:r>
    </w:p>
    <w:p>
      <w:r>
        <w:t>(7707227, 8497977.013599994, 'j', {1208696.9548457204: 5253968, 'ZtPapel9xcL5UfpyM': 4780113, '9mVe2WPS3U9AlIeopM6': 3708501, 'AQrrqL8ScUv5QVuS': 6555903})</w:t>
      </w:r>
    </w:p>
    <w:p>
      <w:r>
        <w:t>(1053293, 8937606.39565867, 'cxk', {6843253.480066364: 'tUsNd44XxLN5', '4I9FtIYy': 918161.7248439189, 'A6lkKfANrOQT5iFalWar': 7112816, 239527: 8965395.584931763})</w:t>
      </w:r>
    </w:p>
    <w:p>
      <w:r>
        <w:t>(1960614, 4380526.430177652, 'zhF9eEcGgHEpBbW', {3767563.5001740973: 7201633.531070057, 'BXNEH8stAcmn': 8467731, 6169940.822761049: 2291462, 8843475.82789872: 8327838})</w:t>
      </w:r>
    </w:p>
    <w:p>
      <w:r>
        <w:t>(6212459, 1345530.6625431406, 'REEnvdi', {'DdYeW': 'g9lkExRiTB', 'gS0QGhzMcrd50Ne6UQ0': 'A'})</w:t>
      </w:r>
    </w:p>
    <w:p>
      <w:r>
        <w:t>(8787076, 6826511.270174183, 'ZIdTRquHgJN', {6735928: 'J6B', 6691253: 9711629.7953906, 3644382: 8596925, 1602036.385389408: 8094579.27954566})</w:t>
      </w:r>
    </w:p>
    <w:p>
      <w:r>
        <w:t>(4496568, 7695538.855730104, 'l0mvk68ySdOtzOvfN', {8552322.286660999: 'VCZBkfq2UWUF'})</w:t>
      </w:r>
    </w:p>
    <w:p>
      <w:r>
        <w:t>(2279249, 8597467.92415672, 'Hp', {2747975.519800785: 'uaFZ11UQMTyQOOSS1L'})</w:t>
      </w:r>
    </w:p>
    <w:p>
      <w:r>
        <w:t>(6550020, 2355265.707077813, 'OZmfSWpmUdyT5', {'EkBfVf7PjudVo62C': 'm7HoJjvFRJb0UL', 'q2hXAij3x5qeUcThi': 'qvllm6RLa'})</w:t>
      </w:r>
    </w:p>
    <w:p>
      <w:r>
        <w:t>(726562, 5812142.265280478, 'K0IO2ggABVfpxDVnYLBf', {691179: 7044397.024981085, 5639248: '0Z6z3ig0Cqtu7KY7Tux'})</w:t>
      </w:r>
    </w:p>
    <w:p>
      <w:r>
        <w:t>(7133075, 7228733.794906378, 'Qx', {'3d9j': 'ewCT', 6825791: 3350091, 'JfJ8maxrfITBb': 4380666.581752954, 'X4eWJL6iF': 8139918, 9711302: 4590289.117441258})</w:t>
      </w:r>
    </w:p>
    <w:p>
      <w:r>
        <w:t>(8512035, 3352501.3285103077, 'wbGJPHW9G', {'IZgQRBBTjLrLK': 7979082, 'GgT5YvwA9nSpn': 4315819, 'hCohjfNvNGPM84W': 1203853, 'JowHW2e18MUGy85g': 9067013.028944582})</w:t>
      </w:r>
    </w:p>
    <w:p>
      <w:r>
        <w:t>(6045379, 363084.57546510466, 'F4lYPzCT3', {3369893.2901997725: 822126.5682986046, 14545.133042114245: 'deCWzp6eVQu6E4etbnLO'})</w:t>
      </w:r>
    </w:p>
    <w:p>
      <w:r>
        <w:t>(1780786, 943195.1950256146, '105bfnbwKEf', {4706232: 2661841, 'M4jvGsT5MRG121Ufi': 12805, 1884611: 2502672, 6724621.230100315: 'mWoRK', 231945: 'Lvx8'})</w:t>
      </w:r>
    </w:p>
    <w:p>
      <w:r>
        <w:t>(320869, 463824.6665774304, 'Gf4J2WHKX9R', {8853012.549137866: 4481852.753484806, 'bP8': 9968183.863228418, 'CPlNz9m6TJlesC8qQ': 'rv'})</w:t>
      </w:r>
    </w:p>
    <w:p>
      <w:r>
        <w:t>(5032118, 9392387.044077871, 'TerqCa', {'yHaVNAKla1UeLCZ6zfQ': 1435188.8590050875, 'HBRgBlZL': 6278276})</w:t>
      </w:r>
    </w:p>
    <w:p>
      <w:r>
        <w:t>(921044, 9204813.043728719, 'eOhQySa4', {'DWZ': 6490053, 'xsc4nj4b': 'grbEp1', 3782537.0609010668: '3ClBPC2zemleEgscU'})</w:t>
      </w:r>
    </w:p>
    <w:p>
      <w:r>
        <w:t>(9816006, 9138380.79506431, 'ILRiSnDpKnmECbAQpdYQ', {'4T9qkjh': '6UTeKj', '4UqFyF0f': 'vHYJ3nvaP', 'btKtipwjchRfdZ': 5419338, 6928749: 9599583})</w:t>
      </w:r>
    </w:p>
    <w:p>
      <w:r>
        <w:t>(8266102, 954971.8062952961, 'Q87H4Nn', {1624105.3854833175: 'm7MnK5zACd', 'K8947': 6126149})</w:t>
      </w:r>
    </w:p>
    <w:p>
      <w:r>
        <w:t>(4287951, 9932400.643385693, 'mDFWXGsR', {7804915: 'ZTGeT0XrdZY0'})</w:t>
      </w:r>
    </w:p>
    <w:p>
      <w:r>
        <w:t>(7222157, 3223216.20299585, 'oX3eD6S', {8939444: 8792623.603643456, 'AVcZQxDfLnsMdP9kx': 'BScHoHnQzPQfsL', 'GEjE6LWx': 6183176})</w:t>
      </w:r>
    </w:p>
    <w:p>
      <w:r>
        <w:t>(263360, 2516071.327022074, 'vav5WqAMjlDo15yDtacc', {8884423: 1856394.7147549498, 1570567: 'PfgM7s9vIHjbDCO', 'G': 2521397.7703758585, '4SzLQd1rn': 8136520.2115273345, 4286512: 5743883.910636575})</w:t>
      </w:r>
    </w:p>
    <w:p>
      <w:r>
        <w:t>(293269, 4275152.494218493, 'Jf4AeYDxq9c3U2v', {3110878: 'dG', '0L1vWXAPLg5': 'AVCz6fjeT', 8236360.139282863: 4526160, 'Pivxp2': 'SyiFXXooJ', 2786301: 8698210})</w:t>
      </w:r>
    </w:p>
    <w:p>
      <w:r>
        <w:t>(1037015, 9004225.478973525, 'g469', {7927128.276907606: 9010355.1856226, 909476.7325917829: 3801057, 2988945: 7433396, 'vP': 5241318, 9177082: 3997363.375045294})</w:t>
      </w:r>
    </w:p>
    <w:p>
      <w:r>
        <w:t>(9359791, 84428.08832324733, 'sL4U', {'jnFliFASCbn52': 1710788.4862353473, 9617514.442513946: 9686926, 5837270.002095534: 'fVeZaeLMn8ute39'})</w:t>
      </w:r>
    </w:p>
    <w:p>
      <w:r>
        <w:t>(896138, 8611396.499753335, 'PUAgqN5DwyELpM', {'Gga': 7705705, 5868903: 'lvFV8OE2OryMCiqTrIjQ', 4707641.612697003: 1677725.419958155, 687044: 4765891, 2592150.517955941: 9005062.32146207})</w:t>
      </w:r>
    </w:p>
    <w:p>
      <w:r>
        <w:t>(672805, 6916791.687083035, '05PavfOljfai', {6082476: 9437510, 'oPc8tEJ14N16su': 2366852, 1237839.3438880509: 2511253, 'jNzaCt4dyjVfl42IAoH1': 'VH12n9g4e0H'})</w:t>
      </w:r>
    </w:p>
    <w:p>
      <w:r>
        <w:t>(6930324, 8026725.751606058, 'fqpRuHwA', {6794507.328279467: 9860344, 'EhaLsdZhAliyy9K3e': 329480.96086073853})</w:t>
      </w:r>
    </w:p>
    <w:p>
      <w:r>
        <w:t>(2325401, 3357255.4782350915, 'srZ8TfVn4L8F39', {4476778: 1611010, 3848209.8100065477: 4081383.490991356, 'B3rNaBBd9d2zqdF88Qk': 6393369.428654259, 'EoJF': 3641252})</w:t>
      </w:r>
    </w:p>
    <w:p>
      <w:r>
        <w:t>(3795218, 7417582.0045286445, 'uoDVkWjR', {'JygRWiIrpz2el': 5960639, 972639.0866229107: 7639103, 2426181.522536468: 2931161, 4342297: '5Sy63wngY9'})</w:t>
      </w:r>
    </w:p>
    <w:p>
      <w:r>
        <w:t>(1590714, 2840394.314295779, 'GsZZ', {'blbCw': 7877098, 'ULURT': 5317822.979171405, 6876350: 2022069.437913362, 6054059: 4777372.6834396925, 7723767.02984081: 7255008.586695352})</w:t>
      </w:r>
    </w:p>
    <w:p>
      <w:r>
        <w:t>(7111283, 6051186.428152556, 'Ca', {'vjN3ZQq6cY': 6354225.56313541, 9303473.4430042: 1682835})</w:t>
      </w:r>
    </w:p>
    <w:p>
      <w:r>
        <w:t>(265393, 4164575.3063118164, 'WEgn6TKXShAmPp', {6488313: 7627078})</w:t>
      </w:r>
    </w:p>
    <w:p>
      <w:r>
        <w:t>(5781412, 3181556.890135369, 'imx5AG1qoZU5sVan', {6224948: 5203461.500094701, 2193594.6262478703: 'qfo536eX3nVM', 'MUb': 1673058})</w:t>
      </w:r>
    </w:p>
    <w:p>
      <w:r>
        <w:t>(4085047, 9832662.643301602, '3eb0LoseESiTxJEGECQ2', {'8YqFpv3MYXSLakbVnO2': 4217218.243749449, 'RjnfvE': 8937774.831451997, 5969548.027675174: 3296946.0974593433})</w:t>
      </w:r>
    </w:p>
    <w:p>
      <w:r>
        <w:t>(8934647, 5470638.874087142, 'HLFBzcy4o2CAX9c9n8W', {'UTPtziC26oM': 8399754.426001087, 5425599: 311883.6025339755, 2209798.626509005: 5115870.376630181, 6652343.447883051: 'YgtkypkRGSc6'})</w:t>
      </w:r>
    </w:p>
    <w:p>
      <w:r>
        <w:t>(5829903, 4328989.10011622, 'q2', {5947326: 9128724, 'sNcljM': 'RvBdq4jQx4XNTocAy2r', 7760639: 4717490.764523486})</w:t>
      </w:r>
    </w:p>
    <w:p>
      <w:r>
        <w:t>(2017957, 3391724.5023651556, 'giM9p3YavnNFk6', {4287314.365573017: 'lUwm9gQKMG1Yb0d', 6569222.7268319605: 'gPNl', 5712741.48546763: 4147363})</w:t>
      </w:r>
    </w:p>
    <w:p>
      <w:r>
        <w:t>(7249731, 4152730.8228875883, '6RsSXSlCbEKNB366p', {7152999: 'PVvvazH77tCkOqMxv9'})</w:t>
      </w:r>
    </w:p>
    <w:p>
      <w:r>
        <w:t>(7299485, 6270353.352440007, '9NtRrAKDj', {1399128: 3306748})</w:t>
      </w:r>
    </w:p>
    <w:p>
      <w:r>
        <w:t>(7207718, 33550.484324745834, 'qGDSSr9PrM', {7104238.331146925: 2052903.76192229})</w:t>
      </w:r>
    </w:p>
    <w:p>
      <w:r>
        <w:t>(4632341, 9548696.315773873, 'RlncyCXbAGZV3gqCeE', {'oQ3bdqhamRnW': 4853214, 2297546.2427616967: 178197.35741845367, 8595632.768328276: 6197222, 'IAAQSBBhpw7cQmz1NWU': 8899991})</w:t>
      </w:r>
    </w:p>
    <w:p>
      <w:r>
        <w:t>(9795418, 5485350.325962967, 'bBiD4CVx90ge', {111341: 9239648, 'ric': 7964953, 1691083: 3203104, 4047926.6367658605: 1028578.9167097026})</w:t>
      </w:r>
    </w:p>
    <w:p>
      <w:r>
        <w:t>(8438305, 2316029.970041339, '29oWR', {3612396: 5978518, 6943686.718140357: 4581830, 2504608.7277515195: 'NQ5g'})</w:t>
      </w:r>
    </w:p>
    <w:p>
      <w:r>
        <w:t>(4882044, 3041258.106980256, '0GSUY9TCudwukiFd', {4084301: 'ARvfYejJSSIfUvD4NEW', 4104284.340740977: 7046666})</w:t>
      </w:r>
    </w:p>
    <w:p>
      <w:r>
        <w:t>(5188379, 7426867.484584484, '6qNzlIQelHH0UIGUz', {8803919.730960747: 3794798.2643622016, 'OBmqTr4TEWQD6hicUet': 5175577, 'lHWa': 4345635.900803042})</w:t>
      </w:r>
    </w:p>
    <w:p>
      <w:r>
        <w:t>(8583168, 470379.5000985278, 'NiPpO2C', {1451884: 'tbTuckmO', '68oFvn7jAyJ5CPz': 5607126.727669987})</w:t>
      </w:r>
    </w:p>
    <w:p>
      <w:r>
        <w:t>(5908367, 8407752.672614405, 'EQr4ZS', {'IlzjijQ1VSV83': 'lqzWrVn5hQ', 8769011.648994183: 5670171.301940603, 'C': 6548283.477108629})</w:t>
      </w:r>
    </w:p>
    <w:p>
      <w:r>
        <w:t>(7777888, 5711630.073724218, 'pQvS4rVbWaasSz5eU', {2789808.0205364507: 8125355, 'hUtrDr': 6176748, 4865023.495493452: 'l2i', 4192189: '48npGq', 6751120.490840204: 5117090.403432584})</w:t>
      </w:r>
    </w:p>
    <w:p>
      <w:r>
        <w:t>(9198991, 5919421.722800043, 'eV', {'HTUOzQ83KL3BvRYew': 1517385, '0FZ1Wnu': 'dnkej9te8Y2D', 1263597.6522108582: 4433548})</w:t>
      </w:r>
    </w:p>
    <w:p>
      <w:r>
        <w:t>(4637532, 2108321.6834983877, 'jiV', {2839553.978027175: 'GjXq5TQBl9NrsvwA5h', 'Tb7Jt5B7jwxEpos7RwYQ': 7394462.6700367825})</w:t>
      </w:r>
    </w:p>
    <w:p>
      <w:r>
        <w:t>(7628588, 3537579.994320782, 'L2zb9fVN', {'dyTgk': 8303983, 'tv572LIfJ5e2cvPU': 6153651, 'qsgC7TUZTLcGuj76': 9410621})</w:t>
      </w:r>
    </w:p>
    <w:p>
      <w:r>
        <w:t>(7505035, 8075001.8339652205, 'jBoq5ej8SWaUfP1N9t', {'SN': 'yxWk2', 'h': 5484771.947953599})</w:t>
      </w:r>
    </w:p>
    <w:p>
      <w:r>
        <w:t>(9293585, 5113080.928786696, 'R', {8315912: 'Iqt3EJQYXQeEyCTA', 6310093: '6N'})</w:t>
      </w:r>
    </w:p>
    <w:p>
      <w:r>
        <w:t>(8609673, 7581417.476309832, 'VYJg', {'XHimpu5uyzroV24L': 'ke5zzBhK7tBK0Jm', 120821.08030135764: 365381.02261864603, 2587433.3613348687: 504180})</w:t>
      </w:r>
    </w:p>
    <w:p>
      <w:r>
        <w:t>(6297742, 3412648.298483164, 'jTZUmlmTv8DeC18F6', {4775401: 8785485, '75EilC2MXNX0M': 4813484, 8587903.213195756: 2618490})</w:t>
      </w:r>
    </w:p>
    <w:p>
      <w:r>
        <w:t>(3670372, 2741327.9998046146, 'u8', {6109838.3996040495: 4009461.8699280703})</w:t>
      </w:r>
    </w:p>
    <w:p>
      <w:r>
        <w:t>(8306795, 5081940.871208745, 'ZqwDkgKyB4SnvfT', {'RT': 'UVFMxQwQOtYEagzeKNbX', 1379639: 'L57'})</w:t>
      </w:r>
    </w:p>
    <w:p>
      <w:r>
        <w:t>(541161, 756944.4708662631, 'YMXTAT5U', {4028043: 8763283, 5832970.894262542: 9496736, 3145093.9681085874: 9394367, 9776065: 2219634.8584081936, 7956323.262239165: 9093890})</w:t>
      </w:r>
    </w:p>
    <w:p>
      <w:r>
        <w:t>(4737823, 2553997.311456522, 'FZ0elmbvqyFMJZ', {'xLGzTC0tvVVt3vc5Nl': 'zebxyEdejnUtW1v', 'Fq5wIHPbTc': 'XlYnRrp7'})</w:t>
      </w:r>
    </w:p>
    <w:p>
      <w:r>
        <w:t>(2469658, 7927559.037463018, 'FL0', {6388809: 'obAuP7eQ', 'CaZKkXOf1yaVQ52pTX': 6210788, 754818: 8354375})</w:t>
      </w:r>
    </w:p>
    <w:p>
      <w:r>
        <w:t>(2284111, 9397780.940825796, 'hZT4G', {1970075: 2811490.5093705887, 6469137: 1925743.3269519997, 7957995: 794008.895325039, '0RWfZIKeG': 'PAZ89S'})</w:t>
      </w:r>
    </w:p>
    <w:p>
      <w:r>
        <w:t>(2076207, 3107776.064766047, 'uYeJI', {8994512: 4906091, 2546094.8784268834: '5cITKbl8hOniv', 'lQWEWi': 4693366.387489274, 'qQubM': 1551061.4949329915, 9930484: 7122652})</w:t>
      </w:r>
    </w:p>
    <w:p>
      <w:r>
        <w:t>(5772866, 8782667.288613297, 'klyJ1PU7y8WmfpVf84', {4757706: 2238825.800843147, 'NiqgkaZGb9DfQtMdtH': 2479819.2006795174, 7023810.62759478: 1064884, 'vOehloD': 'uU7SmAD', 3861738: 76276.66482275086})</w:t>
      </w:r>
    </w:p>
    <w:p>
      <w:r>
        <w:t>(6529249, 3821962.962734611, 'FQD97cO9iRsFDIsl', {1695012.544144251: 'EiNlVDjCSsrMfo5htNZ', 4026101: 'XdBNzizW8y7H3mu6AQ', 9017098.828439228: 3485326.485299214})</w:t>
      </w:r>
    </w:p>
    <w:p>
      <w:r>
        <w:t>(6736245, 2631369.494741076, 'w325pcNa6kyM', {4571158: 6924240, 'yPE53sfj2': 'K', 3760626.973972657: '5hTjJn1jeLigsbe6TUgg'})</w:t>
      </w:r>
    </w:p>
    <w:p>
      <w:r>
        <w:t>(6837926, 976708.4113049463, '7Fi2V', {'Lk4dbj7': 'q7YZ30zWOb', 586052: 9208982.959950734})</w:t>
      </w:r>
    </w:p>
    <w:p>
      <w:r>
        <w:t>(5283937, 801502.0843425579, 'oFnKJpk0TcjdI7HvpdY', {4944958.664934002: 8525585.068349566})</w:t>
      </w:r>
    </w:p>
    <w:p>
      <w:r>
        <w:t>(362430, 7486076.274857596, 'IvRtgq8o0Tf', {5794645.873655806: 521943, 9708057: 'MYQdwp5SNdIEl', 'bSWTzsqeNZ1S1': 809692, 62624.78209740796: 1276456, 'wY0gqi': 6130271.049677603})</w:t>
      </w:r>
    </w:p>
    <w:p>
      <w:r>
        <w:t>(8207479, 5163243.650269122, 'VHS', {'kNjdNw3': 3593130})</w:t>
      </w:r>
    </w:p>
    <w:p>
      <w:r>
        <w:t>(7386415, 8343096.672831532, 'fQNE4RrQkbtf', {8850972.77756588: 8363169, 5482875.568304443: 3946485.9769973736, 2589840.6193017145: 4895240, 8624769: '71Q', 'H4EuS3is8z7hLR': 8430515})</w:t>
      </w:r>
    </w:p>
    <w:p>
      <w:r>
        <w:t>(8857349, 4281932.160522766, 'CDPVyB', {'X96FR8MJa0BnaOQ0gC': 'XaVZTIR'})</w:t>
      </w:r>
    </w:p>
    <w:p>
      <w:r>
        <w:t>(1488916, 6364847.125911096, 'DpgUfBGwKQ', {3057546: 6705674, 'm0L0SyweluJv': 3682858})</w:t>
      </w:r>
    </w:p>
    <w:p>
      <w:r>
        <w:t>(8172052, 8051741.539234274, 'td4T9', {'uydS4ovik0n6JLoD': '3Nxek0gQ7Bwy2Sxn', 'dafLTqOLiO': 'nr', 'CnVL8JAO6Rxb': 2473226, 224369: 1312758})</w:t>
      </w:r>
    </w:p>
    <w:p>
      <w:r>
        <w:t>(4023677, 8125418.35379123, 'bZQtNLbK8nCR', {4241772.965746653: 'sWDQtUkkvDbMPsteh', 'gdHMLvVwVJN3hMYYop': 8975597, 3782923.6498819375: 390597.136550791, 4684212.528113774: 1823988})</w:t>
      </w:r>
    </w:p>
    <w:p>
      <w:r>
        <w:t>(4473853, 2156475.35179736, 'HaPaGxE4ZheMcj91URSK', {'jJRREQkmplTbVkmE3c6': 5660202, 'lYak3GZmIFxF5SYxI': 'jn2k0', 4914207: 7348827})</w:t>
      </w:r>
    </w:p>
    <w:p>
      <w:r>
        <w:t>(5966755, 3564355.195579142, 'ndLu4ATR', {'o8': 7298657, 9689303.916936195: 7902965.493533922, 3208443: 'HsIn3'})</w:t>
      </w:r>
    </w:p>
    <w:p>
      <w:r>
        <w:t>(253735, 8525410.642798653, 'JDVQgSQWKQw8', {5332356.889718268: '6y', 'UK': 4763914, 3185650.7016982795: 7288825, 'Ry60JEFFwztj': 1406739})</w:t>
      </w:r>
    </w:p>
    <w:p>
      <w:r>
        <w:t>(1808491, 637931.8414910984, '36TTtf3E', {934240.39931004: 1434110.5024642064, 9328061.90217562: 'vaAQ75', 5711280.694660864: 8903569, 3693251.976077269: 3090337.7378961593, 9065952.303203862: 6817803.63066604})</w:t>
      </w:r>
    </w:p>
    <w:p>
      <w:r>
        <w:t>(4928102, 3778301.8177323635, 'zA4TLFHFAAaJ5tS', {1557328.6559423239: 5350599.04613591, '4CyNZDo4lSzBi': 3045100.5068051517, 6507879.739464669: '1lk50Hv', 2884953: 'oJu1K0naNnz4tNjKY'})</w:t>
      </w:r>
    </w:p>
    <w:p>
      <w:r>
        <w:t>(6492524, 6733342.61861285, 'z', {874008: 'zpyKkfAaNfyR2', 8542286: 3649616})</w:t>
      </w:r>
    </w:p>
    <w:p>
      <w:r>
        <w:t>(3725271, 2913283.1307941377, 'EYMIJ', {9679289.401126135: 701620.0063702471, '6sX5Fa564c97': 'S', 5818038: 2670482.336149689})</w:t>
      </w:r>
    </w:p>
    <w:p>
      <w:r>
        <w:t>(2088030, 8677999.482129514, 'bLhtOKctoBGHFgVqcjbI', {'RqqR': 3445793.365167991, '980zHLii3': 6477184.128122513, 4578742: '44s7YfC5JLKaKIVuk'})</w:t>
      </w:r>
    </w:p>
    <w:p>
      <w:r>
        <w:t>(7285339, 4299072.86746272, 'kLNL93NWr3', {'vVSG': 'z1kgzpb1qfv8D', 3480521.220678359: 6493800, 8766888.686480958: 1201461.8606404648})</w:t>
      </w:r>
    </w:p>
    <w:p>
      <w:r>
        <w:t>(3741760, 6028789.024433911, 'Y', {'31FfgqG1MDpGYfVbvEr': 1991320, 7195531: 7831827})</w:t>
      </w:r>
    </w:p>
    <w:p>
      <w:r>
        <w:t>(8242824, 1934391.3243815002, 'zzFi', {9234043.00343746: 'E3Lo5', 3852815.985645386: 'u8bumrDWryVYo'})</w:t>
      </w:r>
    </w:p>
    <w:p>
      <w:r>
        <w:t>(8395058, 3784379.585526594, 'B4IXtrz1AxuDsViVN', {966375: 4862297.548127412})</w:t>
      </w:r>
    </w:p>
    <w:p>
      <w:r>
        <w:t>(4137727, 6802420.494752767, 'EOLyXDTy9pON2', {6886955.671363317: 6002313.015484737, 351738: 2259343, '9eX0M5ZyobBqlxIRAWVu': 3719776.6468551806, 4161255.099222825: 4450352})</w:t>
      </w:r>
    </w:p>
    <w:p>
      <w:r>
        <w:t>(6884222, 352313.6241885094, 'b5ci7IJ7u5AYi6', {6697079: 3039145.482290079, 2897543: 9210287.64946807, 3875157: 9237396.874896837})</w:t>
      </w:r>
    </w:p>
    <w:p>
      <w:r>
        <w:t>(8490966, 2259899.203798479, 'h12R', {'LSasaRVzFfy1tqQkNR': 'VclWFkuYjmkQW', 1571229.8878350472: 2262004.7378645036, 4175169: 'b1OEGT4RzwQe', 5315709: 7863109, 3763568.49656752: 4713372.294137175})</w:t>
      </w:r>
    </w:p>
    <w:p>
      <w:r>
        <w:t>(1346019, 4331201.593715368, 'D', {2221756: 3829432})</w:t>
      </w:r>
    </w:p>
    <w:p>
      <w:r>
        <w:t>(864570, 7615840.440763415, 'z', {103787.61371133583: 'EJAQyyrqMgm68KgFeB5', 3807168: 'J', 'UwM8XQ5NSFw6K70j': 300552, 7850249: 1363747.783592344, 'MkitCpKbwkiNtVXOwR': 2413437})</w:t>
      </w:r>
    </w:p>
    <w:p>
      <w:r>
        <w:t>(7118332, 5217549.76922364, 'CbNNjjCD', {455363: 'sfulUjEimeDcOfXDMTDj', 7827456.063157317: 6083780, 8694367.634473538: 6498835})</w:t>
      </w:r>
    </w:p>
    <w:p>
      <w:r>
        <w:t>(6653531, 5796154.214482957, 'Uwn4M57bOgcQFc', {1066754.1054195284: 'WW1wS34YOIXT3eIX', 'UrT5Vu': 4815293.94297424, 7655379.79698708: 7503847, 'McOWQ4': 7638419.59745444, 5077059: 923552})</w:t>
      </w:r>
    </w:p>
    <w:p>
      <w:r>
        <w:t>(5456273, 5529291.513771426, 'gTWC0uFqRmFzgbbJU8V', {7168504: 607578, 5592050.863536569: 'BkSeAOZ9', 'RnOP3dXrSymd': '81pzanuQviAiwmFed'})</w:t>
      </w:r>
    </w:p>
    <w:p>
      <w:r>
        <w:t>(1171881, 4031391.0011387933, 'NPrAzntfd', {9932362.227220241: 'hnfeOGi61Wx9w', 'wr4nD32GmjYQFmB': 'CCU5Yu1s'})</w:t>
      </w:r>
    </w:p>
    <w:p>
      <w:r>
        <w:t>(7619604, 7106786.620551639, 'cjwuEGzN', {4791611: 8081404.298159271, 7928599.103518698: 6189732, 2906063.3669295455: 334383})</w:t>
      </w:r>
    </w:p>
    <w:p>
      <w:r>
        <w:t>(5521668, 6517603.803848772, 'iYwT5qGJBhhif5FhcnNB', {'ci4I': 4432857, 8119496.822329671: '7MZz2J5B7SVOr', 8149253.654142795: '0y3LMWIIQ'})</w:t>
      </w:r>
    </w:p>
    <w:p>
      <w:r>
        <w:t>(6196693, 1203833.8524163316, 'NseXS', {'ORo1hN8EJnko9Km4mE8o': 'gZBOCuLCmqZpM8FLWy', 'lDv7V0rtcDp3WWE11RS': '7Dd9uTsd'})</w:t>
      </w:r>
    </w:p>
    <w:p>
      <w:r>
        <w:t>(4559041, 8420832.282872695, 'ycNP1XAmD5FWHKZ', {5443607.369982898: 7817807, 'CE6w9uPTlpn8': 'sa1iqr223Do5Y1YN', 'IlR': 2947460.120387608, 1507115.4079175498: 3947519.85792264, 3408961: 9336442.787196144})</w:t>
      </w:r>
    </w:p>
    <w:p>
      <w:r>
        <w:t>(131789, 8943704.70803865, 'jOmZ38O4FWXFZDy5O', {'9lUJ4anKquGbKy8LfLW': 2689148, 2716807: 'byWGNzDlEJK0iNg', 4088849: 8707626.777200807, 'dAhIve': 'D', 8827290: 797349})</w:t>
      </w:r>
    </w:p>
    <w:p>
      <w:r>
        <w:t>(7572039, 3179043.9048359753, 'X3hGwHiubIb', {'ZD': 2273050.3030724535, 2978759.277896229: 'PRDXGEcPEneOjywwQDhi'})</w:t>
      </w:r>
    </w:p>
    <w:p>
      <w:r>
        <w:t>(5459321, 7753929.075192547, 'lb', {150025: 1229894, '46RjO2': 'iJB5ZTa6gZFXHG'})</w:t>
      </w:r>
    </w:p>
    <w:p>
      <w:r>
        <w:t>(7852890, 6924838.431498129, 'pibOjt3aV4lkdDyyGDu', {4095449.4958621245: 6228953})</w:t>
      </w:r>
    </w:p>
    <w:p>
      <w:r>
        <w:t>(4284482, 1889786.2087055894, 'Q2Na82roIFoQY', {5067854: 4782295.701229287})</w:t>
      </w:r>
    </w:p>
    <w:p>
      <w:r>
        <w:t>(9311454, 620774.4776827251, 'XRxEtlbZWd8Brm7giZ', {'WdW': 2329035, 6309217: 6968909.882152717, 'yxcFdu91': 1679430})</w:t>
      </w:r>
    </w:p>
    <w:p>
      <w:r>
        <w:t>(5480076, 6156920.561552644, 'SpRvWvv3IYmcemvfub', {'ozn1': 'pRUmRE36PZGMrCnl9f', 'NajxI': 'hWDHofJF94UXBJ'})</w:t>
      </w:r>
    </w:p>
    <w:p>
      <w:r>
        <w:t>(9917413, 656750.4259939516, 'k7nNo', {'NK9rx': '9BmUw', 'Qevqxi': 'yO2oI'})</w:t>
      </w:r>
    </w:p>
    <w:p>
      <w:r>
        <w:t>(2155599, 9930711.66316961, '8dzFt17H2bD', {'BQXsDyAbTOyUGfsTvsf': 5757642, 9627227: 9532774.868456654, 7615494: 'q', 'LWHc': 4956316.571581942, 'pG0PtOx5iHCC7nH1c5a8': 4372463})</w:t>
      </w:r>
    </w:p>
    <w:p>
      <w:r>
        <w:t>(9043571, 3353313.1497696857, 'lV', {5042248: 9749929.462857535, 5228493: 1728039.6329628255})</w:t>
      </w:r>
    </w:p>
    <w:p>
      <w:r>
        <w:t>(9034125, 221308.84195667776, 'WwZ3qZQ5TIGC', {3892072.596599896: 5906695.545962318, 4495102: 'S0xb0mr2pY'})</w:t>
      </w:r>
    </w:p>
    <w:p>
      <w:r>
        <w:t>(4609056, 7007729.220032408, 'lwWcM7ukXN24', {'m536ioH3rhFg2MsiIrL': 'qUOD0FLhYJh', 1132377: 4438587.061463149, 8341630.535137845: 7343429, '0gI8FPh0lLvkweUZ19': 6495251})</w:t>
      </w:r>
    </w:p>
    <w:p>
      <w:r>
        <w:t>(6689387, 4305204.802344561, 'k2IsmW1', {'kbfB6qKhZaTpmPvR': 8403923.517495336, 'anGIIlabe6HzwW': 6750380})</w:t>
      </w:r>
    </w:p>
    <w:p>
      <w:r>
        <w:t>(2438831, 5450574.350693901, 'DFiCdcnH', {2189949: 4508992, 1814194: 'j3hru5Babcb'})</w:t>
      </w:r>
    </w:p>
    <w:p>
      <w:r>
        <w:t>(2061426, 4110534.37790462, '6bVK4DK', {2801821: 8803901, 7031550: 7962446, 9446249: 7782984, 'eYTC6dv7J2': 5667303, 'PJXLkjJTms5kUkPJ': 6077996})</w:t>
      </w:r>
    </w:p>
    <w:p>
      <w:r>
        <w:t>(4841995, 2924858.191839875, 'Ev', {'pbUWArMDHQQXiEC4': 2677003, '4fBCbI3bjdIWcj': 1853369.328846919, 1642541.8801453407: 183853, 3405513: 'joV'})</w:t>
      </w:r>
    </w:p>
    <w:p>
      <w:r>
        <w:t>(6481987, 8349247.4196422305, 'RiLx63h8lTDTa5q1Si', {5029785.779237032: '99JiM3CYuiSlMB0B38Hx', 6026252.087311943: 'jC9KWkzO2eRYftG8C', 'C8VAcn1X0a7usY4Rob': 'Nc', 9689654: 8829994.479814231, 733762.5903276968: 6487496.60221323})</w:t>
      </w:r>
    </w:p>
    <w:p>
      <w:r>
        <w:t>(9063206, 5096870.310849347, 'ibcAdxUWFMTXF', {'OaYGzNjal': 1490356.8805995805})</w:t>
      </w:r>
    </w:p>
    <w:p>
      <w:r>
        <w:t>(9991460, 8124735.350859276, 'y2SVwTmIG9uWG7On', {1217928.9624382206: 8945351.903263228, 3738074: 695511, 3290895.9929083823: 1160532, 5030895.894181955: 6545391.243227077, 'q6Apg8RfDdsINhAq': 1818294.0695240702})</w:t>
      </w:r>
    </w:p>
    <w:p>
      <w:r>
        <w:t>(1418590, 3478473.504256856, 'Ww7rtTev30lN7o8vQ', {4917119: 2205638})</w:t>
      </w:r>
    </w:p>
    <w:p>
      <w:r>
        <w:t>(9056547, 8013179.666613612, 'hgD', {'FDYRZsfeDrrV': 5502728.841451651, 8453605: 2489681.9229419488, 8037151.883496898: 'W1lpvt', 5981616.83846908: 'gzDAbVdZkUJ'})</w:t>
      </w:r>
    </w:p>
    <w:p>
      <w:r>
        <w:t>(2423744, 3664809.42675264, 'Dg', {4360554: 9718225, 'll1KfZDs3XgeLREUCo3': 2945178.7211697423, 9342497.446827127: 7750130.781115606, 'GwsLGwwQINI2R': 'TmH43XYUO3', 2503452: 1683455.1807668607})</w:t>
      </w:r>
    </w:p>
    <w:p>
      <w:r>
        <w:t>(4847408, 3369083.328671195, 'yQ', {7612428: 1480322.9932116736, 8435268.350015244: 2395904, '2G7lCFKkFdhpnz9t78uy': '0p9yikCEX'})</w:t>
      </w:r>
    </w:p>
    <w:p>
      <w:r>
        <w:t>(1473539, 7497144.52412562, 'TEXQ0t9IzKV4uS3ff', {1860658: 1757008, 'yG1': 1679447.5653860474, 'QAT': 2775675})</w:t>
      </w:r>
    </w:p>
    <w:p>
      <w:r>
        <w:t>(6644243, 1253447.4100117388, 'wisKI7lqOH', {'L9Pj': 5682924})</w:t>
      </w:r>
    </w:p>
    <w:p>
      <w:r>
        <w:t>(97644, 7799076.206357531, 'LX0Uoq', {3452581.2022522152: 4116617.6252354337, 1103809.9346551856: 8671990.70719287, 9928344.86098838: 9632438.844757365, 874037.1966889404: '9y1zNUpnFnehU'})</w:t>
      </w:r>
    </w:p>
    <w:p>
      <w:r>
        <w:t>(654510, 4997241.419919834, 'ksaVExBP585xjZJRj', {7870055.397402648: 6520464.925681417, 7094845.146314348: 4341061.689306696, 8452573: 'fhT7P1M2DQoQnI'})</w:t>
      </w:r>
    </w:p>
    <w:p>
      <w:r>
        <w:t>(1821713, 7381875.486365312, 'i', {'V5RkMbLc7m': 'q4O4JhBBV6dky', 'TcYi6DeMtGCmFxA': '0'})</w:t>
      </w:r>
    </w:p>
    <w:p>
      <w:r>
        <w:t>(7474439, 6544823.768664615, 'leAYGDW76VxOxwH0c', {7078491: 6444358})</w:t>
      </w:r>
    </w:p>
    <w:p>
      <w:r>
        <w:t>(6058907, 6838839.776741454, 'Cv0Hs0MB7MG8KIGHa', {3877521: 5853310.587182898, 1223104: 'VWnFLCl8XvlHBgpT', 4597344.865845748: 'YaVtAhoOUNTct6T'})</w:t>
      </w:r>
    </w:p>
    <w:p>
      <w:r>
        <w:t>(7764665, 1245120.0679338225, 'n4', {9342550.70134056: '3GJGvr', 1307694: 3591540.7764714113, 6425092: 'zB8oJSIk', 'AWX1E8gY3SkYLgU': 2991664.0679348484})</w:t>
      </w:r>
    </w:p>
    <w:p>
      <w:r>
        <w:t>(2114983, 1570269.5169650493, 'iyO4lD', {'wByeZ5amThnY': 4159580.515916087, 8583232: 6925907.249991888})</w:t>
      </w:r>
    </w:p>
    <w:p>
      <w:r>
        <w:t>(8438516, 1865676.8881563612, 'L', {6057368: '1PqWTnwhAZtB', 8359581.320673831: 'bRzk'})</w:t>
      </w:r>
    </w:p>
    <w:p>
      <w:r>
        <w:t>(8487020, 7956921.375106284, '1ky5lpJtErpw9vWXTh', {5090629: 9067016.611852068, 680901: 8548360, 7734763: 'JuGdo2ti270jKFPOJu', 'xNWm': 5999242})</w:t>
      </w:r>
    </w:p>
    <w:p>
      <w:r>
        <w:t>(2367474, 7261662.207766557, 'pFPRnFoyQTxfyb39wXn', {'D1cNHvnJe': 4953913.303619247, 6203603: '7ACf', 7326650: 9178444.635305053})</w:t>
      </w:r>
    </w:p>
    <w:p>
      <w:r>
        <w:t>(8019702, 906534.643549316, '6adXiu2M72hBQID2T', {9849625.389496418: 'AS', 'W3vm1o47W': '4kb7rVZv', 8976094: 'q3we4Pcmr1i'})</w:t>
      </w:r>
    </w:p>
    <w:p>
      <w:r>
        <w:t>(754682, 8108365.410785351, 'gEXiMrl0VlkIIxF7CbGo', {7112137.473037503: 6148847, 6195072: 7668104.103620426})</w:t>
      </w:r>
    </w:p>
    <w:p>
      <w:r>
        <w:t>(175793, 3800093.521028005, 'kmZ8H77Hf5q', {6752942: 'kX4w18lJVX0Kwe3717R', 6437963.163786271: 7627498})</w:t>
      </w:r>
    </w:p>
    <w:p>
      <w:r>
        <w:t>(6442839, 8099617.139893837, 'aXl04yKTJago', {'45pNAD0': 5346048, 756158.761220923: '9zsAzn', 'eFbhw5FcDs3bGFwkyvdF': 'qYsRQLHeftfBciQ7QXX', 'LEyK3PDS2DdMk7mAl': 'VRRWoTix', '0yERBgeQpjGqAadc': 2501896})</w:t>
      </w:r>
    </w:p>
    <w:p>
      <w:r>
        <w:t>(2776509, 2064632.7896732474, 'zh3RUKhCOtIBv7csjd', {'Y93lIqQAUV49jFmSoF': 7503350.637462266, 2770121: 5883639.250053104, 6808862.467473533: 'RDtMECtMEcZrCY3lE', 7829319.758977068: 7189294})</w:t>
      </w:r>
    </w:p>
    <w:p>
      <w:r>
        <w:t>(4852383, 6423590.604484547, 'sN4JKmVaA', {2953909: 6110506.144234826, 5952217: 'CC2A56FBEwfLz', 3581668: 6070622.839300114, 7806744: 6555272})</w:t>
      </w:r>
    </w:p>
    <w:p>
      <w:r>
        <w:t>(2931954, 2016690.5129526202, 'Pi4GyCm75T3EudyVUrV', {799136: 5653237.629640403})</w:t>
      </w:r>
    </w:p>
    <w:p>
      <w:r>
        <w:t>(2892529, 3319918.655030719, '4mirOj', {'oX': 6580211.438945072, 'cUjq4ktR4KNol': 'u5B', 'g2161FmyllHDXA': 'VhOpt'})</w:t>
      </w:r>
    </w:p>
    <w:p>
      <w:r>
        <w:t>(7288912, 5215384.671353474, 'P5PDB563AiM3PzZH', {2982583: 9822343.00328818, 'PgziFg1PWmX57VMQNej': 5536679})</w:t>
      </w:r>
    </w:p>
    <w:p>
      <w:r>
        <w:t>(8021552, 7644604.271424658, '2q961QcTegoOOa', {5774724: 7450104, 3102203: 7546142.88648476, 6907688: 8210619, 445431.9505315951: 'Yt3iEp35'})</w:t>
      </w:r>
    </w:p>
    <w:p>
      <w:r>
        <w:t>(922717, 6488516.274177209, 'oo8ZYgIsK', {95751.72163786893: 6335597})</w:t>
      </w:r>
    </w:p>
    <w:p>
      <w:r>
        <w:t>(1144127, 9424871.530898895, 'ABgL', {'4xnDB': 'LTX26YdUkZugpA'})</w:t>
      </w:r>
    </w:p>
    <w:p>
      <w:r>
        <w:t>(4921609, 7672215.2719519725, 'Rjt1eAjR3KB5WrpvLg', {'arKm7LloUsBC': 5953147.585695917, 3504179: 'H5UkZqRc62CM', 4435723: 5059777, 5209881.390166562: 'UqSXuXW82zT82ZKE', 'P8bwlMm': 7683474.722643186})</w:t>
      </w:r>
    </w:p>
    <w:p>
      <w:r>
        <w:t>(9429120, 9877904.6310813, 'vwlXY', {8080763.621673556: 1882722.4994882874, 'o1bR': 7226539.860979201, 3005857: 7109156.117127847, 9615658: 1145040.8791705635})</w:t>
      </w:r>
    </w:p>
    <w:p>
      <w:r>
        <w:t>(5413172, 2049801.9301414583, 'urgfd', {9075998: 'ZjmZZHt', 6806411: 3139495, 575639.33571381: 2923699})</w:t>
      </w:r>
    </w:p>
    <w:p>
      <w:r>
        <w:t>(503503, 6905371.738588093, 's7VfQ8aMwS', {'xGMyEHNHIUIlrnWy': 'HPihLx1BBqBLeo7Myg'})</w:t>
      </w:r>
    </w:p>
    <w:p>
      <w:r>
        <w:t>(1943209, 217378.5598426803, 'zUUcb4IP6XtR', {'6X4GXywuCljcbqZoLW': '9OHgP40SKLg', 'qgRZcBem6Y837LHLuO0x': 1055348.6640957654, 6328025: 2651531.015588503, 2335883: 5928175})</w:t>
      </w:r>
    </w:p>
    <w:p>
      <w:r>
        <w:t>(6085069, 2539878.460128705, 'w2EHJTVF3dJfB3Llo', {5736446: 2325402.832576059})</w:t>
      </w:r>
    </w:p>
    <w:p>
      <w:r>
        <w:t>(9984172, 813482.55824373, 'twDI94I3H', {7604280.788522304: 3888080})</w:t>
      </w:r>
    </w:p>
    <w:p>
      <w:r>
        <w:t>(9899307, 7015889.769022495, 'n15', {5282117: 'CaRHDkRpJT', '1ly3NHE7tuyQ1A': 'g3EL2Gcpfc38Kev3', 1516781.4710904548: 'GzicJocS2kEe', 8103537: 7734470.487662786})</w:t>
      </w:r>
    </w:p>
    <w:p>
      <w:r>
        <w:t>(1291686, 9389969.142327167, 'cfQTSZMi1A5uvLh', {1655309.823743416: 9883572, 'eaxnPnYi': 2906224, 1766412.463014464: 6697850.664501792})</w:t>
      </w:r>
    </w:p>
    <w:p>
      <w:r>
        <w:t>(6849601, 4569123.080502302, 'xUovXMceQnG3UX6PDb', {'OuPINzrR8SF': 'ezpWhqGj90azdOEkq'})</w:t>
      </w:r>
    </w:p>
    <w:p>
      <w:r>
        <w:t>(8811746, 2259493.072943303, '2OyfGPoq5tdOAhs4S', {'TO0Xrt9FVRZz': 8552487, 6776609.815969051: '6aauIaKFnWbZeG', 1595547: 9773305})</w:t>
      </w:r>
    </w:p>
    <w:p>
      <w:r>
        <w:t>(210829, 5419688.692589193, 'I6W1', {'mfKFIfSMMbIWmu6m': 'B0IrcVOVAf', 5262523: 4702020.751420611, 9738958.286121799: 8010657, 7507500.799904932: 7987188})</w:t>
      </w:r>
    </w:p>
    <w:p>
      <w:r>
        <w:t>(7021445, 6769237.441164902, 'g1WXGT', {'Ga': 'CjgLMsxH3P'})</w:t>
      </w:r>
    </w:p>
    <w:p>
      <w:r>
        <w:t>(8935638, 7253212.690525179, 'MX', {'gp9UOFG90VeMdwlME8': 'v02puOz', 'OTcJPTv9AwSL1Us94': 7823254.336244072})</w:t>
      </w:r>
    </w:p>
    <w:p>
      <w:r>
        <w:t>(6259647, 5810503.940995001, 'U', {'6QR4z': 1912990.2888291162, 1230263: 'hMyl2Gfoho', 6291063.746403407: 3489337, 'qUCPj5qN9K9jTQ': 'pyAVP2QZ4qQ', 5787229: 8359172.486829145})</w:t>
      </w:r>
    </w:p>
    <w:p>
      <w:r>
        <w:t>(1659296, 2867812.704338837, 'R', {6412597.464877283: 'CpLAf1', 'FVy7rFqH00Rsohi5Vr': 7953221, 'eendN': 'pidSrpQAcNxe'})</w:t>
      </w:r>
    </w:p>
    <w:p>
      <w:r>
        <w:t>(7104778, 3133960.6736195725, 'DnIPxfnLPezn3m', {866629.5729594631: 'OPCMUrL', 'yumuc0EA9jzPsM5UNhT': 2241423.983015337, 7982598.666652669: 5205775.336280207})</w:t>
      </w:r>
    </w:p>
    <w:p>
      <w:r>
        <w:t>(2894781, 2995235.321502596, 'P5j4ORLkeN', {8148585.777203806: 163669, 5331832.489762462: '9xrgW6M', 8681897: 'M2KKOlmh'})</w:t>
      </w:r>
    </w:p>
    <w:p>
      <w:r>
        <w:t>(8015819, 9166403.801259557, 'J0vs85xKe8E1UPtc1l', {2713312.793052147: 4971034.8173610475})</w:t>
      </w:r>
    </w:p>
    <w:p>
      <w:r>
        <w:t>(6448511, 7044124.119109645, 'MHf1JiIiyID7', {5402432.984345839: 1458923, 8198862.497895516: 6763524})</w:t>
      </w:r>
    </w:p>
    <w:p>
      <w:r>
        <w:t>(530098, 3205692.384662551, 'zk05hQWZ5TW8xyFdheR', {7821474: 9581819.078780785})</w:t>
      </w:r>
    </w:p>
    <w:p>
      <w:r>
        <w:t>(8917918, 6101862.980377641, 'agMp4HwzKcVjBIK58l', {9399183: 5485102.938762237, 1033671: 7108686.758547401, 'luZV1uV': 'TkUlbRFufpUGn', 4597821.821032087: 'KNe2t4lGH4hDbgM8y'})</w:t>
      </w:r>
    </w:p>
    <w:p>
      <w:r>
        <w:t>(4177597, 3704973.7962017492, 'zRMql4Lt', {4110556: 5333458.619447672, 3381645.8332247646: 'wyJvUagjsuLYo', 7691039: 8511405.069368294, 2582560: 4495751.175560655})</w:t>
      </w:r>
    </w:p>
    <w:p>
      <w:r>
        <w:t>(2117376, 1648937.1480050252, 'aVkljnnID', {2094327: 5410998})</w:t>
      </w:r>
    </w:p>
    <w:p>
      <w:r>
        <w:t>(1381253, 2539652.3601803402, 'xaYvKKiewLv0eLABm', {2715148: 1113945.5866061586, 5152598: 'hsdimQ8fkqDpgO7', '7dSGUYkbck5y2zIRh': 1674425})</w:t>
      </w:r>
    </w:p>
    <w:p>
      <w:r>
        <w:t>(8121075, 2084715.4586583262, 'RVct3gCpzb', {1725058: 'o7XJjMmEx7q', 6035289: '6M', 5041587: 'ieq6g'})</w:t>
      </w:r>
    </w:p>
    <w:p>
      <w:r>
        <w:t>(365104, 1140745.836471203, 'KIudT6hz3R4a3Nw43', {1088531.5134480633: 'APa'})</w:t>
      </w:r>
    </w:p>
    <w:p>
      <w:r>
        <w:t>(2893457, 1551916.7076873651, 'cL', {2613426.7068310934: 7030444, 5168293: 9995601, 4367141: 6988024})</w:t>
      </w:r>
    </w:p>
    <w:p>
      <w:r>
        <w:t>(6635334, 3702308.7713253554, 'gJ', {8062461: '6PJ073hqv', 3174144.655780702: 5200866, 1657846.8187558027: '8zVZQ', 5302964: 4238751})</w:t>
      </w:r>
    </w:p>
    <w:p>
      <w:r>
        <w:t>(4657629, 1485182.9326903755, 'qRfocizatU5w', {651878: 2931546})</w:t>
      </w:r>
    </w:p>
    <w:p>
      <w:r>
        <w:t>(5614008, 4329181.666425472, 't0f', {237300: 7647251.769460806, 456979: 2520755.960060137})</w:t>
      </w:r>
    </w:p>
    <w:p>
      <w:r>
        <w:t>(2803598, 2417695.4831819707, 'lm1k7sXgr6tErq', {8882098.682636954: 'yv', 'Q': 9698796, 6626080.186361296: 5650321, '8O1ttxblxYdJK3i5Fy': 'zdy92D'})</w:t>
      </w:r>
    </w:p>
    <w:p>
      <w:r>
        <w:t>(5877519, 1276563.5645661333, 'dFf4dI', {'JeMbdWkW4Ir6bCbhX6c': 'd6UP3XDTB97L1Ck2', 6507422: '2NAbZopYbA', 8063938.245411922: 5768765.191582288, 8107518: 'xfADSM9sqV3fsOKuV1a'})</w:t>
      </w:r>
    </w:p>
    <w:p>
      <w:r>
        <w:t>(912981, 6375347.9846493285, 'CpRSUNy', {8272566: 6478701, 'GB1AXH7zJEw0jxj': 4472119, 610674.1907600233: 9389351.99877705, 3970721.539455786: '5hY'})</w:t>
      </w:r>
    </w:p>
    <w:p>
      <w:r>
        <w:t>(2000178, 8159618.670250772, 'eYMXEAZV802jEF', {'y7DfFKhlnaKj3': 2343718, 3805560: 'egt0z46M2m7DsNZa', 'hH9jzyN': '0IR', 'VtVOo03': 'sfiWBKGKx2amu'})</w:t>
      </w:r>
    </w:p>
    <w:p>
      <w:r>
        <w:t>(5028207, 5927274.922306356, 'Tjuv', {9595626.34347333: 7181088.553683087, 2955945.6656468906: 8039150.036767882, 5503049: 'f', 1526111.3402657434: 9014644, 'qfuUtyu': 8426590})</w:t>
      </w:r>
    </w:p>
    <w:p>
      <w:r>
        <w:t>(781257, 2690496.517410881, '4cNP69jyW', {4795459: 7874790})</w:t>
      </w:r>
    </w:p>
    <w:p>
      <w:r>
        <w:t>(1507059, 6019376.71803298, 'uF', {3544377.9851307366: 177481, 7344396.891091719: 'JM7yMdgwtgKUsdRW', 'IQtKnaIv': 7796993.244856502, 6801901: 'L2WE', 5771481.441498347: 9824159})</w:t>
      </w:r>
    </w:p>
    <w:p>
      <w:r>
        <w:t>(4634628, 4527703.6956599485, 'zL9yB92qGP67tiHFN6z', {'O': 3722550, 2504448.4673588076: 9627604.468113825})</w:t>
      </w:r>
    </w:p>
    <w:p>
      <w:r>
        <w:t>(2086069, 7272921.152394051, '17', {'Qy4X91FF9cZKYbjDk': 'VJdCH', 2274952: 9238325.131691815})</w:t>
      </w:r>
    </w:p>
    <w:p>
      <w:r>
        <w:t>(8148241, 2047301.4069569928, 'iB36lOKggN7kJ1GMDJoH', {9917308.209584126: '3bYi5vFoJmvd4mWibPN', 3374385: 1043136.8934720187})</w:t>
      </w:r>
    </w:p>
    <w:p>
      <w:r>
        <w:t>(7832673, 5173278.011556734, 'RvoqweYgEG45', {'PLirj': 'eJeuY', 8864710.423108611: 'ahRKQVZMI9wqP4Q5j', 7142103.712487277: 4733772.320046736, 534414.8109168744: 298534})</w:t>
      </w:r>
    </w:p>
    <w:p>
      <w:r>
        <w:t>(1077135, 7292228.082309699, 'Q7DLvVMMa3oTJQW', {5257496: 4697837, 7111855.701578155: 2337627.778446021, 'KVqTZ8mUW': 2887458.4458381403})</w:t>
      </w:r>
    </w:p>
    <w:p>
      <w:r>
        <w:t>(6757743, 8923683.89219616, 'vBGmG1L4D3N', {9862712: 8381554})</w:t>
      </w:r>
    </w:p>
    <w:p>
      <w:r>
        <w:t>(4242581, 5940683.036328466, 'PHVC08BzLm9', {9173495: 5700479.437242147, 1742734.0977040573: 4412911.532173256, 6037358: 'FDWmiMYcwJ', 5212880.743043012: 6081994.420891456})</w:t>
      </w:r>
    </w:p>
    <w:p>
      <w:r>
        <w:t>(83122, 5441172.574457738, '3LGC', {2802696.9908279055: 'v1QmvgW7k2qj8GKWXt8X', 3947273: 'rgUXBwRI90eN27wc0uH', 1520811.728101973: 71068, '68R': 5200626, 'HIpCHUJ86nucfT0': 'fQvj'})</w:t>
      </w:r>
    </w:p>
    <w:p>
      <w:r>
        <w:t>(9388682, 9025221.877116831, 'K1sdj', {6011038.262487759: '7W'})</w:t>
      </w:r>
    </w:p>
    <w:p>
      <w:r>
        <w:t>(9038989, 9139267.718830902, 'tIMC', {9922665: 'eOfAd'})</w:t>
      </w:r>
    </w:p>
    <w:p>
      <w:r>
        <w:t>(2518223, 6583481.862183281, 'bzj9', {'bsGlVzVT': 7802243, 8473611: 6737694, 2302763: 3585721.272957839, 5074050.598079147: 6014554, 'olxQ': 'duLakmOJWi1OOg29'})</w:t>
      </w:r>
    </w:p>
    <w:p>
      <w:r>
        <w:t>(9977365, 8700142.556194264, 'JeDn5mZUdQCcOqg', {4026661.527884493: 'BRiOqmm5WOaa5YK', 'jWAsQ75S94': 3606085, 4478486: 'k7GfgZBTTLY33L', 5567578: 1413125, 1520220.5678837765: 'cwbiXj'})</w:t>
      </w:r>
    </w:p>
    <w:p>
      <w:r>
        <w:t>(9055842, 5607480.9809611635, '7Y1e7MuEEWQfW2', {'VH': 'gM5FgG1mefRCoP1Xwq', 3784768.589225624: 'T', 2942142: 'ofeRI7e', 7288032.764218912: 815427})</w:t>
      </w:r>
    </w:p>
    <w:p>
      <w:r>
        <w:t>(7337583, 7929735.899294706, '6mp0A7uin', {2510277.666560824: 2464857, 6182998: 5888433, 9495796: 8826535, 'UT7c6ASWPxUIk': 9147460, 7009141.946720406: '37'})</w:t>
      </w:r>
    </w:p>
    <w:p>
      <w:r>
        <w:t>(6605518, 6660444.89017098, 'L6BVADDEfALRdeWLX', {9340124.673412986: 6017249, 8407766.815175345: 719709, 4582554.54851897: 632596.2031008503, 1699723.3273702494: 99454.43211437421})</w:t>
      </w:r>
    </w:p>
    <w:p>
      <w:r>
        <w:t>(9357621, 5566882.535293088, 'LbjANPghplE2Y', {211432: 5343253.928500074, 4950923: 7250295})</w:t>
      </w:r>
    </w:p>
    <w:p>
      <w:r>
        <w:t>(828757, 976409.2178499262, '3DFVIaVdG', {9803274.705459112: 'sufL4g0mx9c9wccQ34', 'DWtoZ693AiioxZ': 5215896})</w:t>
      </w:r>
    </w:p>
    <w:p>
      <w:r>
        <w:t>(7055172, 4177543.1751809954, 'kthMvyarjJx6AZaCaKyt', {9133340.198157404: 9381341.860743884, 4582553.936956514: 7762679, 9204891.639110623: 2415356, 'IF': 8498507})</w:t>
      </w:r>
    </w:p>
    <w:p>
      <w:r>
        <w:t>(8551182, 8377420.668668959, 'xCLaWyiwOuU8qSIb', {'FIUo9iBfDEgCYBN18M': 6428433.103693659, 2596390: 6680023.070779225})</w:t>
      </w:r>
    </w:p>
    <w:p>
      <w:r>
        <w:t>(3939592, 6719279.44220612, 'qp', {'v0OLNtzJkN': 8862728, 4610083: 747520.683312024, 1218679.4637576093: '2aRcMzpSqNVPOedhO', 7895171.147191561: 'BEols', 2424745: 5803597.6382811405})</w:t>
      </w:r>
    </w:p>
    <w:p>
      <w:r>
        <w:t>(6634977, 6518647.694358305, 'PLotPHMU', {2653412: 6113848, 3619744: 5631388, 4168557.29571297: 9237343, 'y6OjbS': 7035334})</w:t>
      </w:r>
    </w:p>
    <w:p>
      <w:r>
        <w:t>(8125663, 4392506.1467372, 'vQ4QUIDo1EcQMx', {'y': 'L5', 8239197.322113443: 'ntg1a', 'Y3y3tE4RYFIKBBsZeauL': 'wZlEKz4eFPxUMLRf'})</w:t>
      </w:r>
    </w:p>
    <w:p>
      <w:r>
        <w:t>(949524, 9330725.968658196, '38', {'Y53pkWf': 7699245, 'QuBn8HgrqCCX': 260563, 'gx8R9AIWWe': 'dK4oad', 992434: 3171615, 'LIc9W9JVRzdVXobtQ': 8632676.598237911})</w:t>
      </w:r>
    </w:p>
    <w:p>
      <w:r>
        <w:t>(3964470, 6029675.931777725, 'jZJ8ai36uORHsRQT57uw', {138230.02051026045: 'fVTqjBj', '2I': 1073560.7207211095, 8339208.776986236: 5298034.292017248, 368809.02064849844: 3425641.350319604, 1070109: 8341716})</w:t>
      </w:r>
    </w:p>
    <w:p>
      <w:r>
        <w:t>(6880183, 284959.79836494545, 'j3fPOfcVARw3yPYy2MUq', {'g': 3958230, 810237.7670278138: 1195626, '7ImngxlI': 'c90NLtWLGAHpoF', 4226170: 1429373.2081082333})</w:t>
      </w:r>
    </w:p>
    <w:p>
      <w:r>
        <w:t>(1292701, 153697.78560692215, '0lgw4KvyyogX', {6914242.253357499: 7020397})</w:t>
      </w:r>
    </w:p>
    <w:p>
      <w:r>
        <w:t>(853594, 2675532.420965563, 'TA', {'nJ6': 'uS6hfLOHpn', 3565378: 'ehWe1puk6V3eAQreF', 'KcMRN3Wuj5Ur': 9733835, 8064124.304499262: 'YHvN15UoZkT0PR'})</w:t>
      </w:r>
    </w:p>
    <w:p>
      <w:r>
        <w:t>(7936931, 2608939.6754962713, 'yuchgZpvbAkZFSJM0', {3991052.430468234: 3214498.6003606315, 3473416.9672136917: 4002127})</w:t>
      </w:r>
    </w:p>
    <w:p>
      <w:r>
        <w:t>(1091382, 5172167.549430231, 'GQJzaSfSWX4JnpkMnDIL', {3416904: 293206, 2315485: 1541262.799982297, 9056677.320894126: 'CapeSqIxLQiGi9dV6V'})</w:t>
      </w:r>
    </w:p>
    <w:p>
      <w:r>
        <w:t>(1431325, 3795248.907141927, 'xO9ky', {9780817.404359128: 6029126, 'GRxCT7bf2Kd1FaFf7z9z': 2296875.9391131666})</w:t>
      </w:r>
    </w:p>
    <w:p>
      <w:r>
        <w:t>(2613421, 3403325.282714894, '9TeaDk8kBab9ISp', {6098642.253379947: 7745254, 7516970: 2147068.28542775, 'RS': 5083397.682362037})</w:t>
      </w:r>
    </w:p>
    <w:p>
      <w:r>
        <w:t>(3544316, 7939675.404555319, 'DYJAPzuqNK', {'lxPfCdMr9h9pWRBDU': 'J13PJiZ', 2583425: 4291448.757699773})</w:t>
      </w:r>
    </w:p>
    <w:p>
      <w:r>
        <w:t>(1539097, 5952609.29497972, 'ZgXSezIbhyvbMh', {5691687: 258011})</w:t>
      </w:r>
    </w:p>
    <w:p>
      <w:r>
        <w:t>(9898154, 8944049.050466575, '58Rk7mI9BWRG', {8584144: '4T3chQp2DXelq'})</w:t>
      </w:r>
    </w:p>
    <w:p>
      <w:r>
        <w:t>(9200668, 2979634.4792039576, 'MiKYOEOcK', {5269972.113894396: 7074260.6483757775, 5238403: 'UKtDvvJOGoRlF'})</w:t>
      </w:r>
    </w:p>
    <w:p>
      <w:r>
        <w:t>(1843900, 2584937.3129014485, 'v5lTgtLl4jFeoqQnWg', {'IQD8DkEHrip6Az': 287021.1748570506, 1924977: 'lXzbE0z9IGz', 7973070: 'pvsRg', 'uzFwSO7cU': 617347, '2tmETgJHtq7Df9jYcR': 'F'})</w:t>
      </w:r>
    </w:p>
    <w:p>
      <w:r>
        <w:t>(4796953, 129027.80122860169, 'ub64QlKTAnZRhQqZf', {3983309.168638304: '3lhpNIp', 'h3oFssqbx': 3377783.7894935682, 8299777.88132376: 6503027.599145646, 7787474.228207323: 2476276.4533136496})</w:t>
      </w:r>
    </w:p>
    <w:p>
      <w:r>
        <w:t>(9372947, 1994438.034992131, '5c', {6735927.777958245: 'Kkf', 'qTtxeyuI3EtxtbzZ': 688009.8606218866, 1280318.670608457: 'JpeINTEjkp'})</w:t>
      </w:r>
    </w:p>
    <w:p>
      <w:r>
        <w:t>(2298547, 9843212.001375506, 'T9XrICHB', {'QgLM915oUcFp3kpCUFB': 5913157.125787828, 3233620.632161369: 6500969.059684724})</w:t>
      </w:r>
    </w:p>
    <w:p>
      <w:r>
        <w:t>(6712546, 4964379.74830274, 'GFiLJGpmKh7oO1clEq', {'kGeCsJilbdGWpemDDXk': 5290673})</w:t>
      </w:r>
    </w:p>
    <w:p>
      <w:r>
        <w:t>(2531524, 7367078.0879652, '6Xb4W8wSo', {9568766.189548356: 'MB8rcLfDqaVu', 7774152: 2792291, 4817366.312005175: 'ZyhFSN1f1EUUEUBs'})</w:t>
      </w:r>
    </w:p>
    <w:p>
      <w:r>
        <w:t>(7322188, 9156865.266901506, 'otdc7E1Esmgh', {7137495: 'KjenEKDr5QzKOMbj4aoW', 8902075.482866941: 'JyNSZwf', 5434608.70101128: 4695145.437360776, 6927651: 8089808.978267416, 8243267: 'Kb'})</w:t>
      </w:r>
    </w:p>
    <w:p>
      <w:r>
        <w:t>(3646692, 2777697.7701980565, 'RegjKPWgpdLTNC0gjoW8', {6147397.098942942: 9693965, 'gE74SMDsOBcma2fG': 'QvEBOQinpl5ZKmdBaB', 8841583.184683748: 4891477.693488019, 'zo29DxVT9giLpxO5q7': 'f92vSuy'})</w:t>
      </w:r>
    </w:p>
    <w:p>
      <w:r>
        <w:t>(828876, 489398.605826229, 'Dq4Leuwq8', {2243975: '5LSd49xK94oEdX', 7379502: 6995028.734498163})</w:t>
      </w:r>
    </w:p>
    <w:p>
      <w:r>
        <w:t>(4612437, 3486373.4631290655, 'SCSPaWHn5RCeqCvJEmSc', {'i1R': 7565541, 8626353.487141356: 115608.25409978714})</w:t>
      </w:r>
    </w:p>
    <w:p>
      <w:r>
        <w:t>(4110965, 2732606.7160284095, 'PkNPjR5IUAZMhyhpKG', {219032: 4448790.47558428})</w:t>
      </w:r>
    </w:p>
    <w:p>
      <w:r>
        <w:t>(7920523, 9097377.599444158, 'Q4lowE', {8635403: '2JezK'})</w:t>
      </w:r>
    </w:p>
    <w:p>
      <w:r>
        <w:t>(4407335, 5965983.079047767, 's3hEh', {1513784: 'd', 'AJDwOENiRWz': 'ILGDTW0nLgOFD4'})</w:t>
      </w:r>
    </w:p>
    <w:p>
      <w:r>
        <w:t>(2043560, 9610892.50911516, 'dwAkFd', {4553230.259880552: 'L3s8Fly3g2', 1545384: 'wuY9zqGIjTnay', 3158540: 178138.52853464818, 6471514: 'P', 2474005: 'TducI'})</w:t>
      </w:r>
    </w:p>
    <w:p>
      <w:r>
        <w:t>(5935917, 8286176.850038866, 'J6Dmvt0hBE', {'yaro1h2aEEq4': 9307344, 'vTgSBtfFYknBk7dV5fnF': 331092})</w:t>
      </w:r>
    </w:p>
    <w:p>
      <w:r>
        <w:t>(4432555, 574824.9726345555, 'HMDD4Rajq3QKR', {'U': 3546840.1177819166, '67y0Y': 9811420, 5685671.868469208: 6008344.789394205})</w:t>
      </w:r>
    </w:p>
    <w:p>
      <w:r>
        <w:t>(7669915, 174993.27433302513, 'Y0oXfqqtYGlu36hGWrKj', {'cFElM1VIAF': 'r', 8734260: 2042277.908051887, 'sRPV7PWzwswm': 3734218.8862586413})</w:t>
      </w:r>
    </w:p>
    <w:p>
      <w:r>
        <w:t>(5767712, 1542680.2840945297, 'Obu5', {2056397: 'cZAxTJLk', 4251957: 3420365, 'Y32YZP5': 6293888.313128511})</w:t>
      </w:r>
    </w:p>
    <w:p>
      <w:r>
        <w:t>(8650982, 8018614.114951649, 'RC03jggyF68lzfO4', {6537209: 7219090.381229636, 9858398.249947142: 4597738.296229692, 1907106: 7258323, 'IbRBidKFF6rqF': 5966513})</w:t>
      </w:r>
    </w:p>
    <w:p>
      <w:r>
        <w:t>(1682447, 753385.8023973395, 'JYY19vgTVlyNsH', {6581938: '6tfifcOo5VCC', 'OXIczNsi': 2120606, 'fsFJWe9CuE': 7952541, 'K8VDwn9SkW7sg1': 'lvxRkr4bVLJPGgBr', 3455806: 3409744})</w:t>
      </w:r>
    </w:p>
    <w:p>
      <w:r>
        <w:t>(6328338, 9549670.121134387, 'vSX3', {9955949: 'UGCF2phaS404tyFb5K'})</w:t>
      </w:r>
    </w:p>
    <w:p>
      <w:r>
        <w:t>(8244799, 9804524.080326539, '5KE3BnKIxbyrn', {4644967: 4731819.623670699, 'bgPWy7': 7939122, 7817924.166263448: '12DTgZMdBbha'})</w:t>
      </w:r>
    </w:p>
    <w:p>
      <w:r>
        <w:t>(483481, 2812959.4301454476, 'XZ', {'uuC4': 8137502, 'g7PKDDserkkwB4cKqaq': 5376933.919028077, 3525767: 4584913.0455995565, 'NdIKq6nynH': 9937645})</w:t>
      </w:r>
    </w:p>
    <w:p>
      <w:r>
        <w:t>(3546191, 5376028.920070603, 'pSZtItlJ', {5051475: 8336933, 'oxYbUm72XGuHZuuQg': 'VJ0HL3VypPjVFLEP3', 'kINwA8': 674503.3045469706, 'JUzKyn7Z': 4325005})</w:t>
      </w:r>
    </w:p>
    <w:p>
      <w:r>
        <w:t>(960769, 7420883.583896476, 'BhyDcdDdTXU', {'m8yAwBLEi': 'd4JawbIXnKe7aH', 8227665.839707371: 3313043.6260947217, 2190634.820735018: 5710316.070114629})</w:t>
      </w:r>
    </w:p>
    <w:p>
      <w:r>
        <w:t>(1492648, 4641644.13469992, 'UrneK3QBI9mz9P', {8022320.632739812: 1207829.658475229, 'aa7': 'PLw', 9362530: 1824245, 2614517.051102794: 3824050})</w:t>
      </w:r>
    </w:p>
    <w:p>
      <w:r>
        <w:t>(7154541, 4462493.203183492, 'l5kIjJA4V', {'Byd4RJFzana4YhSP': '5xjf'})</w:t>
      </w:r>
    </w:p>
    <w:p>
      <w:r>
        <w:t>(2916835, 5047524.119969769, 'O7JJtVUklkKOsn', {5733038.0714854365: 2463070.891517981})</w:t>
      </w:r>
    </w:p>
    <w:p>
      <w:r>
        <w:t>(7891527, 2102151.89074739, 'p', {8358903.183236663: 7211877, 'J0o5K6qaUno': 'KirCAr4o2HaD9f8zzAo'})</w:t>
      </w:r>
    </w:p>
    <w:p>
      <w:r>
        <w:t>(7827077, 3418538.9706373313, 'KBFMUWPcAL', {7723382.745146328: 1759320.73175748, 6875923: 4807445})</w:t>
      </w:r>
    </w:p>
    <w:p>
      <w:r>
        <w:t>(6648212, 7869919.448685563, 'TqWe', {7599711: 'Gb8feaRjQ4DGgIpb'})</w:t>
      </w:r>
    </w:p>
    <w:p>
      <w:r>
        <w:t>(6685644, 8212280.668497526, '5nI8uCfrKdKkIZ', {'hKuqIT1r7hOoGk': 463123, 'ixj': 'TKdY4aziNvpcshbOHwV', 4388281: 1300272})</w:t>
      </w:r>
    </w:p>
    <w:p>
      <w:r>
        <w:t>(7737611, 1324727.8615772994, 'e88dm7qCIn2ibZAy8H', {'SH6nOlWpTl4fiDNDD': 3198543.382237615, 5312194.478128714: '5iXsu'})</w:t>
      </w:r>
    </w:p>
    <w:p>
      <w:r>
        <w:t>(7464860, 6602232.672082522, 'IF0l', {2103484: 4253994.832136073, 9432917: 2978211, 491499: 2488885.0994433244, 1793883.8740908292: 'FiiEahp', 7063213: 2064106.577267213})</w:t>
      </w:r>
    </w:p>
    <w:p>
      <w:r>
        <w:t>(2777291, 2616104.447532449, '7qtcIclYAVfNIq', {6777517: 2411951})</w:t>
      </w:r>
    </w:p>
    <w:p>
      <w:r>
        <w:t>(6734769, 8600729.717802592, 'Q6Ay', {3452212.9519987633: 808545, 'k': 7660681.509261601, 6687038: 787829})</w:t>
      </w:r>
    </w:p>
    <w:p>
      <w:r>
        <w:t>(3684111, 7125624.763118938, 'JTNl0strUA1es4yKjVN', {4428924: 'H'})</w:t>
      </w:r>
    </w:p>
    <w:p>
      <w:r>
        <w:t>(8258837, 9900366.566748666, 'GnC4AXaaj', {5984536: 8685606, 2343105: 6559986})</w:t>
      </w:r>
    </w:p>
    <w:p>
      <w:r>
        <w:t>(2637190, 4885710.1622912865, '8hwyLYlBoYzW', {8323388: 7808993.978357895})</w:t>
      </w:r>
    </w:p>
    <w:p>
      <w:r>
        <w:t>(9373142, 6595367.572804807, 'HvRg3EZAxkKT', {515140: 7987252.862300999})</w:t>
      </w:r>
    </w:p>
    <w:p>
      <w:r>
        <w:t>(4582733, 7181256.821220243, 'VCmEHhCkV4DAD4ne5l', {'elZy3kTOl1rSc': 7128018})</w:t>
      </w:r>
    </w:p>
    <w:p>
      <w:r>
        <w:t>(8659055, 507993.3628923017, 'Dbxv2aBULCzDZ6EVN', {8431420.665620381: 9820550, 'EWRclg13caykGKO2XmMD': 4931680, 'iPjWywJZVYf': '7oDwoOf1IWhfr'})</w:t>
      </w:r>
    </w:p>
    <w:p>
      <w:r>
        <w:t>(7587066, 5363800.188746594, 'KqxH4U', {'hlC': '5mgVzJc5Ge', 8643957.821152441: 'Dy'})</w:t>
      </w:r>
    </w:p>
    <w:p>
      <w:r>
        <w:t>(8064573, 8452607.35429672, 'QNXVXa0g', {4913051.65254586: 324978})</w:t>
      </w:r>
    </w:p>
    <w:p>
      <w:r>
        <w:t>(71858, 1863868.9058645286, 'BHfqe4NgPd', {49416.88608257833: 'yNCDeOYQGu', 994462.966997014: 'GcO', 300031: 1303247, 'g8Ou7WMKLWAHYs': 6862389.690422456, 6602785: 3429756.661202967})</w:t>
      </w:r>
    </w:p>
    <w:p>
      <w:r>
        <w:t>(5124230, 4570828.985797827, 'rkonLsadM5LSOfKVLnp', {9727942.832694283: 8465333.436586097, 'kEa5KUf8QG7oJ1EQd': 9169276, 17036: 'LDNYfu0h2a'})</w:t>
      </w:r>
    </w:p>
    <w:p>
      <w:r>
        <w:t>(3348537, 9451058.566152826, '7Tf4vU', {9249584: 7942161.685100906, 'qTuVzY': 'LYYVOIX29xL', 2008271: 1319311.7843516888, 311505: 8115738})</w:t>
      </w:r>
    </w:p>
    <w:p>
      <w:r>
        <w:t>(3156254, 317761.04056669417, 'iA6lxRBG0n6QMG', {5744584.875947605: 8538749.928061528, 'q': 1489738.5584404077, 8420652: 1440849, 8989264: 'T3UYpmUdvxClVjq', 526009: 8354230})</w:t>
      </w:r>
    </w:p>
    <w:p>
      <w:r>
        <w:t>(3988958, 9832197.149307014, 'gUQj8vf5h8KaBo', {5642162: 7632245.884326501, 'tP5Vd0MRzDJg': 5947218})</w:t>
      </w:r>
    </w:p>
    <w:p>
      <w:r>
        <w:t>(7242961, 7096564.726559063, 'NnYpNC', {9277307: 1830404.1189799325, 3162399: 5796177.906925937, 1362859: 818630.2132954936})</w:t>
      </w:r>
    </w:p>
    <w:p>
      <w:r>
        <w:t>(3706181, 9276628.858806523, 'HwD0vS5MKOib', {5771837: 2912765, 7366054: 'TgcysvlUYs', '5ITn5JylOx9STN495': 6785292, 'dsJ3RwcaTL0OzU7Im': 'onQJ', 494190.5420472026: 7608726})</w:t>
      </w:r>
    </w:p>
    <w:p>
      <w:r>
        <w:t>(5667632, 8020090.705365994, 'bCihNGI7dU', {3253659.7226457074: 6140306, 7857569.952551121: 2220555, 5283368.984614462: 'stwZDlRiuKN7fppf7', 5105364.867954486: 'DkaSObr84Kb9tGb5zRKe'})</w:t>
      </w:r>
    </w:p>
    <w:p>
      <w:r>
        <w:t>(3202615, 6869556.886039898, 'lrAD50Jz7oxxxsZFTi', {8879497.624727333: 'pA8fF09SlR4BC', 7356306.350084284: 6673209.661936863, 7887316.369631702: 9856962, 9328071: 6724341})</w:t>
      </w:r>
    </w:p>
    <w:p>
      <w:r>
        <w:t>(8286765, 2519462.012606034, 'yk', {'8sEueitCRtbRu': 1150216, 9142021: 1472280.7809449323, 8977149.79823946: 408332, 'Ac7RA3ZDZxYqFU5': 3985711})</w:t>
      </w:r>
    </w:p>
    <w:p>
      <w:r>
        <w:t>(8090609, 7677145.489186335, '6P8RZtQ1NQ6BD3Mi5lp5', {9674008.573571188: '9RMvDOEtTYKoQDcJKS'})</w:t>
      </w:r>
    </w:p>
    <w:p>
      <w:r>
        <w:t>(9020198, 1786052.8256591756, '0BGf8sKh53I', {4625622: 799732.8669920301})</w:t>
      </w:r>
    </w:p>
    <w:p>
      <w:r>
        <w:t>(3517510, 2922456.3189476617, 'bHJiqD8Iz4g5uPWV', {6097164: 'ioyPFEjvCJEg5jnAMh', 703766.7166642847: 3363477, 'ddqd': 8335598.683473774, 1329849: 'JdBGG', 'Gh3AsGGo3mf': 2256487.8680816027})</w:t>
      </w:r>
    </w:p>
    <w:p>
      <w:r>
        <w:t>(9342846, 2866524.588672291, 'HUqEQW27NIvc5aS', {'xgjR8nfPMAnucyzcXa9E': 2609115.1886788364})</w:t>
      </w:r>
    </w:p>
    <w:p>
      <w:r>
        <w:t>(4195030, 652452.8340357683, 'G94kO7L', {5270879.452707283: 'p6ePM1dWAAF', 3820815.183041203: 'AromMk3lhDOnRnqDx56'})</w:t>
      </w:r>
    </w:p>
    <w:p>
      <w:r>
        <w:t>(8531833, 6416447.503603762, 'uYxD', {'3py22OrbH9u54ff87fGz': 'meUXhPzb5OVpNptj', 2623503: 'p', 3399652: 4075745})</w:t>
      </w:r>
    </w:p>
    <w:p>
      <w:r>
        <w:t>(5837588, 8581564.95668611, '3KWjDiN5ZiW2', {4450383.010328858: 5247226.184387988})</w:t>
      </w:r>
    </w:p>
    <w:p>
      <w:r>
        <w:t>(6570113, 652213.0894226885, '13tyo8YXg9wfwS2BY', {4739636: 'IS2EkPIsZt4r5b42wYF', 66090: 3305321.0257475427, 3957805: 3674128, 3778427.0049642287: 5676950.53994878, 2022086.0900820093: 3218274})</w:t>
      </w:r>
    </w:p>
    <w:p>
      <w:r>
        <w:t>(4585748, 1330746.6741490536, 'o6r4gGwxZXt93', {'BhLdVR': 'Sx1jbzbHJZP', 8045823: 'W', 'VqaVUa7t0TiEqx': 8784223.394401135, '4yzGqb5aVcQ0': 'XRhRiF'})</w:t>
      </w:r>
    </w:p>
    <w:p>
      <w:r>
        <w:t>(7354309, 102119.92203446929, '6nKHJefw3KqePi', {5271135.037555481: 'FG', 'tE3ACmzqpU': 8573829, 'UMeeAA2bn9P': 'ihLsPoJONxOnEFvz', 8329111.436855602: 13181.764361527294})</w:t>
      </w:r>
    </w:p>
    <w:p>
      <w:r>
        <w:t>(6602367, 8256915.603822846, 'akPkA1b6X4zAjRS', {27856: 'XKretQmAt', 4566705.072281874: 6818485.758793758, 'K0ZjkUzYAW3dfK': 290114, 'citTv3O7dQpkLCareRC': '4Q4Tk'})</w:t>
      </w:r>
    </w:p>
    <w:p>
      <w:r>
        <w:t>(741309, 5608990.640282224, 'jg3wjwN', {'Y0nmuApCI': 6704721, 7029117: 7296172.152401619})</w:t>
      </w:r>
    </w:p>
    <w:p>
      <w:r>
        <w:t>(2007402, 5591322.860597063, 'aQ2ip8DyzNXhvN', {'tN3': 9934881.864154045, 2771179.5501877577: 9095466, 942159.761245972: 6566915})</w:t>
      </w:r>
    </w:p>
    <w:p>
      <w:r>
        <w:t>(6902728, 2839749.1556239994, 'WxSEBagkXF', {'QwpAZijnX': 'W'})</w:t>
      </w:r>
    </w:p>
    <w:p>
      <w:r>
        <w:t>(2170174, 1353107.7084504296, 'cEM8lTqk', {'L4p9x8AahYJUcMG': 26238.93850450698, 2008032.9545974364: 325159.9394278204, 1915403.619878503: 'Kc', 8962316: 'p02p'})</w:t>
      </w:r>
    </w:p>
    <w:p>
      <w:r>
        <w:t>(475443, 6850454.565307648, 'k', {'d4oZ9E2icMkR': 8293407, 'ah1aFWXL3u1FJ66L': 'N08qMZq5UXbgn1xLkNLs', 'jhyyPtUbmVMlMf3': 'nh', 'LFZur7QyhwY8BwwwiaWz': 5023370.828922623, '6G8KG5iSTJtEB9ZxeXjr': 'AHP5X0G8ZX7Qm0h3TQ'})</w:t>
      </w:r>
    </w:p>
    <w:p>
      <w:r>
        <w:t>(8111154, 8782241.865762109, '05BJds1p3XpjO2', {936837: 3335678.7510287855, 742148.8743189131: 4477224})</w:t>
      </w:r>
    </w:p>
    <w:p>
      <w:r>
        <w:t>(2323055, 7124780.784016568, 'Xr7cb', {3558221: 'DLTEQFFpSQzmIS', 'O8CWjlhO4YnRugB2w': 8590648.618892247})</w:t>
      </w:r>
    </w:p>
    <w:p>
      <w:r>
        <w:t>(81185, 8323531.175188012, 'kOFaJHoQpYcC3', {8948556: 9196132})</w:t>
      </w:r>
    </w:p>
    <w:p>
      <w:r>
        <w:t>(4759982, 5614853.868804295, 'hld63ZPINRf', {'g5': 8247975, 391448: 'F77VGtiXSL', 2255677: 'Z0eg', 'yS0': '0', 'Sp4D00TnDgJSkaBOr46q': 541550.8053406237})</w:t>
      </w:r>
    </w:p>
    <w:p>
      <w:r>
        <w:t>(6291418, 8387312.815751005, 'jKsNve', {5743190: 7430841.730647407})</w:t>
      </w:r>
    </w:p>
    <w:p>
      <w:r>
        <w:t>(1777678, 7764551.315829187, '9lQS5', {1636641: 8669394})</w:t>
      </w:r>
    </w:p>
    <w:p>
      <w:r>
        <w:t>(2980365, 6884459.469401141, 'zcdHlvXmoLCaw3jUzB', {4929523.330095448: 931887.8048436252, 5126940.834250848: 'DmaSSn', 9149711: 8934663, 'n7hAVadg9QMyRdQfws85': 'lMcHL2gEeCWUSzvXg7'})</w:t>
      </w:r>
    </w:p>
    <w:p>
      <w:r>
        <w:t>(1834317, 2900322.5401339848, 'e1D6H8f770xFtoDSsa8d', {'QfvnJREBfxq': 6685599.899974634, 5611306.045664745: 'q45nhUe7K5ey7N'})</w:t>
      </w:r>
    </w:p>
    <w:p>
      <w:r>
        <w:t>(7300483, 1478878.791144196, 'GIRmFjlI', {3897196.1996365213: 1010797.0769739738})</w:t>
      </w:r>
    </w:p>
    <w:p>
      <w:r>
        <w:t>(1250939, 2393943.0713463174, 'FHWgOxpxr', {'P8d6wW': 6801020, 9585798: 'Ixt4J870kMzaMTlKN', 2797144: 'yu'})</w:t>
      </w:r>
    </w:p>
    <w:p>
      <w:r>
        <w:t>(7750045, 8022338.670826792, 'UOXHE', {4825155.155287848: '8Epag7aWi9JKCm', 595469: 'FDC5faCizeiZsGW'})</w:t>
      </w:r>
    </w:p>
    <w:p>
      <w:r>
        <w:t>(7561737, 7505157.515907829, 'Oo96', {9497083.889000606: 5389459, 2297353.142407811: 'MVelD7', 6776824.231002642: 6911040, 3820193.038561355: 228255, 5558616.600659188: 'WGORkhbGy5SId3h'})</w:t>
      </w:r>
    </w:p>
    <w:p>
      <w:r>
        <w:t>(6524878, 7276517.760146796, '4wnULwjFd', {7943520: 4012949, 'OFxc7akD': 7931842})</w:t>
      </w:r>
    </w:p>
    <w:p>
      <w:r>
        <w:t>(9589406, 1996977.8109915382, 'eERS5vIdIHS3', {1158357.5431231763: 'wub', 3300890.5499694776: 'zO2nMYAs0CfJe6l3YZQ3', 'Es1LGIYDSEjs6': 175680.17044212957, 152070: 4405379.226581623})</w:t>
      </w:r>
    </w:p>
    <w:p>
      <w:r>
        <w:t>(266795, 5396056.118443106, 'V4znIllrYf3CaC9F', {5440217: 5239713, 4269971.993945034: 4582420.107169866, 6167594.1503826305: 4209239, 5767409.710007747: 8408869, 1942747: 1624732})</w:t>
      </w:r>
    </w:p>
    <w:p>
      <w:r>
        <w:t>(1733083, 8678149.29725638, 'MXN0', {4433678.288970385: 'Bel', 919238.650800871: 9722432.622075116, 1869686: 6849442, 'y': 5328602.0673492085})</w:t>
      </w:r>
    </w:p>
    <w:p>
      <w:r>
        <w:t>(7687032, 7690898.591272061, 'Bgqt', {5228844: 'HEwEsC7xmhXcT2X'})</w:t>
      </w:r>
    </w:p>
    <w:p>
      <w:r>
        <w:t>(1601192, 6569643.083513741, 'xKzp', {5233408: 4367194.658183658})</w:t>
      </w:r>
    </w:p>
    <w:p>
      <w:r>
        <w:t>(5440550, 1629693.5174779382, 'jrDkRQRB', {5663187.120133103: 'AMEJpSPt', 4041436: '3PX1Ci1aVK', 'aDq1OcdqW': 7666736, 8992325.209157886: 6813457.422646982, 5256692: 1826113.937225774})</w:t>
      </w:r>
    </w:p>
    <w:p>
      <w:r>
        <w:t>(6776960, 265204.343506944, 'SdBVSf8vicPb', {5762615.399128194: 'p7Lm5CY64d2T9HZMk', 8787935.106632756: 'X1LvJkY4d', 9130059.810634032: 2144347, 3723344: 4633017.214987231, 5376825.462198071: 'p1o5deO0'})</w:t>
      </w:r>
    </w:p>
    <w:p>
      <w:r>
        <w:t>(2240148, 1778437.752947243, 'YaRgHu43Z0o3D', {1542794: 3897708, 3660734.3389055957: 8273148})</w:t>
      </w:r>
    </w:p>
    <w:p>
      <w:r>
        <w:t>(9885634, 9715401.212459981, 'yRvJNhRErnR5jQIGGf', {2768329: 8509110, 1899292: 4848564, 6645348: 7361899.858617204, 780255: 'yJeIlTa53gMktFMbYF', 1369448.5142384926: 739394})</w:t>
      </w:r>
    </w:p>
    <w:p>
      <w:r>
        <w:t>(6105630, 6201125.5905784555, 'RRxf23e9qih', {'vrRdC9j6pMcb': 3603489, 4882027.624785973: 8328950.599611506, '5juIc4xD4pZQff': 1729125})</w:t>
      </w:r>
    </w:p>
    <w:p>
      <w:r>
        <w:t>(5528350, 6494399.470169786, 'bwZtZHxwAxtj', {5790496.096869869: 6373792, 'EsQA2': 6315330.621610177, 9960442: 886929, 6304032.098735573: 4835965.384745601})</w:t>
      </w:r>
    </w:p>
    <w:p>
      <w:r>
        <w:t>(5670665, 8735229.220711235, 'sAq0qwrvZBbaaFysbwa9', {8817350.941708904: 6434305, '0DjCiG195K': 8747442.682124289, 7263868.789894172: 1717425.7077509814, 683575.3836155378: 3649013.148140561, 6424086.452601326: 'r08pdWTMzJ'})</w:t>
      </w:r>
    </w:p>
    <w:p>
      <w:r>
        <w:t>(7115213, 2212260.562867282, 'tEJEkAlHLpSd3LMkCzv', {8921703.952866025: '9nJJnUnnemZBRRlLp', 'vdJ76Zggl': 2839626.5315285088, 440874.9322942829: 'kPHFPbKLvM', 4967008.937798267: 8642332, 'EoEeMMOSH3Z4ssoGqP': 8724290.668159595})</w:t>
      </w:r>
    </w:p>
    <w:p>
      <w:r>
        <w:t>(6025406, 5486484.856941891, 'Zd0Dz', {'LTPJ': 'QH97VbfsKKG', 1306151: 5937693.426956432})</w:t>
      </w:r>
    </w:p>
    <w:p>
      <w:r>
        <w:t>(157585, 9969550.261457115, 'Kbmm', {'gV0K4yQksmBXCQyC': 'mYu5Qs1p', '2OCE': '8lZ5OO1atUy2o', 8587625.875893787: 'NjZ99xh8LkU7oiOm', 4782722: 1669480, 4189288: 7861048})</w:t>
      </w:r>
    </w:p>
    <w:p>
      <w:r>
        <w:t>(4734403, 2261504.2305347733, 'H', {4945576: 'Ec1EgNEf8hK', 3513929: 5729318.695720134})</w:t>
      </w:r>
    </w:p>
    <w:p>
      <w:r>
        <w:t>(846858, 1670362.0535788732, 'x', {714500: 'I9rtwVHy4Q9axR', 9591283: 5563190.446809599})</w:t>
      </w:r>
    </w:p>
    <w:p>
      <w:r>
        <w:t>(1395866, 776645.1673061703, 'LVE4L631yAG36wJdOm', {9441536.690275803: 'kEizbkLzkCyva', 'nT2YgQo64Us': '1UWTsK95L', 3874777: 495098, 'r': 2044958, 971618.0170905753: 'Gg7F50kP67bsMgr'})</w:t>
      </w:r>
    </w:p>
    <w:p>
      <w:r>
        <w:t>(6187769, 7169935.5801828625, 'vhalyeE60DoVIeSRf', {4851421.3261086615: 1145541})</w:t>
      </w:r>
    </w:p>
    <w:p>
      <w:r>
        <w:t>(3326040, 8882058.549528286, 'JfhvpbB03ikGqR3', {7308837: 9849166.884522572})</w:t>
      </w:r>
    </w:p>
    <w:p>
      <w:r>
        <w:t>(7518260, 1409769.7905319794, '7dtN3Maw', {9047525: 3099727})</w:t>
      </w:r>
    </w:p>
    <w:p>
      <w:r>
        <w:t>(2538259, 682596.0010037523, 'e7JWr0lhJ1Jsjxc', {7242576.028575417: 504950.17716445157, 1047479.4721426583: 'SY1DtyZXH9ECQQxhy', 5220553: 'TGGijw2PxpW', 3874455: '4qvYqFhPRAgfX', 3060231.8484744597: 4588715.126561349})</w:t>
      </w:r>
    </w:p>
    <w:p>
      <w:r>
        <w:t>(5026670, 5611989.75392615, 'DlDySv7uoJqlss', {8761971.86331428: 5164486, 'l': 4740761, 7325967.736864963: 6607800.087547854, 4044991: '0h21TueLj', 1466784.46008632: 9965819})</w:t>
      </w:r>
    </w:p>
    <w:p>
      <w:r>
        <w:t>(2700923, 4074234.3675518567, 'aOcY0z7z9h8gVBY4v1W6', {874609: 274742, 'ulKvYf': 8601208})</w:t>
      </w:r>
    </w:p>
    <w:p>
      <w:r>
        <w:t>(8228237, 5592468.356582631, 'cEgXpSELl4Ws', {6847901.287954119: 4593941.830351712, 2945250.0472004516: 'akuxntZpnJ0THYcRfpD', '4ew4e03pu4I6h': 7708780.838488409})</w:t>
      </w:r>
    </w:p>
    <w:p>
      <w:r>
        <w:t>(5893931, 7565894.553670911, '1jllMI1FmFn', {7114591: 1868818, 8214339.706519356: 7991737, 1150349: 884230, 6930630: 1348625.3910413715, 101198: 'sqgXRsGV6cNbSA'})</w:t>
      </w:r>
    </w:p>
    <w:p>
      <w:r>
        <w:t>(2770312, 2633454.5983556933, 'mVIgyFmrY7gC65', {4992690.861826613: '8bSe9VAe9xE', '64I': 'yZsD3hZvKjzfhN'})</w:t>
      </w:r>
    </w:p>
    <w:p>
      <w:r>
        <w:t>(9433743, 2719148.54411504, 'QP2Vc0Wlm98Ipcek', {7580926.752001615: 5272825.324138061, 'Nf0W7qYItE1X4OsAOf': 1662744.3396859488})</w:t>
      </w:r>
    </w:p>
    <w:p>
      <w:r>
        <w:t>(5975455, 9647037.001487372, 'yk2IysKlGJ92', {2103899: 5378870})</w:t>
      </w:r>
    </w:p>
    <w:p>
      <w:r>
        <w:t>(2478613, 3946950.094974796, 'onTStOsYwzPn', {'BQCxWmwyAuvUdNGug1L': 2188134, 5356331: 7729910.982688616, 6709461.958829408: 'cOcYiIIen5aW8RDBE', 2765040: 'jnHA7T'})</w:t>
      </w:r>
    </w:p>
    <w:p>
      <w:r>
        <w:t>(2226118, 6985690.198953136, 'ahfgtKbxpiOw', {4897098.280496351: 2077056.3326539136})</w:t>
      </w:r>
    </w:p>
    <w:p>
      <w:r>
        <w:t>(9307331, 3803057.2847623834, 'mmYUd', {3072295.411263064: 693910})</w:t>
      </w:r>
    </w:p>
    <w:p>
      <w:r>
        <w:t>(4831296, 6812512.050238787, 'tR3FOfcL0wkRHBk', {8215132.145764945: 5057543.907298135, 7564990.365810532: 'WDrMnbM8qYUcrQaVQ', 7869733: 2987998.6802762216, 'AnyfKJwotK': 'A5'})</w:t>
      </w:r>
    </w:p>
    <w:p>
      <w:r>
        <w:t>(6750680, 758041.2922575974, 'l3v', {9592255.551964184: 'NDaYez8', 'QQDlbq5cKPavjYZOo': 7541371})</w:t>
      </w:r>
    </w:p>
    <w:p>
      <w:r>
        <w:t>(2297300, 217693.58214922986, 'a0vYelNawe6', {8995602.536815958: 8836386, 'EAy2bEzHBZUnV7': 'b4bz7'})</w:t>
      </w:r>
    </w:p>
    <w:p>
      <w:r>
        <w:t>(591211, 5441901.86509156, 'KWVgCiS6erBvuNBKtAEa', {4762203.762696229: 2871545.052906066, 'TXqX0d2O': 'mqeEwnLJ8XVGqLIw', 7548289.646227242: 3520016})</w:t>
      </w:r>
    </w:p>
    <w:p>
      <w:r>
        <w:t>(3210413, 2108911.5890488895, '7ihzVIjrlyganLuurxB', {179847: 2527915.5247377283, 'qotVw7SIO9o2teJ7': 9121164.030406829, 'R': 'fVuRXKv19qma8lofG541'})</w:t>
      </w:r>
    </w:p>
    <w:p>
      <w:r>
        <w:t>(3750430, 2884542.8733574185, 'aLGAqw35TFN', {'jg0gK': 9196450.697322061, 8228226: 659314})</w:t>
      </w:r>
    </w:p>
    <w:p>
      <w:r>
        <w:t>(1692591, 7170589.584698402, 'MHKQ2gJYV8ZcQPIeq1we', {3124743: 5357585.337973687})</w:t>
      </w:r>
    </w:p>
    <w:p>
      <w:r>
        <w:t>(4452783, 3714929.661727725, 'm', {'5x3v0U': 5626252.989711641, 224934: 'po8mtX6pJkzmTbp', 1325909: 'KTk'})</w:t>
      </w:r>
    </w:p>
    <w:p>
      <w:r>
        <w:t>(9746793, 5726058.19670651, 'L0w', {6590318: 8351317.65925562})</w:t>
      </w:r>
    </w:p>
    <w:p>
      <w:r>
        <w:t>(2320993, 6023468.247661227, 'gfPUyxt9oTPvcGbKo', {2271694.8734744615: 'UcMqwguC', 'PJEaJqtp3qDAj': 4620183.221481613, 'T': '9uFA'})</w:t>
      </w:r>
    </w:p>
    <w:p>
      <w:r>
        <w:t>(633148, 3825690.0395855377, '67TXSaLNdJGcT8u', {9725955: 435210, 7025714.12290244: 7876416.036183662, 2004995: 527294.4188291151, 6381441.01713416: 'Ox'})</w:t>
      </w:r>
    </w:p>
    <w:p>
      <w:r>
        <w:t>(7561649, 5765653.347918502, 'rZQhNDjoMS7XSdv', {'xZyWNpt1JxyFf991uV': 'UCHH'})</w:t>
      </w:r>
    </w:p>
    <w:p>
      <w:r>
        <w:t>(9248531, 9421786.310667774, 'gTPKEyoa2aEc', {1105938.3270872403: 3907938, 'S2J2zetJhmihJioEu': 2455525, 4896582.823289398: 7943022.975549689})</w:t>
      </w:r>
    </w:p>
    <w:p>
      <w:r>
        <w:t>(1269188, 7497835.97280525, 'm1HTaYLq0dTXC', {'htObpKAfho15FeC': 188037})</w:t>
      </w:r>
    </w:p>
    <w:p>
      <w:r>
        <w:t>(2436968, 5659166.881106921, '6VnoO3vLoFyVCVC', {9468897: 358727, 8150563.846164051: 4433135, 5219706: 'OfAlRW4'})</w:t>
      </w:r>
    </w:p>
    <w:p>
      <w:r>
        <w:t>(136988, 8812064.682102717, 'pclREDDgvCQ3Eu', {8855951: 'P6wEn7u67HXT'})</w:t>
      </w:r>
    </w:p>
    <w:p>
      <w:r>
        <w:t>(3139313, 9766576.58168901, 'w5G2FgeGZthu44qOc', {3397342.710773482: 'gbU0EbKfi'})</w:t>
      </w:r>
    </w:p>
    <w:p>
      <w:r>
        <w:t>(5490116, 1286340.140555755, 'YY2KV', {7296071: 'Q2n3', 'XLJgJb': 8197993.263651444})</w:t>
      </w:r>
    </w:p>
    <w:p>
      <w:r>
        <w:t>(123672, 1253041.9597272624, '9GUI2', {3398140: 'Wihp4x', 9449680.11432221: 4206325, 4552274.344364298: 670090, 554522.8672229763: 8578540, 'P5akhPQIEWS5R': 7521678})</w:t>
      </w:r>
    </w:p>
    <w:p>
      <w:r>
        <w:t>(2889081, 1930714.05032184, 'vlK', {8204819: 8012046, 2528913.168904553: 'ZHoauYUpCEwK5OIwQa5', 'ZxVq3QtyB': 'RWVwOlHFlZeJ8UyOYpD'})</w:t>
      </w:r>
    </w:p>
    <w:p>
      <w:r>
        <w:t>(2515811, 8089648.860131163, 'iW', {2638573: 'gZLXmY0NfW', '2oeK2rQcFWVsN': 407570.97024222254, 1472607: 4225033.9396215575, 7417729: 9905144.49951603, 8727916.38696801: '41PVOzKttSp'})</w:t>
      </w:r>
    </w:p>
    <w:p>
      <w:r>
        <w:t>(6799169, 6552659.6975308405, '4olrcXFxG', {9914737: 4420057, 2932362: 2316744, 2107993: 6264426, 9817220.109494854: 'DQqWYX7aTSE', 8070898.0653346395: 9611974})</w:t>
      </w:r>
    </w:p>
    <w:p>
      <w:r>
        <w:t>(7526587, 6370048.572664211, 'T', {'WAtGxRxy0ifUVqRe': '5iSMr87ygB08', 8581043: 9105382, 9908480.836863657: '0', 3870044: 7023614, 3061737.1230048984: 3045290})</w:t>
      </w:r>
    </w:p>
    <w:p>
      <w:r>
        <w:t>(682576, 2893963.6707474003, '9ozS', {9677641: 5062461.582433303, 'Vv': 679110, 4152766: 2466382.8982403935})</w:t>
      </w:r>
    </w:p>
    <w:p>
      <w:r>
        <w:t>(8110732, 2744117.446236528, 'yHy', {3496031.015451032: 1253091.711465517, 698613: 'GcCpW8Ol9WqZgdMx4d3', 4645236.405033717: 'bCGcEmvjQ8', 8984652.646767335: 'L0'})</w:t>
      </w:r>
    </w:p>
    <w:p>
      <w:r>
        <w:t>(2700079, 4817625.286466601, 'l', {9820454.72720703: 'mocvIWhU4FVWi3wO8', 5770881.359644453: 5130615.075303911, '9QhkW7w89QXqLq3yK7zV': 9281706, 2883193: 'BfmbkMN', 'vYyOpMIE3fs': 6119814.633263956})</w:t>
      </w:r>
    </w:p>
    <w:p>
      <w:r>
        <w:t>(2247048, 572654.8433765677, 'o2kfNIEHN', {815716.1907274668: 'X'})</w:t>
      </w:r>
    </w:p>
    <w:p>
      <w:r>
        <w:t>(8035493, 3705064.280008399, 'YAkkN1AfEyFKsDGQJc', {'9RJ7NAx7BYdI': 3659946.9507057345, 6200346.120018259: 9090830, 5320129: 8840243.847731542, 961378.5806772979: 'Ikt552ZsH2NHOD9fZk', 'QS': 8985793.778837495})</w:t>
      </w:r>
    </w:p>
    <w:p>
      <w:r>
        <w:t>(8055729, 4298697.79958952, 'q5yFcprAigZfjWNpSAJS', {2212728: 6910209.547725089, 8674822.322345156: 9073676.0281313, 5867003: 3610607})</w:t>
      </w:r>
    </w:p>
    <w:p>
      <w:r>
        <w:t>(6155887, 7278987.04239087, 'xtti', {'gIIpu1DqyqUAqOIO': 6832327, 'D6aL3eoEpvKApfP': '1zzBbwcZq72kSweQyJ'})</w:t>
      </w:r>
    </w:p>
    <w:p>
      <w:r>
        <w:t>(4905790, 5831447.3828807855, 'IViaMdY4OkD1', {3746126.0901625394: 6390119.638284817, 5909319.529446579: 3025365, 9364516.468097305: 2702055.2021818524, 1122084: 6836689.928992043})</w:t>
      </w:r>
    </w:p>
    <w:p>
      <w:r>
        <w:t>(2537062, 6668543.005215487, 'NSmiImH', {332147.36659867404: 3990499.715468739, 8653591: 5079478.641252456, 3792067: 6275219.689921021, 7401961.468701446: 8899163})</w:t>
      </w:r>
    </w:p>
    <w:p>
      <w:r>
        <w:t>(3537489, 1653164.074927329, 'boeR6gIWY', {'M': 9875250.092454514})</w:t>
      </w:r>
    </w:p>
    <w:p>
      <w:r>
        <w:t>(1667704, 4500464.891925548, 'kpHDFb9NrLmSZKegi1', {2221499.292908974: 'XndGoaDBcv', 'F7MCODIPW43': 'bSax', 'QOnd': 'ofX4ItDzWmgY92WUob', 2208732.217254468: 5924540.4403654635, 6955545.176023074: 412377})</w:t>
      </w:r>
    </w:p>
    <w:p>
      <w:r>
        <w:t>(2489392, 6480552.546665817, 'bxRtVRPtbJAP4D', {1539918.5892762202: 6254321.933901453, 289657: 6758352.95002551, 6880279: 9670784.68452405, 'TLhQF3X': 4471911})</w:t>
      </w:r>
    </w:p>
    <w:p>
      <w:r>
        <w:t>(7680280, 4377037.169401823, 'AKAQBVPjJaz2', {'qvtj5yu1': 'vMj', 8527040: 3522116.8179296525, 7971974: 9657110})</w:t>
      </w:r>
    </w:p>
    <w:p>
      <w:r>
        <w:t>(2697364, 3132368.050643287, 'cACQ2ass7YX', {'YkkPswYEJarNTSjXlP': 2853629})</w:t>
      </w:r>
    </w:p>
    <w:p>
      <w:r>
        <w:t>(7577514, 5579624.378389487, 'QprqA0tdJQ8Ri8a3Jo', {9659281.656501574: 6006023})</w:t>
      </w:r>
    </w:p>
    <w:p>
      <w:r>
        <w:t>(9225331, 5218117.018892669, 'eyYpmElNxZXyBdY5z', {2885349.3366392613: 773148.7904429735})</w:t>
      </w:r>
    </w:p>
    <w:p>
      <w:r>
        <w:t>(7825096, 9082047.388493385, 'n0pZQgY8VjL', {'jF5mIHvYWdIgPGrO': 4205048.809810382, 3286686: 2621711.3473903053, 3111875: 8396003.272141919, 1020216.7505993898: 'sQOvKJbFUy41', 'ekEy9uQmq2KrQnvhc0': 7245586})</w:t>
      </w:r>
    </w:p>
    <w:p>
      <w:r>
        <w:t>(275381, 6910434.6122175045, 'd7uzWqs8f58AuX', {5114444.65719561: 4105360.663305574})</w:t>
      </w:r>
    </w:p>
    <w:p>
      <w:r>
        <w:t>(8517878, 4559578.964947129, 'pg0XaimQhNhYFcT8', {7583000.065745051: 'C94nqBzJv', 4596703.699592098: '1oyLCi1MCD5uTSoB74', '7ZfA': 877694.5883952559, 5585711: 4957104, 7309239.883374055: 'BNoMRKHn6tgJYPBUE2H'})</w:t>
      </w:r>
    </w:p>
    <w:p>
      <w:r>
        <w:t>(4491352, 741002.8644804445, 'Pv6h9S9KA', {607283: 7998489, 8980712.111190317: 'LoAmTjCpYkEjq'})</w:t>
      </w:r>
    </w:p>
    <w:p>
      <w:r>
        <w:t>(9100254, 7652253.211221703, '3de3jarb26AuqUZCI', {'k2fXRu99lYRC3fJXE': 9254025.114556953, 2575102: 2470059.074116697, 9608007: 9061871})</w:t>
      </w:r>
    </w:p>
    <w:p>
      <w:r>
        <w:t>(7380693, 2334731.8569906717, '3Mq6YFVCvKgMpXYJN', {7889519: 3158429, '7h': 'HNQAx', 2798293.169926235: 3939831.0433172225, 'jVyQ': 4630180.4761939645})</w:t>
      </w:r>
    </w:p>
    <w:p>
      <w:r>
        <w:t>(2742915, 2515817.221186393, 'Mp', {3142639.0869880915: 'CduiSg3CDx8cNmyU', 'Ku1adbSONsrcj7lV': 9598021.221450761})</w:t>
      </w:r>
    </w:p>
    <w:p>
      <w:r>
        <w:t>(7605439, 7959621.763688855, 'Tf', {9842674: 5561930.673420323, 'CHJoh': 212679.3630389745})</w:t>
      </w:r>
    </w:p>
    <w:p>
      <w:r>
        <w:t>(3193568, 1282956.9400900775, 'g1H9wJtUOFju8IMUfk', {'TJecT89UiU': 886821.9852691661, 5697179: 89748.29886836288, 8247025: 847267, 2676052.40604432: 3202411, 'p1x': 6581466})</w:t>
      </w:r>
    </w:p>
    <w:p>
      <w:r>
        <w:t>(2081617, 9400482.073540753, 'PkBAqFW', {9485846: 1834914, 1345978.337938696: 'OfYJzRQdk3LeLAW'})</w:t>
      </w:r>
    </w:p>
    <w:p>
      <w:r>
        <w:t>(3624071, 1051941.2806921825, 'cb', {6623416.851537337: 7766286.550609331, 5873197.8711075215: 9157589.374560887, 'ubNYI': 8509943})</w:t>
      </w:r>
    </w:p>
    <w:p>
      <w:r>
        <w:t>(920607, 321802.11249990267, 'UHwTYMVCBcjdfpDctX', {8248748.053896193: 9171020, 5921777: 7974247})</w:t>
      </w:r>
    </w:p>
    <w:p>
      <w:r>
        <w:t>(2812828, 2817033.915724998, 'o9o58eTqthaH77', {4192710: 2532949, '3aU0': 5234039, 'eaoyPFw2Di': 9204851})</w:t>
      </w:r>
    </w:p>
    <w:p>
      <w:r>
        <w:t>(1212815, 3247553.4142556004, '4ls', {5059568.8349117655: 3381145.147046518, 'JhSCf': 7603617.05480927, 8684632.46990351: 8002123})</w:t>
      </w:r>
    </w:p>
    <w:p>
      <w:r>
        <w:t>(4013826, 8283261.934609052, 'e7qB7I', {'WbbsL': 8900923.732060319, 7152555: 3595683.6809995887, 8095725.70156766: 'lZuTVSu'})</w:t>
      </w:r>
    </w:p>
    <w:p>
      <w:r>
        <w:t>(5977608, 3348866.539391383, '1SBBwzfWUp', {6420829.690251379: 1864215.0557173153, '6FcFF1Ee1If5IN8F7ldG': 6404811.223525408})</w:t>
      </w:r>
    </w:p>
    <w:p>
      <w:r>
        <w:t>(5888153, 8060491.268508137, 'C9saWtkhvQT', {6968310.733607371: 'FZLAhGqk'})</w:t>
      </w:r>
    </w:p>
    <w:p>
      <w:r>
        <w:t>(6957962, 2761770.6623979155, 'P', {4503771.713349076: 4557224, 'Qu5P': 672029.0347318558})</w:t>
      </w:r>
    </w:p>
    <w:p>
      <w:r>
        <w:t>(1483800, 7894645.553795427, 'DoE', {3148382.7184154857: 2201779, 9534304: 1335162})</w:t>
      </w:r>
    </w:p>
    <w:p>
      <w:r>
        <w:t>(9436311, 9235141.249250907, 'bFy1XPXyehhFsYerjff', {1206717: 'selzyBcEgT7vIpI', 9781790: 6635351.641170252, 1619154: 'YTApm0fsqnBqrh', 'cthdw33kk9UwjbKtB': 'rKr95Z3vyuf1'})</w:t>
      </w:r>
    </w:p>
    <w:p>
      <w:r>
        <w:t>(1264013, 2078361.2470831058, 'mCOBKSRddxDtu4Vff', {5118644: 7310816, 5977133: 2938525, 7569554.857723247: 8776175.976380276, 3055850.631603615: 3763851.1416585706})</w:t>
      </w:r>
    </w:p>
    <w:p>
      <w:r>
        <w:t>(8710587, 6625821.3624849515, 'pdc', {3983173: 113297, 2336073.813219093: 544642.4680181638, 921662: '7q0O6sxqHltCdcyE9q', 2082854: 5702694, 9965591: 'oX'})</w:t>
      </w:r>
    </w:p>
    <w:p>
      <w:r>
        <w:t>(6822162, 9436310.016489673, 'aH7KdfhqH7to4CftW', {5623497.650096678: 6926261})</w:t>
      </w:r>
    </w:p>
    <w:p>
      <w:r>
        <w:t>(5515415, 3103244.3512466634, 'miO', {3201593.2446121178: 'vYgXZc0qKVLoIlWAb3', 'sMaeJxtmR33Z3zWD1V': 'axpHp0FELeHs'})</w:t>
      </w:r>
    </w:p>
    <w:p>
      <w:r>
        <w:t>(3157270, 1900616.8032997327, 'r7tEA7g11tc4zf7BAPnb', {'M6GVkh': 8889230.960542133, 'be': 7073703, 'tLu': 'Pd', 'izVPQmta': 9433540.740500873, 8796819.722044095: 5977650})</w:t>
      </w:r>
    </w:p>
    <w:p>
      <w:r>
        <w:t>(5720574, 6599497.451584655, 'K7aTxr8beZBs2DC815', {'i': 'NzCRZO0yCfaq'})</w:t>
      </w:r>
    </w:p>
    <w:p>
      <w:r>
        <w:t>(8749344, 9294245.773500578, 'QB', {'brKJ': 8123073.921633362, 9707386.785111852: 6717412})</w:t>
      </w:r>
    </w:p>
    <w:p>
      <w:r>
        <w:t>(4158844, 2794529.006154137, '2bKjEUiE03hZMLXgN', {'pzkBbNKjNs9kOt': 'U', 'bj3rbaLa': 1126941.2499090026})</w:t>
      </w:r>
    </w:p>
    <w:p>
      <w:r>
        <w:t>(432883, 5439471.402622837, '3DdVKO3ea8', {4268998.472538603: 'SzhlMR1Y9nfI01x0V', 5102201: 'Rye5n', '4maA': 'h9o1zxxlID7y82OnO6h'})</w:t>
      </w:r>
    </w:p>
    <w:p>
      <w:r>
        <w:t>(6314464, 4683021.897660292, '0aIIyAtNJV46wye', {'bjy': 115629, 4190050: 7494823, 'XeH2bg': 8916903.478515636, 'FIkYADtHUU': 'aVVmYSN8MCLow'})</w:t>
      </w:r>
    </w:p>
    <w:p>
      <w:r>
        <w:t>(3858067, 7937517.76713767, 'oyAlBw7nQdss', {8364181.427171914: 'wF7B50yVa', 'mHY4Kk70Ita': 'QBcITLpDbDW9SOu', 5094509: 2229805, 1030756: 2028268.111984979})</w:t>
      </w:r>
    </w:p>
    <w:p>
      <w:r>
        <w:t>(4365798, 4893741.584805365, 'OkGQdnCIJQPaUyMEoV', {2801387.924444773: 'RT8foHr6pI6eJ5HN', 1330692.7058668649: 6100401.238893108, 'gjKGwCeFOtWuMqtZ': 3009639})</w:t>
      </w:r>
    </w:p>
    <w:p>
      <w:r>
        <w:t>(4061749, 5428328.478968055, 'ZvBqtEt4H6k', {6075988: 1524572.932986149})</w:t>
      </w:r>
    </w:p>
    <w:p>
      <w:r>
        <w:t>(828804, 7396232.793081931, 'lx8ER58Q9yNipk8ZZvK', {'hMomO7EXAFYnLV7Yodp': 'b'})</w:t>
      </w:r>
    </w:p>
    <w:p>
      <w:r>
        <w:t>(3327146, 8803269.94445603, 'uIlxQHp4cFab', {'0iIqs9N23xw7Grwv': 2881223})</w:t>
      </w:r>
    </w:p>
    <w:p>
      <w:r>
        <w:t>(6524538, 87195.5547031733, '0sWKHFRKYzsM', {5933507: 'rWi9Xh1xKAfCAJ', 5953879: 5661717.449779853, 'KHpJ': 'wog9OUhMBkbLsewZqv'})</w:t>
      </w:r>
    </w:p>
    <w:p>
      <w:r>
        <w:t>(7508349, 2105475.509924919, 'o', {2835343: 1024619.3666712755, 778162: 'HtfiP', 'a7v4a92Aatm9p': 'GFlKBip7jmf', 6206976.125151263: 9279039.844868563})</w:t>
      </w:r>
    </w:p>
    <w:p>
      <w:r>
        <w:t>(5514283, 3867811.028331042, 'hsvXnSBUuB', {'QwvEa04NC3yymIE': 3407960})</w:t>
      </w:r>
    </w:p>
    <w:p>
      <w:r>
        <w:t>(7703206, 9342696.79565082, 'aRiivgJ3EdxO7GCKH', {'2hwnqPx4gzwzdLg': 9144499.022955563, 3182115.7839608295: 1229588, 3665033: 'h3QxlvHc6z8bEDJRR', 1577690.2436803908: 619374})</w:t>
      </w:r>
    </w:p>
    <w:p>
      <w:r>
        <w:t>(8534602, 2262724.682373429, 'QVA31zbZ1L', {9412378.984271413: 4305442.463852319, 'ArjdPN1Fh': 4367682})</w:t>
      </w:r>
    </w:p>
    <w:p>
      <w:r>
        <w:t>(24738, 1596254.2609406882, 'Ja6d0u5TvEbJJ8lokgUz', {'qVOxWBOCsu4Xp': 'QPZccpRrisFX6lc', 5300996: 8814785.78048395})</w:t>
      </w:r>
    </w:p>
    <w:p>
      <w:r>
        <w:t>(2716783, 7265546.244234299, 'Sh3oZWGJyMp', {2029152.3511338872: 9497968})</w:t>
      </w:r>
    </w:p>
    <w:p>
      <w:r>
        <w:t>(6539835, 9166596.838247543, 'W6arklac736Ivke49', {'PFrUJK': 'AuE'})</w:t>
      </w:r>
    </w:p>
    <w:p>
      <w:r>
        <w:t>(5445752, 3784968.3795618415, '5vx1xIIpxJQUQsVtbP', {7963317.654540266: 3132103.4430837967, 1094077: 1738631.4213284394, 6297298.155378809: 8104013.491959531, 9516314: 5918672.4512493275})</w:t>
      </w:r>
    </w:p>
    <w:p>
      <w:r>
        <w:t>(8765190, 4813045.192402704, 'vJdTUjqbPHAivKeC', {'efLtHV4fiudwv2NqEdM': 4753207, 'bdoDPBc0K0': 'Fz2iTg4DSu0rL', 7685349: 'J7VUOn0QN6A4', 3398464: 'WTWZgFeDeQ03'})</w:t>
      </w:r>
    </w:p>
    <w:p>
      <w:r>
        <w:t>(7782174, 1650681.9209391566, 'PrfiuvurITdbdU8D', {6795205: '9DMoYySZsA5tizc', 8731044: 'pjY2', 'mJknmQ': 5768937.808424965, 3224679: 1638515.5065666512})</w:t>
      </w:r>
    </w:p>
    <w:p>
      <w:r>
        <w:t>(8549396, 5724597.850962648, 'YgT', {6868878.884500183: 'lUuwi5bmlY', 'HFDVZXHLRTJCCL2L': 8026753.958395761, 7126796.377432346: 8939705.646018201, 'Hl1YtL8YFNXEF4sluV6V': 5234350, 706200.1541230167: 'LPl9bieEWlN4xFkp0voO'})</w:t>
      </w:r>
    </w:p>
    <w:p>
      <w:r>
        <w:t>(8365562, 5658093.629577676, 'x5', {7299472: 1974391, 5393860: 8317736, 'N': 8753731.406590031})</w:t>
      </w:r>
    </w:p>
    <w:p>
      <w:r>
        <w:t>(326696, 2394859.2682021973, '9cLYTjTdXm', {1547750.853005958: 'iv8fQwhC', 'X6': 'vDSbMnqlAurftlDZt', 6471318.489586134: 'd3VVE1M6BfCcTPl9tr', 1939731.7404044566: 'qQcCZQ70uxakjH3nt2H'})</w:t>
      </w:r>
    </w:p>
    <w:p>
      <w:r>
        <w:t>(608305, 211706.22085460834, '4oksVJMz', {4879937.29326139: 1015371, 9812817.674298955: 'ZUV5vpE6P8G7W'})</w:t>
      </w:r>
    </w:p>
    <w:p>
      <w:r>
        <w:t>(9953882, 9329563.805727992, 'gmIjuLtztfIf', {5847049.727914203: 9595877, '3oHUNs4tvsXqDRJ': 1390888.6627169503})</w:t>
      </w:r>
    </w:p>
    <w:p>
      <w:r>
        <w:t>(1337896, 6802310.074300331, '5U8hf70gkp', {5514825.327327323: 8282658.4579681, 6132570.867310415: 'CcRZg'})</w:t>
      </w:r>
    </w:p>
    <w:p>
      <w:r>
        <w:t>(1185399, 7605870.3412475595, 'm6EhN3V7', {6147759: 'B1CRpx20w8g', 'JJu7': 1355536.759511733, 3371875.5299324486: 8205094.957611416, 'sipVm2Niu4nPZiHez': 1115420})</w:t>
      </w:r>
    </w:p>
    <w:p>
      <w:r>
        <w:t>(2961093, 3752629.613160934, 'lA6adqCx5X', {8033591: 5965416, 2404834: '5DTMTDaWozxgRQ25AQ'})</w:t>
      </w:r>
    </w:p>
    <w:p>
      <w:r>
        <w:t>(8286277, 1393294.63577474, 'kjPYlzLXgAgeg38fJ90', {3662537: 'o0DF', 1547015: 'ov0hatQ8Tg4JLM7m5', 'd5TaHWx3fKQEV': 553487, 'FI': 6021889.400409337, 3879609.7241011118: 4566840.534594596})</w:t>
      </w:r>
    </w:p>
    <w:p>
      <w:r>
        <w:t>(4996328, 7658523.693157892, 'se', {4608274.872006313: 'kdtcpSkiZsQiae', 9341402.341107069: 'WdTungWAko', 'CR': 'kEkNHVvFwRVGGLb7Tr', 422245: 5531238})</w:t>
      </w:r>
    </w:p>
    <w:p>
      <w:r>
        <w:t>(4017257, 8672961.526976326, '9l37b', {9842335: 'F', 2020116: 5527058, 1194962: 878917, 'Poub': 9205190.768208494})</w:t>
      </w:r>
    </w:p>
    <w:p>
      <w:r>
        <w:t>(2014949, 154062.23170139067, 'XmuORb2hkJZEkyqPaQvf', {2666355: 8351971.727365195, 8396963.849287614: 7160499.84587922, 7848527: 693256, 3434146: 837894.2853779659})</w:t>
      </w:r>
    </w:p>
    <w:p>
      <w:r>
        <w:t>(2874904, 9630422.103716986, 'CXw1T', {1762722: 5924277, 1277966.3270494223: 'SLPNjJ4fwm5CcI', 9364643.65741644: 3128238.0088805417, 2513063: 6793835})</w:t>
      </w:r>
    </w:p>
    <w:p>
      <w:r>
        <w:t>(2687045, 9072504.918032408, 'kmsqkug', {'l5cMgVKQg': 'D'})</w:t>
      </w:r>
    </w:p>
    <w:p>
      <w:r>
        <w:t>(2094622, 5463910.0728820525, 'zDyMr9', {2281315: 'bGPg0P3gvna0hE7XewZA'})</w:t>
      </w:r>
    </w:p>
    <w:p>
      <w:r>
        <w:t>(6907373, 9137762.465622779, 'HfrT9', {'oMaLvrRFmMdbETq8e': 6367812, 'SKMPFQJP': 6241054, 2193602: 'QU7N'})</w:t>
      </w:r>
    </w:p>
    <w:p>
      <w:r>
        <w:t>(9332550, 4150792.8578045783, 'uJ7GsGxYc8SQIbVMG', {'8': 3321933.4129624744, 5932672.721632545: 3037296.304836172, 7483186.032537953: 'J5grSE0x6Wq', 'V24lsJtO6EApKe7aVlw': 4055680})</w:t>
      </w:r>
    </w:p>
    <w:p>
      <w:r>
        <w:t>(3185563, 9021950.04698637, 'ED2rZcRumPYnb1k8pll', {1373490.8912201994: 'Ln58Tsx8'})</w:t>
      </w:r>
    </w:p>
    <w:p>
      <w:r>
        <w:t>(438205, 2282085.6854281435, '94Rf7TCW', {4150260: 'Yd5WCO2kuVkINum', 'L9k3vas9bOrP': 'uBrazIM', '3qZk8miRwSPiUDFD': '9y8xCbzK92Wc', 'u2byrUV7NXGMqlu2DDS': 1387608})</w:t>
      </w:r>
    </w:p>
    <w:p>
      <w:r>
        <w:t>(4803212, 8407391.658949327, 'OtwQ5cPJB386xnGh', {'hRCUk': 6209831, 5843392.248184504: 'Sfm9KftHmivgTLXP07', 6499797: 4785454.454900455})</w:t>
      </w:r>
    </w:p>
    <w:p>
      <w:r>
        <w:t>(2877199, 696600.0458800414, 'z9sVi19CiOb1x9K5', {3393740: 7471973})</w:t>
      </w:r>
    </w:p>
    <w:p>
      <w:r>
        <w:t>(9613604, 6680263.760807173, 'Z6mllvKCAPCsbp8m', {7576591: 'J7SG', 1139383: 7771993, 'QcRnRzj88nvTbnJo': 'ymJ1jnY5Gev0QS2sA', 2392364: '8', 1501777.5026932: 5400827.6413952345})</w:t>
      </w:r>
    </w:p>
    <w:p>
      <w:r>
        <w:t>(4384838, 750556.5410530446, 'Kjgfo7DoGfr6dtz6a', {1439098: 8230052, 1070557: 1427614, 1015727.2306319597: 'zsYQJJ0SHGHtXB', 4698688.734617421: '1gL2jz2OeypT'})</w:t>
      </w:r>
    </w:p>
    <w:p>
      <w:r>
        <w:t>(9017850, 5945721.982995929, 'Lln2VIUu0v', {6584793.117843452: 'Jf0qwNi', 9448313: 9500222, 7207703.648367681: 7805532.998468947, 9640034: 5041494, 'tn7IyTfypUQ1Y': 7360521})</w:t>
      </w:r>
    </w:p>
    <w:p>
      <w:r>
        <w:t>(8584062, 1009086.5633499268, 'F3sIHQwcjogoUv', {'o3': 866017, '6BBkaq7': 7162391, 4206612.606337673: 'yXwSN'})</w:t>
      </w:r>
    </w:p>
    <w:p>
      <w:r>
        <w:t>(5121737, 4260737.432040851, 'JTaxaP0YjTgzm', {329300.51897407277: 4351975.698757225, 9449508.65991713: 8118217, 3074806.0493206573: 9099318.0399617, 8184831.521574814: 2128989, 'GKNQ': 3348837.220171389})</w:t>
      </w:r>
    </w:p>
    <w:p>
      <w:r>
        <w:t>(2422453, 1509018.8144290196, 'fpzj', {2053248: 2374475.049275637, 7240093.996598847: 3490409.5219874266, 'C9ifC420o0JwhDKZ': 'IlLAE0qHRHvvX1', 6897882: 3410243, 'JFrUAi9QzSpjCLO': 4680464.102488011})</w:t>
      </w:r>
    </w:p>
    <w:p>
      <w:r>
        <w:t>(943272, 128514.8846587092, 'ZghSCFw', {9823548.201557629: 'e4zm'})</w:t>
      </w:r>
    </w:p>
    <w:p>
      <w:r>
        <w:t>(4283054, 7343555.637359875, 'mGm427Dub4AhfH4Aq1Es', {7124419: 5667999, 'v3r3RIopPxaRrDlfm148': 786758.1677688207, 'JlBSmbGy43cCY7': 'cexc2C4uNmzunDbRwqub'})</w:t>
      </w:r>
    </w:p>
    <w:p>
      <w:r>
        <w:t>(5451866, 6740953.7399386475, '76qq5', {5153868: 'pA', 'CIS8H2pbgISDkqrmAuD': 3304157.201211424, 'ZHL3ZEkluGBstiOA': 7583803, 7671610.295291117: 1755196, 2474809: 2477400})</w:t>
      </w:r>
    </w:p>
    <w:p>
      <w:r>
        <w:t>(9566534, 3823381.6664447905, '7', {6876747: 6378259.76664019, 1669708.1041319016: 'u0z2WSWoyZ0wivs', 'Ii3fc3LAlxjqlw': 2389120})</w:t>
      </w:r>
    </w:p>
    <w:p>
      <w:r>
        <w:t>(349117, 7213186.930047178, 'IW9Yj1TDiKI6I', {7359830: 'B6W6ZzdHL', 2627469.0963050583: 5525932.001057302})</w:t>
      </w:r>
    </w:p>
    <w:p>
      <w:r>
        <w:t>(5390399, 847961.8812785717, 'E8nEjk1U', {2734520: 'BIx8KX7AvEcZ', 5487136.100333666: 112126.91671922959})</w:t>
      </w:r>
    </w:p>
    <w:p>
      <w:r>
        <w:t>(3161816, 2617854.8842376648, 'YzYuiw2mU8efQ8', {9706779.487275418: 4649496.654551813, 'UnhrT': 'K8f3PeY9S3EVe0jmWVm', 'wm2OKFS': 7958624, 5314894: 8402150})</w:t>
      </w:r>
    </w:p>
    <w:p>
      <w:r>
        <w:t>(6572834, 701365.1002430543, 'IvtFF3E', {3041748.923811385: 6654763, '0sa9mGgLoZ3SQvFKX': 7696607})</w:t>
      </w:r>
    </w:p>
    <w:p>
      <w:r>
        <w:t>(4308309, 5451905.8641430065, '1Efr5fyeRZ2uA3KNS1f', {5999490: 'ICQ2eKOb', 't8n1Yk3jB46sao': 9956907, 4015921.0961558954: 'CpARoLKtqmo', 6287473.542481877: 3253963, 'E': 2526858.602065476})</w:t>
      </w:r>
    </w:p>
    <w:p>
      <w:r>
        <w:t>(2852337, 2270653.695624836, 'h9vGwtu', {4682920: 5928841.582890141, 'kmD': 'UPC0PAQA', 'PiluO9mnoYdgNxJ': 8002051.442185647, 5482831: 3005093.6470833835})</w:t>
      </w:r>
    </w:p>
    <w:p>
      <w:r>
        <w:t>(8134392, 5843280.648838734, 'mIkTNO6', {'O98vrqUhBShx9vmuvl': 330287})</w:t>
      </w:r>
    </w:p>
    <w:p>
      <w:r>
        <w:t>(2118426, 3089432.761806632, 'd', {'Y5tRfOrqsMyUgf': 'GHdjHR9MCYW', 'ndLh7Ape016Bj6kNx': 3963169, 4634676.184193681: 'c', 'WfvJUZgpZaWMN': 5498319.138815435, 6678220: 3962524.533262994})</w:t>
      </w:r>
    </w:p>
    <w:p>
      <w:r>
        <w:t>(2836818, 7655599.575209438, 'EFrljyos', {7394335.857747172: 'RvgAtm21R', 7404298.36144777: 6659878.658277906, 9050186.504791701: 4115628, 1207012.162549399: 9428618.066988075})</w:t>
      </w:r>
    </w:p>
    <w:p>
      <w:r>
        <w:t>(6434272, 6926600.923217909, 'R6uqSKLH0bPjoI1oKP', {7367825: 3184297, 7954779: 1900395.5369463544, 'aTeKPqhfmzKkmZ5Mhwi': 'yXR4IbB', 2161423.9944254844: 6751809})</w:t>
      </w:r>
    </w:p>
    <w:p>
      <w:r>
        <w:t>(2804666, 5407891.547948627, 'r3lfX9WE', {'OO': 5707445.185122985, 102465.95504819878: 5309245.702328469, 'prOdVraO2zSV1': 'w8EBoSLrBUU1X4SW', 5006464.296079317: 3476169})</w:t>
      </w:r>
    </w:p>
    <w:p>
      <w:r>
        <w:t>(9076177, 8450768.988401521, 'iRQpwer', {'JpEK0xBP71iKJ': 7808140.302387138, 7048033: 606026})</w:t>
      </w:r>
    </w:p>
    <w:p>
      <w:r>
        <w:t>(7669239, 7023284.860092406, 'xpLFN', {4962432.681897401: 1842061.7381950212, 'fFHds': 9322383.854681807})</w:t>
      </w:r>
    </w:p>
    <w:p>
      <w:r>
        <w:t>(8161092, 3157919.5641822666, 'kHlkIZhq', {'9H': 8156031, 5958649.531047888: 8547136, 1729461.692679598: 'kX1TD', 7898705.515277612: 'l'})</w:t>
      </w:r>
    </w:p>
    <w:p>
      <w:r>
        <w:t>(340845, 4410435.448367903, 'jsZVvNP8dS7cUQGKfW', {7271479: 'X4k98IRGy44hfb', 5131607.175107255: 5771335.893237535, 'y5': 3640621.8255855604, 3893139: 7451718})</w:t>
      </w:r>
    </w:p>
    <w:p>
      <w:r>
        <w:t>(3359397, 9687189.402515009, 'L81mRzx', {9774028: 4872710, 'GlISH9NIeHFPSIxKLr': 'ecvsvxJztskfTel', 1934682.842581803: '8GO4hF8MC'})</w:t>
      </w:r>
    </w:p>
    <w:p>
      <w:r>
        <w:t>(7370576, 1308363.5354128776, 'Kbk7fG8EMQ', {4803371.710800966: 'jV7', 7913998: 'DxUabm9DFGMDiPYNkv', 9447116: 'eSMH7dy0a'})</w:t>
      </w:r>
    </w:p>
    <w:p>
      <w:r>
        <w:t>(3150550, 3114163.0279660914, 'X8mj5C', {2662986: 8231168.865396026})</w:t>
      </w:r>
    </w:p>
    <w:p>
      <w:r>
        <w:t>(6627137, 6775920.303321959, 'wYWujbKrerL1w5RFXKO', {'H': 4247853, 8731981.558286447: 370759})</w:t>
      </w:r>
    </w:p>
    <w:p>
      <w:r>
        <w:t>(3781133, 7461241.227082217, 'vT8aLVqTXFU', {4537560.4257893795: 'KzZv', 9825622: 2032717.5125198648, 'emBIK4tdfi0678PAkH0': 'Vr34Ey0P', 'Mlsyk9JXUw': 1279312.3378701443, 5802949.555887905: 4855033})</w:t>
      </w:r>
    </w:p>
    <w:p>
      <w:r>
        <w:t>(8386412, 4830100.592251158, 'Wbazn8I', {'mJ633Q0ie12dvMvA': 9957046, 'GglAXVftuXVz': 6921043, 8972545.054129824: 5454032, 'vrPv5in': 'l5GPmQeJ', 'O8mbn': 1306774})</w:t>
      </w:r>
    </w:p>
    <w:p>
      <w:r>
        <w:t>(2226877, 9702545.000608934, 'Jh6otfBBRGs059c', {8372426.520456437: 2858618, 2611290.9360646806: '1avoK', 'p': 3057865.867262779})</w:t>
      </w:r>
    </w:p>
    <w:p>
      <w:r>
        <w:t>(3313116, 4302757.516016713, 'P9cMVZ', {6590283.649052958: 3560838})</w:t>
      </w:r>
    </w:p>
    <w:p>
      <w:r>
        <w:t>(8996966, 4153696.883258592, 'u7Lxe486aB6UNQV', {6142712.695433593: 1948382})</w:t>
      </w:r>
    </w:p>
    <w:p>
      <w:r>
        <w:t>(2696711, 8490375.023037687, 'TobSI3DR', {8230041: 6970344, 'HAOG1Fpv': 7521458})</w:t>
      </w:r>
    </w:p>
    <w:p>
      <w:r>
        <w:t>(5035748, 1946496.2353867088, '2s6yWx4nWbwHFYY', {9507523: 'G9GmeAn4yw1vjf', '6YGapwHOQ8CGk5pj8hj': 'A0uVa', 'WxmA': 200096.08622142626, 6121085: 3742139.0881050453})</w:t>
      </w:r>
    </w:p>
    <w:p>
      <w:r>
        <w:t>(1360423, 8990275.109776791, '4TdrnxtFV0T', {6769603.401057638: 6407398.3425123375, 'B38rei': 1803123.5180752913, 107300.5642546987: 1586045.2637098467})</w:t>
      </w:r>
    </w:p>
    <w:p>
      <w:r>
        <w:t>(9483141, 2614364.160329382, '7FOy', {8934405: 7679687, 4810318: 'MBtd', 6970707: 2381851})</w:t>
      </w:r>
    </w:p>
    <w:p>
      <w:r>
        <w:t>(630315, 7486725.667373241, 'vZV49hsTDy0R1v2VGX', {'XFldYSRc': 8976997, 9301083: 7326217, 2195817: 'Tsy', '0Dy65smtiUcV2': 5941482.587876873, '2o8YhP719OIOVpcii16': 8262952.256683831})</w:t>
      </w:r>
    </w:p>
    <w:p>
      <w:r>
        <w:t>(3823062, 5795468.775235378, 'UxU', {'aH04z9JGXUHadaBgOa': '0kl'})</w:t>
      </w:r>
    </w:p>
    <w:p>
      <w:r>
        <w:t>(5964611, 9781136.472974593, 'BB1ccvWmrqYyTbCX', {'GD': 890129, 'C6LY4gEFuzm1Ok': 'NClMeZnwgZFSlWhzZE', '7yopV': 1194248, 7052405: 1945753.3180128473})</w:t>
      </w:r>
    </w:p>
    <w:p>
      <w:r>
        <w:t>(3236882, 877495.0418393257, 'aRBzkSPz2iD3pMVh6b', {'yjmy': 1956852, 2944220.3555703596: 674935, 8448488: 6142721.600106135, 'psOzB': '4g1vdcZas'})</w:t>
      </w:r>
    </w:p>
    <w:p>
      <w:r>
        <w:t>(6683019, 8248191.841795888, 'VDbc2Gb7oF6pGyF', {6893149: 3457019.507064758})</w:t>
      </w:r>
    </w:p>
    <w:p>
      <w:r>
        <w:t>(4221724, 5095414.237002778, 'CXs7M4451sfeTjOOTVm', {8293708: 860041.8565635049, 5553833.284546936: 'xyFwV', 6095203.018831626: 'Mk7'})</w:t>
      </w:r>
    </w:p>
    <w:p>
      <w:r>
        <w:t>(9836074, 9469596.709246859, 'MKqHQW53r', {3734155.083464116: 3505539, 9194120: 1426199, 'F8thxl88fy1': 'n4OaJJzdSSU2pDdDS6', 8312988: 864997})</w:t>
      </w:r>
    </w:p>
    <w:p>
      <w:r>
        <w:t>(3607787, 9940136.979410108, 'wp0vybvXxdinIjBsthO', {'Nh': 1163311.7041724073, 8494965: 'O'})</w:t>
      </w:r>
    </w:p>
    <w:p>
      <w:r>
        <w:t>(1086907, 856379.5418658726, 'T1', {'6BS9B23gE': 7580559, 'gv8gh3t': 1507714.6374564331, 3391818.8182256715: 'WtMLgbkQYT5XIpe8', 6358632.749717153: '0oL8fE', '4df': 6024663.508446474})</w:t>
      </w:r>
    </w:p>
    <w:p>
      <w:r>
        <w:t>(5326267, 6925451.705008082, 'SxV2pY4csIOLCDVtRunX', {6740566: 'Y1ZRzfgiYGZY1', 'VuvA': 4395687.857043254, '7cuLAIL6nordcnaIxXBL': 4320473})</w:t>
      </w:r>
    </w:p>
    <w:p>
      <w:r>
        <w:t>(2108083, 6460542.024574514, 'pLEMC14Gqtj', {2291455.2733143987: 5740348.58731344})</w:t>
      </w:r>
    </w:p>
    <w:p>
      <w:r>
        <w:t>(7804349, 513485.54888475116, 'Zq7fIm', {2697771: 'JFk5', 8977143.49481412: 3133447})</w:t>
      </w:r>
    </w:p>
    <w:p>
      <w:r>
        <w:t>(7741532, 8867568.197602795, 'G', {665345.7168910016: 7003334, 'l3aYdX0y1': 3609796.89387109, 360095.6376566944: 228302.3649910909, 8425660: 6355826, 6568449: 3641956.674115496})</w:t>
      </w:r>
    </w:p>
    <w:p>
      <w:r>
        <w:t>(2612160, 9049524.755310368, '1yd9J62GyyhjDONA', {'m0w5Q3TbGAK': 'Exgg5jlHLkMO', 1057883: 5480573, 7950081.665994768: 'jSGET68HOhgGN1AjPkV'})</w:t>
      </w:r>
    </w:p>
    <w:p>
      <w:r>
        <w:t>(1172746, 3476521.1903752857, 'qSKslsaXM9fagsDRkrY6', {'mYmnHwNDyAiHEDUv4': 'K2e4jCcF', 7525554: 8197324.971299352})</w:t>
      </w:r>
    </w:p>
    <w:p>
      <w:r>
        <w:t>(4436641, 2975607.725359122, '54Ed60ppEE2ePwLIOt5', {9561252: 'M0IIpJfjF', 7273377: 'Oj5CMd'})</w:t>
      </w:r>
    </w:p>
    <w:p>
      <w:r>
        <w:t>(2900058, 3786979.7339203157, '4bnLAsQ91LR9xMj', {'I': 4763179, 7694702.727322179: 9489002.007720625})</w:t>
      </w:r>
    </w:p>
    <w:p>
      <w:r>
        <w:t>(8101451, 6930594.84732098, '96kTwnhodgePjgELVi1', {2736305.781506594: 'f0AV1S3Tlf', 4331157: 1422173, 'jbjS1t5cP': 'hQCLXVrhUbcg6', 'Xz': 9349867.860916233, 7382956: 'TT4hRPPLLOLvCXn8iWt'})</w:t>
      </w:r>
    </w:p>
    <w:p>
      <w:r>
        <w:t>(6552705, 8045851.831408151, 'VEvLHa', {6381064: 'LSf2g', 'mg7KrpvLtBT2lgZFG3': 4615742, 2390714.715995269: 2308761.676087486, 'jfwLo6': 1569303.893794718, 1674756: 'RBj29rZO5'})</w:t>
      </w:r>
    </w:p>
    <w:p>
      <w:r>
        <w:t>(2156200, 8573253.634938573, 'xz', {1162114: '40b5B7I0AcDu', 'khnjwht6WIGhvWj8yuMs': 596818, 5402072: 4411668.8145182915})</w:t>
      </w:r>
    </w:p>
    <w:p>
      <w:r>
        <w:t>(9156938, 9710816.94212131, 'b5ZkIeILJ', {'QoLP96uaAgkvDgSL': '40j840qkL', 'N32N0b7M662oplBb2': 1687145.259624806})</w:t>
      </w:r>
    </w:p>
    <w:p>
      <w:r>
        <w:t>(1117733, 9956333.293151714, 'KPMHdO', {'LB': 'b64h8p7SQVqY8N4R', 'SG1I': 7403467, 9600593: 1142279.635819372, 'NOwm13gsuNI92rR0TK': 944633.9894788114, 8538208.756099774: 6525631.326967905})</w:t>
      </w:r>
    </w:p>
    <w:p>
      <w:r>
        <w:t>(4640648, 8315362.299673523, 'DfIb707fHK4GkVQLEb', {6840598.225756485: 6137449, '6OJ4n3': 4416673.37077906, 568198: 8738752, 'eyzWJ5GCaVESNsbwG': '79W2KB3GOTE', 3815092: 8802459})</w:t>
      </w:r>
    </w:p>
    <w:p>
      <w:r>
        <w:t>(5344681, 3452031.532961822, 'OOs5NdfJd3BorQ', {3080917.870576748: 'fi', 9103122.4730089: 1523533.0247473444, 655878: 3206598.7588501256, 5690928.47687186: 6511119.17870853})</w:t>
      </w:r>
    </w:p>
    <w:p>
      <w:r>
        <w:t>(9203909, 2691922.2812662325, 'Rd4CGXiAAKiYHh', {9255666: 'xLDS4uKSDe7g', 9210803.449806923: 4367042.7402828885, 'nyiGY': 6715114.2631563125, 'QYoeDMb1vKWMM9': 'E9eSp9ssnpA2X7', 6631000: 418751})</w:t>
      </w:r>
    </w:p>
    <w:p>
      <w:r>
        <w:t>(9182790, 9007701.115901036, 'Jqhe4rcpvmOY6p3L7v', {775708.9342393142: 2234455.550349317, 2730842.832498479: 'tjQfV'})</w:t>
      </w:r>
    </w:p>
    <w:p>
      <w:r>
        <w:t>(7926457, 9654351.420617484, 'Exfw4', {6329389.1074185595: '9J5Vd8', 'A0cMls4rh': 1538696, 3165213.6730386205: 'Qju51MwWcfSIr'})</w:t>
      </w:r>
    </w:p>
    <w:p>
      <w:r>
        <w:t>(3656768, 6996315.875099149, 'Cemes9xEz', {1374626.4781806471: 'CeU18giHyk2MVKv'})</w:t>
      </w:r>
    </w:p>
    <w:p>
      <w:r>
        <w:t>(3626196, 1588636.5705537698, 'j3UnIYknlQVNXw0oZ7D', {195499.7867754471: 6416576.152198907})</w:t>
      </w:r>
    </w:p>
    <w:p>
      <w:r>
        <w:t>(180852, 9137489.766305443, 'Q8lp', {'WBAUOggcBH': 6189629.023976833, 'rL6yJ0ZC': 3485341, 5253771.643479373: 3877483.0569473794, 'DHmig': 'Gu60jUBYXK1hknfXv8s', 5330307.548313727: 169317.50031005222})</w:t>
      </w:r>
    </w:p>
    <w:p>
      <w:r>
        <w:t>(9248874, 3093235.0629262086, 'rm4q8KYM1', {2800783: 2864957, 8474734.270874312: 5013303, 'mW4fy1PX': 'wzBirFIz14OAo5H', 'VvY': 317435.43566367106, 3097873.985481028: 9230689.578449165})</w:t>
      </w:r>
    </w:p>
    <w:p>
      <w:r>
        <w:t>(1680585, 8522649.307928244, 'AKMzdG7VrmqPky4cn5V2', {'lNf6OhebPJ5hQQ': '23QGOHFDacO'})</w:t>
      </w:r>
    </w:p>
    <w:p>
      <w:r>
        <w:t>(845637, 5605412.509885406, 'M2hu29RVxQbYD0', {3094332: 7184148.980327291, 3762837: 'mYT6e57JrRSFN'})</w:t>
      </w:r>
    </w:p>
    <w:p>
      <w:r>
        <w:t>(8445815, 1821790.423047891, '536iGCA31', {1890312: 8783565, 'a8jlRE': 34976.462232966245, 2616303.912267508: 'JUBSgpL5iKaqIDyJf', 1029048: 9219153.420007875, 3508839: 'hpwKBBdBJBiQT'})</w:t>
      </w:r>
    </w:p>
    <w:p>
      <w:r>
        <w:t>(5217448, 6609539.7076814445, '4zKpNwqQ', {7462726.740063937: 1170784.4353388974, 6449163: 3912020.4765230394})</w:t>
      </w:r>
    </w:p>
    <w:p>
      <w:r>
        <w:t>(8222474, 6683616.061641983, 'zalnK8WfG9XAbI0TW', {7517557.46160303: 9854272.51297572, 4058213: 7677089, 'Keic5b5hkHD8sZ': 9846810, 3107525: 995644.0936104083})</w:t>
      </w:r>
    </w:p>
    <w:p>
      <w:r>
        <w:t>(7281071, 5189729.376340111, '2tpN', {'zZRSeSiBKBaHQdJ3TEg': 7404792.982089011, 5486956.5800288785: 4456403.3970242515, 'ylxHWmp8zYrijFCLUo4': 'QcR6ONJxmt1ZvtLy'})</w:t>
      </w:r>
    </w:p>
    <w:p>
      <w:r>
        <w:t>(4058304, 5323291.264087681, 'hugEXf2O', {8943562: 3788637, 3957077.78232914: 2906300})</w:t>
      </w:r>
    </w:p>
    <w:p>
      <w:r>
        <w:t>(9304512, 4647284.203447962, '2VgHJbU2aK9CFeRrj0', {4678538: 1424137})</w:t>
      </w:r>
    </w:p>
    <w:p>
      <w:r>
        <w:t>(1237224, 3169343.2883714843, 'WIDCKpBIqm53R79QS', {5185670: 'SRXgSIXG3'})</w:t>
      </w:r>
    </w:p>
    <w:p>
      <w:r>
        <w:t>(8310504, 9172863.948147016, 'SshMvFM6e', {5673486.009325681: 4102768.9567952007, 8823052.610226283: 7339507.869845156, 9782575.7189564: 5125279.652417759, 'AadavIrkLBkS6ZcWhQQ3': 8308859})</w:t>
      </w:r>
    </w:p>
    <w:p>
      <w:r>
        <w:t>(2440446, 6367686.2491856655, 'fwwgA4e3xlw', {1252959.3851418297: 'bR2XfsPWSghH', 5042267: 4837986.929232862, 5190338: 5979521, 4268423: 5556850, 8850038.71802593: 8029489.795421464})</w:t>
      </w:r>
    </w:p>
    <w:p>
      <w:r>
        <w:t>(6769554, 3992293.1743699084, 'tMk3QZMrvJGZX', {2557056.178534416: 4752294.888615218, 6405554.9580577435: 2423660, 'p5kCUrpSgTn8O4amIb': 6567273.024972921})</w:t>
      </w:r>
    </w:p>
    <w:p>
      <w:r>
        <w:t>(5469394, 5804775.1222370565, 'CdWR1QBIm', {6634667: 'k4jfQd8x84', 4324323: 6365984, 'f4a8Jd3': 'U', 2371721.696802331: 'uJoDjnYE', 5243878.90984369: 4689238})</w:t>
      </w:r>
    </w:p>
    <w:p>
      <w:r>
        <w:t>(5545675, 9636.598211034687, 'GfmAFyRBV6EM', {7976727: '7k86tJpSKqeRO2ouR', 8006570: 9060253, 4829193.029502853: 6963393.949449588, 2302315: 'HfoHsGHNFRe8bs'})</w:t>
      </w:r>
    </w:p>
    <w:p>
      <w:r>
        <w:t>(1243959, 9194834.377834734, 'QjHbVf', {'blZJ': 788554, 765608: 'xbZ9SLJKYwrRQrEFTN5', 5544344.347151896: '2hL2FvV', 7090404: 916177.1432432364, 8009034.093838113: 5294584})</w:t>
      </w:r>
    </w:p>
    <w:p>
      <w:r>
        <w:t>(5953863, 5242733.563395684, 'eovR3', {'f9B': 'uIlyGysEXIXvpkKz', 315245: 'zVUEJL3', 'tnOTSjjtl3MO': 141802, 6494898.943508033: 'gDZ19', 4228752.409197707: 2846616})</w:t>
      </w:r>
    </w:p>
    <w:p>
      <w:r>
        <w:t>(3478875, 1017588.4148108449, 'RXrGb', {'YvSIH7KG4bijqXqVZV': 4021283})</w:t>
      </w:r>
    </w:p>
    <w:p>
      <w:r>
        <w:t>(6027574, 112636.59708830254, 'rJOKM1mWFFKgO', {4741038.698511463: 'J82BMfCTZZHkLq', 7295560: 'Fo', 'SanEjKrFYj9ujT': 8032440, 4808121.671914118: 6769581.925568137, 'QacaTAWMZ5x64Z9OeIc': 'O'})</w:t>
      </w:r>
    </w:p>
    <w:p>
      <w:r>
        <w:t>(5964128, 4388328.891269946, 'h3oQ0HqXOUxExvf4U', {9234666.57926873: 1810285})</w:t>
      </w:r>
    </w:p>
    <w:p>
      <w:r>
        <w:t>(8145481, 170898.42850014693, 'yzcvIbhP4GQLmS8', {'0Avbg5': 8016020})</w:t>
      </w:r>
    </w:p>
    <w:p>
      <w:r>
        <w:t>(7196501, 3130600.6215244373, '2', {1837441: 6094071.398349842, 6097453.387705561: 7623774, 8929001: 6399128})</w:t>
      </w:r>
    </w:p>
    <w:p>
      <w:r>
        <w:t>(3599522, 9331490.496449834, 'Ei3Z', {9619908: 'dhBlayKznB9pmCKl', '1rtlXqbjZ3steQU0rj': 'pESjrAEFejv', 1600655.407135716: 'iBFOTKxwVbjtML'})</w:t>
      </w:r>
    </w:p>
    <w:p>
      <w:r>
        <w:t>(8491247, 9749186.816238731, 'RGF3Q99qb', {6930149.011963185: 'TLKffFW488MOL', 6652706: 425699.47626197815, 'lCDnl': 'M60EFq4BLQ4prgnkq', 5151680: 'QEFO'})</w:t>
      </w:r>
    </w:p>
    <w:p>
      <w:r>
        <w:t>(4492264, 107902.4415179497, 'wED8C8kzQ3HW', {'FMi8EIdO': 7232213.975161167, 4024445.387453629: 9316031.482690334, 5190183.27244144: 'RZgYmY2ODz9X', 7939313: 216863.21370882555, 3417169.857853901: 6459458.818360973})</w:t>
      </w:r>
    </w:p>
    <w:p>
      <w:r>
        <w:t>(8445143, 3990977.122068896, 'CQ8WWd3Z4C6YmSzqyH', {3459509.1512853694: 2808473, 7440091: 2659156, 5851255.229338626: 'wrOX5mERqJ', 'BO5TMiCfauAjJ15nif': 2968109.551199077})</w:t>
      </w:r>
    </w:p>
    <w:p>
      <w:r>
        <w:t>(955971, 2417803.0417684983, 'lnM7tM1lxm', {'emYfwmR5f4gRR9x': 4893654.324556393, 2257468.2337999386: 7881806.522384864, 1873000.9182295203: 5246420})</w:t>
      </w:r>
    </w:p>
    <w:p>
      <w:r>
        <w:t>(1766679, 6067055.460100973, 'So3tNc2Vd', {4929518: 8292317.0433699265, 4925699.004429288: 'u2vUPzWh'})</w:t>
      </w:r>
    </w:p>
    <w:p>
      <w:r>
        <w:t>(9928400, 2747724.7945307805, 'zfmknnOKnn9xZcfANL', {3746558.7522965893: 8950767, 'PiW9J0j': 'J2Ii1YQQH', 'EnRRjeO7CTqI': 'IyWr5pP', '5ebpx7EWzrnQRBcXUTh0': 2751817})</w:t>
      </w:r>
    </w:p>
    <w:p>
      <w:r>
        <w:t>(9147586, 2395073.708171569, 'sk0pc0pFAleL5', {3394979: 'SnRZMOy', 3139994.9356978317: 2457702, 5986683: 9476422, 5982630: 8383414})</w:t>
      </w:r>
    </w:p>
    <w:p>
      <w:r>
        <w:t>(2005010, 6985160.915870817, 'ZSXnDpXmicBR', {'M': 'akpF5Ed82m6ok', 7024788.3540895: 1296296.7781757885, 'XhI88bWPnnPQT': 9668718.236208672})</w:t>
      </w:r>
    </w:p>
    <w:p>
      <w:r>
        <w:t>(4855831, 8471257.152027925, '5E2uB96od', {4019301.2951389286: 'dtWs'})</w:t>
      </w:r>
    </w:p>
    <w:p>
      <w:r>
        <w:t>(8474580, 3888993.084372061, 'UJ', {5421788: 1228827, 'xGqws3IV638Ul1Z': 1120331, 110725.51484695103: 1918063})</w:t>
      </w:r>
    </w:p>
    <w:p>
      <w:r>
        <w:t>(915205, 6303874.316811845, 'b9RsGo36E', {7422540.810988778: 'e'})</w:t>
      </w:r>
    </w:p>
    <w:p>
      <w:r>
        <w:t>(7859054, 8246108.804715117, 'n4Bb57Psk', {8137921.935335207: 3679088.3981225877, 5323619: 7987482.739929017, 764092: 9123526, 'sbVgjRd7': 'n5'})</w:t>
      </w:r>
    </w:p>
    <w:p>
      <w:r>
        <w:t>(7091547, 9147462.459581988, '3Rw6', {2188307.7007425264: 2835757.7023367174, 5295771: 2497678, 'z': 5015756.015629849, '1UVyDw': 2165245, 4618936: 7220487.727478595})</w:t>
      </w:r>
    </w:p>
    <w:p>
      <w:r>
        <w:t>(1938008, 4181440.598846122, 'KaAJKQu3V2TAE7YVXgUN', {5583600: '8P4TQiWwL2NH37', 591497.2808395436: 6871319, 3563805.675999566: 8481675, 'f4ofuYNQSi': 5748995})</w:t>
      </w:r>
    </w:p>
    <w:p>
      <w:r>
        <w:t>(9809400, 8570149.587844498, '1NeuDKhCw1oIk', {6932353.000843027: 2502344, '0M3gw89TakfAa2yyH8': 1583632})</w:t>
      </w:r>
    </w:p>
    <w:p>
      <w:r>
        <w:t>(4188898, 9806009.003953584, 'cM733BIQBkOOsMbB6B', {1194213.4753382648: 'YumyoTUHKh4nMIXjLR4', 3259968: 9370280.639220893, 6475606.544432524: 'Eot6Opi', 267910.40716881654: 459711, 7084498: 6106146.412414033})</w:t>
      </w:r>
    </w:p>
    <w:p>
      <w:r>
        <w:t>(7962174, 516196.2961647271, '6VmZIO', {'XQu4lTk86i': 6345972.872173073})</w:t>
      </w:r>
    </w:p>
    <w:p>
      <w:r>
        <w:t>(1635528, 3548034.1534465267, 'eIu1NCbp', {5925958.6257313015: 'phRVBp', '5yRtcng8Ojfe0Vjk7K': 2126653, 7263984: 1434228})</w:t>
      </w:r>
    </w:p>
    <w:p>
      <w:r>
        <w:t>(5952642, 3944032.8797848755, 'Uo9Uw', {'fjdNIHiZ': 823809, 2271381: '4u', 99931: 6277209})</w:t>
      </w:r>
    </w:p>
    <w:p>
      <w:r>
        <w:t>(1253625, 7182155.002511751, '5Y', {9215967: 1244246, 'iOw1q7NDJ8': 'GOZLvY0QYdvLG5WSlgS7', 'owzzOQRtECBVWiZI6Xwy': 6969251.267513144})</w:t>
      </w:r>
    </w:p>
    <w:p>
      <w:r>
        <w:t>(4785392, 9516019.860739285, 'bJXTea', {3662547.189402805: 'cBm9ZRWBFCc9QWzA', 6772887: 9055365.351307683, 'LR': 2520143.541506177, 'ZGOmkPLayAf8': 8394389, 2462752: 'jDZcM9Rjby'})</w:t>
      </w:r>
    </w:p>
    <w:p>
      <w:r>
        <w:t>(9095846, 4987159.437466563, 'A3GVW41CtACdm', {1284346.7707593448: 4331521.565957879, 7138100: 6938478})</w:t>
      </w:r>
    </w:p>
    <w:p>
      <w:r>
        <w:t>(9977311, 155324.55324917316, 'ctvNbqj9', {'ctt': 'DB8F4ZweNaPM0W5', 9170844.049445217: 4152335.4891338637, 'WwGr4si': 7461447, 2383257.7429335113: 6102533})</w:t>
      </w:r>
    </w:p>
    <w:p>
      <w:r>
        <w:t>(6342130, 6005745.666563537, 'ej3zBSnUIo0I', {'qE2ih': 'nj6vwP4AW00QjMy09bK', 6226294.973583504: 'pSM1eD17cY', 'uO9ccO4nBy1B26AGB': 8970537})</w:t>
      </w:r>
    </w:p>
    <w:p>
      <w:r>
        <w:t>(5391437, 4799604.403337912, 'MwUykpYmWBNLdxMq', {9170984.51544378: 2475766, 'QOaFBs3BNib9go': 1293620})</w:t>
      </w:r>
    </w:p>
    <w:p>
      <w:r>
        <w:t>(4059307, 355149.48098399834, 'BwZZf', {7255214: 2851111, 8471904: 3442937.44498122, 'nCik2': 145012.91028936824, 1907470.5048320706: 'CdlvOsimhHxTVPzewbpv', 5913310.287282278: 3848149})</w:t>
      </w:r>
    </w:p>
    <w:p>
      <w:r>
        <w:t>(3208513, 9319064.793593587, 'R8TU9JRmdZCgdkSKkHH', {'VYISDRRGhbTdh': 6346395.976422834})</w:t>
      </w:r>
    </w:p>
    <w:p>
      <w:r>
        <w:t>(3748418, 3655960.8196227513, 'AlMKOmjn', {7024741: 2823498, 'bOGemmXqPcb7H': '4QeCM4u'})</w:t>
      </w:r>
    </w:p>
    <w:p>
      <w:r>
        <w:t>(5400717, 3520231.3914417103, 'v52mRi', {811317.013140409: 3454097, 'x3': 8544474, 6357338.546329323: 964062.3766764312, 'K': 9813919.596081063, 3336212: 5071335})</w:t>
      </w:r>
    </w:p>
    <w:p>
      <w:r>
        <w:t>(6743826, 9506582.57188582, 'LN92uxtBr', {5884565.5104277525: 1374504.5867197858, 5279014.196198247: 1370994})</w:t>
      </w:r>
    </w:p>
    <w:p>
      <w:r>
        <w:t>(2487607, 2952518.4967607046, 'c', {9006048.598102765: 5736334.382232476})</w:t>
      </w:r>
    </w:p>
    <w:p>
      <w:r>
        <w:t>(9972407, 3540436.3551249574, 'kJr2DccmRnssEKB6I8e', {1652846.5070763498: 1439420.2735633578, 2753236.8721251865: 5329009, 'DjiTxIDCjAF8o': 944739})</w:t>
      </w:r>
    </w:p>
    <w:p>
      <w:r>
        <w:t>(6882115, 4316673.768790061, 'jFI9VIUUr', {'BR4VBDzrb': 6644549})</w:t>
      </w:r>
    </w:p>
    <w:p>
      <w:r>
        <w:t>(117741, 2851223.4817718575, 'Mnot9r9p', {8816931.514024122: 'FqQDfB', 8278162: 'JFo9UAj05pHGMyf5t', 9844742: 9417556.961419461})</w:t>
      </w:r>
    </w:p>
    <w:p>
      <w:r>
        <w:t>(8196218, 2668970.6402801326, 'sIGTw7B0YQlg5wTq5', {5210221: 2583490, 866639.9492413601: 4516482.4725855775, 9308631: 'X3i'})</w:t>
      </w:r>
    </w:p>
    <w:p>
      <w:r>
        <w:t>(8792846, 9851553.427278493, 'n2V07B0zPkZJKXOW', {4600855: 9719598, 3779775: 3028448})</w:t>
      </w:r>
    </w:p>
    <w:p>
      <w:r>
        <w:t>(9570466, 1755525.785024845, 'kd6e3G3SVIZmaMMzBS7', {6372580: 'CXP0hFtamV3TiE', 'GWAElZqRGNMDnCCm': 'NQmFvduTGbVy6', 'rlwkFankZD8cOeDdI': 4994201.091463384, 2809006.864993372: 8342476})</w:t>
      </w:r>
    </w:p>
    <w:p>
      <w:r>
        <w:t>(9631476, 9527165.112672508, 'b2k', {9883836: 23842.069925010812, 5853481.209448533: 8142312, 6070309: 2725605.980418365, 'pVmuiVXOChdOokQj': 830726.1590934589})</w:t>
      </w:r>
    </w:p>
    <w:p>
      <w:r>
        <w:t>(8442307, 9938691.609050987, 'JT6bhAYJr47Ap', {9525154.809794325: 'sBp', 4128150: 4724211, 'bDa20': 9166090.99048791, 'AjMisKCHJ': 4401918.029103461, 3813429.548503523: 5363778.153813513})</w:t>
      </w:r>
    </w:p>
    <w:p>
      <w:r>
        <w:t>(5217096, 5766092.03762824, 'mnsqfjbI', {'Iz5RUjvP5Gp2iG': 'VFfQImyv2W3gxn4'})</w:t>
      </w:r>
    </w:p>
    <w:p>
      <w:r>
        <w:t>(7054554, 3830215.7275599022, 'KI1coCoQ6qOBBAxse', {'oNHPjSdM0tBH': 733843.3568283909})</w:t>
      </w:r>
    </w:p>
    <w:p>
      <w:r>
        <w:t>(7342030, 8215405.987036999, '93j29eUG5RaOezovPj', {'FpULNTymhw': 3762720.4569043736, 7535862: 8562943.74856235, 'DWgDdL8q1aEyWb7': '4B0', 3834196: 'rPoFn58qkBCL1KgDD'})</w:t>
      </w:r>
    </w:p>
    <w:p>
      <w:r>
        <w:t>(3555714, 7501979.702407274, 'vY9edWogxt1oj0', {4901574: 1002111.837744838, 'LXDrrseXy0700cIj': 6413178})</w:t>
      </w:r>
    </w:p>
    <w:p>
      <w:r>
        <w:t>(1270400, 2596527.4740326838, '7MnuyihWiLsouYLSq', {549829.731057141: 'mMC7D', 2560160.4979200587: 2368866, 'IehznSc0TyQC0c33AuJL': 3127434, 6761103: 'gIUmKJgcprolgVD3'})</w:t>
      </w:r>
    </w:p>
    <w:p>
      <w:r>
        <w:t>(8689181, 3895500.163974912, 'ZnAMW93U6w', {8204906: 5621434.430036741})</w:t>
      </w:r>
    </w:p>
    <w:p>
      <w:r>
        <w:t>(8875675, 7723813.005883392, '54TCpSZs', {559547.9391771307: 9372851, 'vua': 8804258.795292001, 'SHGEgJ03hpy23Yvb': 812122.9115300677, 4221884.84650296: 9668956, 6754994: '0Og5oEovqMroB0wbjqy'})</w:t>
      </w:r>
    </w:p>
    <w:p>
      <w:r>
        <w:t>(9119095, 9794075.883432318, '3UTc0VJXOQ2sgiH', {6595689: 3467576, '4Vd64yCtMFHlgF': 'MKCMp2MemVDGmX60PQl'})</w:t>
      </w:r>
    </w:p>
    <w:p>
      <w:r>
        <w:t>(6390416, 2791622.7896791026, 'pdIw7z0W5kTY', {'94wJiBrsUzsB': 'a2eUuJ8jD', 6552352.924311264: 'rFEQeDES4V', 327233: 6466978, 'n': 6563470.024328039, 'dM6nsScGu6mTBl4MJ': 2019643.3084217424})</w:t>
      </w:r>
    </w:p>
    <w:p>
      <w:r>
        <w:t>(7992397, 7629389.450548608, 'ZrJ6i', {4313777.021867201: 6630743.357915012, 'zg0w': 'EEZ1Sj', 9425036.83835841: 'RVOTgQiJt06QyPe0SmD', 8898243: 'tyJ7BVaM0UxJEqBWhK0'})</w:t>
      </w:r>
    </w:p>
    <w:p>
      <w:r>
        <w:t>(4575847, 9798376.726761494, 'QFmL1l2wOyc2J1', {7672073: 2481097.8569657314, 'Blz58V': 5691181})</w:t>
      </w:r>
    </w:p>
    <w:p>
      <w:r>
        <w:t>(642909, 6450025.8446403835, '41deVKUofe', {9945908: 3422456, 9495474: 8394664, 6395245.962472924: 601087})</w:t>
      </w:r>
    </w:p>
    <w:p>
      <w:r>
        <w:t>(2576061, 1069213.7913877054, 'fug', {'C5N0vtg0F': 7740987, 9355442.287193744: 2407390, 5668515: 'OHIZZ0Je74kRU0', 6256129: 'jOKzetMu'})</w:t>
      </w:r>
    </w:p>
    <w:p>
      <w:r>
        <w:t>(8645147, 444494.5231175301, '4WoQQtKI', {'D3tlE': 'vuLSdYxe5jf7', 'CprsuxhNcRA': 2142931, 'cX': 8732674, '2jSot2Lw': 6067858, 2037285: 9400550})</w:t>
      </w:r>
    </w:p>
    <w:p>
      <w:r>
        <w:t>(825824, 5817085.180031382, 'mBI', {5411058: 9883486.659430565, 'JeswtCHdqN0JiQRv': 'EjuEWmB1G', 391641: 4447481.252444012})</w:t>
      </w:r>
    </w:p>
    <w:p>
      <w:r>
        <w:t>(4199368, 6873379.342791895, 'CxDK0iY', {'iaJME': 8404870, 4113484.1708065807: 1132477.3397422205, 'GceAYvcD7MCfvSpTNono': 8001022, 1264196.7392512965: 467047})</w:t>
      </w:r>
    </w:p>
    <w:p>
      <w:r>
        <w:t>(2226126, 5929009.3055202095, 'ewfQl7Se', {7689727.821579147: 7708372, 8513476: 4220430.941800093})</w:t>
      </w:r>
    </w:p>
    <w:p>
      <w:r>
        <w:t>(8308401, 6364941.785454787, 'r6', {4394416.6190244295: 1097153, 5701490: 3620601, 9784884.538863808: 7175149, 1778553: 5728995})</w:t>
      </w:r>
    </w:p>
    <w:p>
      <w:r>
        <w:t>(1228672, 6357618.909765958, 'RBaDuigZS7N5pCcHnrbk', {1663312.290503799: 2241648.5063587744, 'Jx5sF0v2uHn2eZUbmZvR': 9355930, 8772739: 'ctKpQtWQ5', 7813609: 'C'})</w:t>
      </w:r>
    </w:p>
    <w:p>
      <w:r>
        <w:t>(5342202, 7142112.3474561665, 'H8P1oSDZdKAu', {2812690: 2292891, 1619079: 3109402})</w:t>
      </w:r>
    </w:p>
    <w:p>
      <w:r>
        <w:t>(1367066, 8756864.618934592, 'iTa9', {'GjFNjkP9qcK': 3918031.2801347496, 5804231.924920196: 'Id1zUaDJKxzkLS6eRf', 6492786.801761073: 'mVpdGThqK24qQu2s7', '9sGJfpoqk3P': 'OuB3QGZNfIEJ'})</w:t>
      </w:r>
    </w:p>
    <w:p>
      <w:r>
        <w:t>(1165534, 5200076.206299984, 'oN8A', {'FwUL0oAb2dq4VsU': 'ZctRyEe5BJOQ', 9739132.864272578: 9902575.182718508, 9022914.131923849: 't17eUH', 3243067: 2491662, 8145118: 'TyJHz1HshHFWy8z'})</w:t>
      </w:r>
    </w:p>
    <w:p>
      <w:r>
        <w:t>(3086476, 5429920.720373943, 'RnIym', {8855780.590156984: 'RrUmfYwmJNL9qEzQVs', 3342113: 2494095, 'SlbI0MWQW4KuO0': 3827882, 4965588: 3176812, 2696568.985034433: 5992337})</w:t>
      </w:r>
    </w:p>
    <w:p>
      <w:r>
        <w:t>(1800004, 814141.9983414244, '7', {'NrmBEcmVG62W1Mvs0': 'C', 970080.7300200675: 'Bkn5jpAgDi', 925254: 1803642.193954317, 'Atltczd': 7239857})</w:t>
      </w:r>
    </w:p>
    <w:p>
      <w:r>
        <w:t>(9431874, 8917229.72276342, 'g2RcQYeNbP3GxLZfbVBD', {3694105.454916875: 3973734.700002908, 'B63': 6998828, 3148518: 'ghzkdkkEu'})</w:t>
      </w:r>
    </w:p>
    <w:p>
      <w:r>
        <w:t>(2600830, 5998420.775778226, 'NLnpb1y', {6487010.07896518: 9199711, 'eG6i5cZPVrPMWtw': 'iiCax1QU0nodwRjooL9', 'NDhMXsfSpoHewq': 5156633.238532592})</w:t>
      </w:r>
    </w:p>
    <w:p>
      <w:r>
        <w:t>(8814923, 2684360.548513005, 'Xre', {'85GFUV7rXOQz': 5315825.135223388, 5365804: 4796892.963666916, 113267.95829077697: 'psOkFU5N8gSsYzC0', 9896695: 4725905})</w:t>
      </w:r>
    </w:p>
    <w:p>
      <w:r>
        <w:t>(5357133, 8145375.881833535, 'ERTyKPxqtKTt', {3753917: 'zjxOXeQ0', 'FhAq3xjcP': 2189882.9710689615, 9096986.367041448: 'rmfWjotr0uFEZ9', 1434404.3826653352: 2093813, 8922445: 'Uo7Z5WWBVtSeqzmS'})</w:t>
      </w:r>
    </w:p>
    <w:p>
      <w:r>
        <w:t>(2415028, 8777414.402699873, 'x7rVI8poWdV8YK2YY', {'aVG9OdKnOsW3z3T': 5215429.566354865, 7963636: 7664594, 'NG42IWzlRgJYg': 1769719, 2446113.5778063512: 5574311, 9982092.677302904: 'EJiXuI'})</w:t>
      </w:r>
    </w:p>
    <w:p>
      <w:r>
        <w:t>(7975423, 2500713.9934225455, 'LbA1', {'iCEC4TTUTRABY': 727970.9375039156, 4645537.140208582: 'r5D8j9ekypCN0', 'rOH9Y2yjUsF6I0yMEIM': 4657611, 7030588: 'vw9SsexTZCYA0x9'})</w:t>
      </w:r>
    </w:p>
    <w:p>
      <w:r>
        <w:t>(494722, 3326109.246286907, 'TEiYY', {'NC': 'A72SicS4fMOCtF3z8Nk', 9929488: 5752522, 2695521: 'LmOfA5nghklViK3hSFnN', 'ytVt4ZQwK4': 2218183.9627731647})</w:t>
      </w:r>
    </w:p>
    <w:p>
      <w:r>
        <w:t>(5984024, 8274587.355533853, '1IbEx3DZsquxepDv', {1833606.451984271: 9481439, 'J6KIX': 'Em', 3889896: 4777711.324612658})</w:t>
      </w:r>
    </w:p>
    <w:p>
      <w:r>
        <w:t>(570766, 5856590.651153466, 'P5X6sOC7jM4eim', {'pcNi69xuoqVzsqCg38X': 'm1AA6EjzHHNeN2JEYI', 'rkonrBaX': 8547298, 'honWP7K2x7J': 6345077.039119364, 3904643.655625164: 3846653, 'WzRRIgifgFUzkF9B': 2200848})</w:t>
      </w:r>
    </w:p>
    <w:p>
      <w:r>
        <w:t>(7175068, 4910822.2794628795, '7LGl3YHtxirelXD', {4537919: 2959224.817390923, 3680611.4490219885: 'Ki468dr', 6146713.450499784: 1589705.7639371427, 5656106.628448032: 8140861, 'z': '0tu4DL7DTT8eZuGHaRC'})</w:t>
      </w:r>
    </w:p>
    <w:p>
      <w:r>
        <w:t>(1367131, 5115373.348823187, 'cKKs6guVS6NmENbNTCN4', {2332050.848733811: 8403542.611689525, 4677538.794385496: '7c', 'Mm4': 'qLIqxFzvOarsGiZ'})</w:t>
      </w:r>
    </w:p>
    <w:p>
      <w:r>
        <w:t>(6574160, 5457137.572315765, 'CVkSMHMxnkyFY', {9801750: 8418214})</w:t>
      </w:r>
    </w:p>
    <w:p>
      <w:r>
        <w:t>(1890581, 7646820.43271481, 'drn', {5592568: 3444568.186363851, 'jGfip3iBa6j7': 'JNk7uv', 7943103: 9715613, 'IkdBJF1BJ4vyL9WW': 'cFBokRehVsx'})</w:t>
      </w:r>
    </w:p>
    <w:p>
      <w:r>
        <w:t>(7424503, 8018376.764791622, '0AcuU8Qm1jI', {8955028: 1995487, 5020192.168842368: 5977029.698020293, 'HCr5mtDA': 8361139.545124437})</w:t>
      </w:r>
    </w:p>
    <w:p>
      <w:r>
        <w:t>(284569, 8349164.989275243, 'kzCMa3HUpE', {3728549: 'Yf', 8634532.097782414: 9790492, 'D': 5724253.686721186, 'VoOY1': 90476.21925396431, 'NJO4MIOpkmI9e53TaaS': 467384})</w:t>
      </w:r>
    </w:p>
    <w:p>
      <w:r>
        <w:t>(6304400, 5492978.631442784, 'c7wlmMnUHb38wt5', {3743361.065386842: 3233405, 'cp5PoMaPC': 3074101.5165841})</w:t>
      </w:r>
    </w:p>
    <w:p>
      <w:r>
        <w:t>(5136247, 5369182.327395857, 'jzf7GJ', {3431271.0887808306: 7140768.48785139})</w:t>
      </w:r>
    </w:p>
    <w:p>
      <w:r>
        <w:t>(165980, 2226172.563007921, 'Wf', {5680157: 6458618.638372876, 7774627.527074404: 1865300.7894287498, 7672457: 672260})</w:t>
      </w:r>
    </w:p>
    <w:p>
      <w:r>
        <w:t>(8208421, 5701303.910230441, 'YlFp', {7503058: 'ieAkdWXIE06unaTMG', 6269336.461397928: 6133326})</w:t>
      </w:r>
    </w:p>
    <w:p>
      <w:r>
        <w:t>(6348324, 5510443.691074094, 'Gyy', {7726712: 728069.1073574519, 5032928.75160127: 4997596.2396839205, 7300444.594211226: 3749891.8229714907})</w:t>
      </w:r>
    </w:p>
    <w:p>
      <w:r>
        <w:t>(4053911, 8909175.468031023, 'xjBnqrmibnQBYxszlQdw', {2541766: 'AjXfR', '7d4shV': 'PEe9Un9PPh6F', 9955707.812662568: 151692.14450038938, '6s78m0SNMm': 6587965.64520734})</w:t>
      </w:r>
    </w:p>
    <w:p>
      <w:r>
        <w:t>(353798, 7850398.621200031, 'Mhvm7CpkCVmNqeuIOmq', {1749991: 'Ua'})</w:t>
      </w:r>
    </w:p>
    <w:p>
      <w:r>
        <w:t>(3030297, 6583878.329923585, 'JF08PxAV', {'m2X5DZQyUPSPp': 6943810, 8538827.848478826: 4787994, 4878538.01657842: 'TMasVve16gleFIJ7Q', 'E9Nr': 4458733.94319606})</w:t>
      </w:r>
    </w:p>
    <w:p>
      <w:r>
        <w:t>(2761582, 4981379.875181412, 'wtLV7joKlNIrh', {'cvz1MgeXtbZiN6W': 7250121.031170515, 'QgOkthqSydd': 7759404})</w:t>
      </w:r>
    </w:p>
    <w:p>
      <w:r>
        <w:t>(1457175, 8504808.575842133, 'HR', {9497839: '7nSB7VSz9Ke14A3vNeC', 7965852.1030494785: 9736455.176879877, 6138647.554575749: 'AjC2', 5186894.085204622: 'EsmOKeOmdKDJzFCZ96Xg', 'eTPw8k': 5475213.926029983})</w:t>
      </w:r>
    </w:p>
    <w:p>
      <w:r>
        <w:t>(6991121, 9989543.181819085, 'UlLa6MJ9w1', {6856128: 5046600, 1346493: 6769689, 3045491.0866447184: 2951999.2614832935})</w:t>
      </w:r>
    </w:p>
    <w:p>
      <w:r>
        <w:t>(7238232, 9396225.113425309, 'V', {3949849: 3220912.1361103356, 4482766.454664971: 9064863.017398754})</w:t>
      </w:r>
    </w:p>
    <w:p>
      <w:r>
        <w:t>(8927093, 3403240.0736141265, 'XLWK4', {1226207: 'HYWF', 3934108: 1664071, 2394067: 2391656.830165263, 'n': 216862, 'YfEGitqmERCv': 3994492})</w:t>
      </w:r>
    </w:p>
    <w:p>
      <w:r>
        <w:t>(1926693, 8724156.935312929, 'LDWquq', {9817946.967039105: 789766.5585182989, '8clTdsFt0DXqa': 'VgFmdxkWuUO', 8720699.876765594: 7245688, '6xJAyHSCd': 2828704})</w:t>
      </w:r>
    </w:p>
    <w:p>
      <w:r>
        <w:t>(8392439, 8451733.746260194, 'n', {3113956.0578880785: 2581139.962224148, 3841946.8545758664: 9400971, 'OSvLttKLVPEZbKwrD': 'dPrwu', 2572915.317817819: 9186383, 6609602.930187373: 2244873.644561518})</w:t>
      </w:r>
    </w:p>
    <w:p>
      <w:r>
        <w:t>(4197310, 2476195.7156548877, 'BkGlwq6FqilvzARPxs1', {9738721.047073686: 5799518, 5805023: 2770071.1905596266, 'heyTANzKnAq1nvz': 'z', 1040814.1799988246: 4158509})</w:t>
      </w:r>
    </w:p>
    <w:p>
      <w:r>
        <w:t>(3420827, 8264637.716293547, '7FKoHUT0Uo34', {4901481.551100965: 8891659.250690725, 1181833.096082997: 'V'})</w:t>
      </w:r>
    </w:p>
    <w:p>
      <w:r>
        <w:t>(4870440, 3598381.206707776, 'pxphOzgX', {5562402: 'RuxIBL', 9772846: 9120953, 4847990: 3535689, 601084.2702064245: 5539321, 'Fn048y86ge': 2844990})</w:t>
      </w:r>
    </w:p>
    <w:p>
      <w:r>
        <w:t>(8586127, 1482732.7963992308, 'sNjL1oN', {'6UVFWgb': 4922065.963453355})</w:t>
      </w:r>
    </w:p>
    <w:p>
      <w:r>
        <w:t>(378506, 7011101.20364738, 'CqKoSJJJ', {'IGFZejck4mXTfUrh0': 'aootNCTHiYRPW8vkqVC', 'hlSakgiWp4cmXA31sjH': 7738607.5794265065, 5206791.671976278: 'nX2iiChbREH', 'c8iWv3YZ6i': 'Y52n'})</w:t>
      </w:r>
    </w:p>
    <w:p>
      <w:r>
        <w:t>(1323187, 6124954.271917475, 'y', {'LFnBSnNGr1rpGq8d': 'BsNAuSM9nP'})</w:t>
      </w:r>
    </w:p>
    <w:p>
      <w:r>
        <w:t>(6444758, 3754596.5859536114, 'B3Oly8uZiHpxIAp', {'ipV8WsI3KCc3DK1tNC': 'Q9ir', 245344.33608861873: 5277728, 6614612.054748877: 8403244, 2134646: 3151357.068955588, 4546389.835910253: 9704443.133057754})</w:t>
      </w:r>
    </w:p>
    <w:p>
      <w:r>
        <w:t>(4169609, 6484804.324193695, 'r0bGatOY', {2094870.6668332662: 6946944.099824497, 3516593: 'gwghvscQ', 7906690: 9305898, 9803581: 'CcD11dCqkSJSi1HFRI'})</w:t>
      </w:r>
    </w:p>
    <w:p>
      <w:r>
        <w:t>(5840389, 1785395.342785262, 'C02CWtp8N8exTbh3', {4843565: 'IX0QQ', 4393184.571641947: 5425101, 'ttt8T5nhPXZwo3D': 'u7Bs7DBzSmyrbKGlBON5', '7vWOJ0Ltt0Q': 6861896.622459725, 5434297: 6988483})</w:t>
      </w:r>
    </w:p>
    <w:p>
      <w:r>
        <w:t>(2854689, 2760180.884159575, 'Pc', {3331086: '3KOemYHpS0BzxdyPqU', 6076657.949103073: 3613378.943580731})</w:t>
      </w:r>
    </w:p>
    <w:p>
      <w:r>
        <w:t>(6175378, 9117194.819601767, 'X9iltM', {2145043.0420486866: 9243430})</w:t>
      </w:r>
    </w:p>
    <w:p>
      <w:r>
        <w:t>(4584778, 8847735.212671325, 'm7mWsNCBFEI', {4490259: 8693508.714979267, '4v0QnWij': 8084316.7227549255, 'lX0bDt7RLQPgIkKbTo': 6144079.208694483, 7522927: 'd0enzXUIi', 3510976: 2647829})</w:t>
      </w:r>
    </w:p>
    <w:p>
      <w:r>
        <w:t>(5651253, 584457.3583098999, 'xRPFtvremRZnzCZi', {5917358.171932739: 4246742, 1938197.2429291317: 1749893.7473305897, 'OgzMR0xLIc': 'Tc9BjXA4KNF7zH8u', 7778181: 8197746.754104952, 2022258: 5355474.209781206})</w:t>
      </w:r>
    </w:p>
    <w:p>
      <w:r>
        <w:t>(2516577, 1718204.715329904, 'nv9cA416JmIN5V01f', {'oPgN': 'MS32Z7Vg3SrYL8', 4928922: 'S5d25G', 'tvlcZ7S7AWt83EKurXi': '0V', 'eOGtc': 8624870.658775844, 3292311.4592944058: 2197403})</w:t>
      </w:r>
    </w:p>
    <w:p>
      <w:r>
        <w:t>(1639899, 3512799.5845301463, 'Ljv8zZ', {8857524: 'zXdTt6E6uTVN37w'})</w:t>
      </w:r>
    </w:p>
    <w:p>
      <w:r>
        <w:t>(8072569, 5614620.0790821165, 'szEp', {'Iv4o0mNT4fjvgeY0Ic': 'D6ord', 8980458.102611894: 6093574.121525726, 3017180.032631177: 8444595, 4514160: 5455577.744701139})</w:t>
      </w:r>
    </w:p>
    <w:p>
      <w:r>
        <w:t>(1939791, 9535892.628282512, 'V9eMlzzaDyuYgJ', {486081.7859262811: 'TELafca6oLPm', 'IF7UU9eE': 9402709.600758923, 2523439: 'WrqjBC4t8tpmh4rJQ3ZE'})</w:t>
      </w:r>
    </w:p>
    <w:p>
      <w:r>
        <w:t>(460985, 5349445.468281442, 'XF4e7', {466770: 1636853, 'EjHxQcMm6uY2pJ4v': 2874014.9042871497})</w:t>
      </w:r>
    </w:p>
    <w:p>
      <w:r>
        <w:t>(5428935, 3112995.0719140344, 'cnRpxtn', {9787629.920343775: 2362324, 40060.808813465745: 7260436.620226921, 5487512.452193574: 3821689.431659151})</w:t>
      </w:r>
    </w:p>
    <w:p>
      <w:r>
        <w:t>(8299578, 7142389.130973697, 'IZ8mC77HaQrgjM', {5649547: 2649853.8890275294, 3213093.715576819: 5231649.7514443975, 6691972: 2016014, '6q7olVt': 8411811.540994696})</w:t>
      </w:r>
    </w:p>
    <w:p>
      <w:r>
        <w:t>(2025524, 1337933.4272970078, 'jxGAVc4x6DKtP', {78311.33859606653: 8746105, 'QJGqXoFLy0NZC': 3657572.8390405914})</w:t>
      </w:r>
    </w:p>
    <w:p>
      <w:r>
        <w:t>(7822905, 4331207.727177578, 'rlx5', {3462828.7971524405: 1046541.8660798365, 8676157.318924952: 5739339.007723374, 'hnKw5hg': 2192937.9316018573, 'wsB5jHnOgffy': 'L47EutNpUWLRW9n1TaYL', 6677393.1381333675: 288987.9065229017})</w:t>
      </w:r>
    </w:p>
    <w:p>
      <w:r>
        <w:t>(7322529, 1556948.3274838936, 'eoILiVnakVW', {'G38': 7057132.9083559085, 5563415: '9EbdATbKN3QAR4khYZQc'})</w:t>
      </w:r>
    </w:p>
    <w:p>
      <w:r>
        <w:t>(8781559, 4229414.291078075, 'mEcQi', {9970258: 3011055})</w:t>
      </w:r>
    </w:p>
    <w:p>
      <w:r>
        <w:t>(6228030, 6656227.134256402, 'c9L3o9hMbRS', {4035882: 'AoKAFwVcsqGO', 5216602: 8595862})</w:t>
      </w:r>
    </w:p>
    <w:p>
      <w:r>
        <w:t>(2953176, 9608445.224329196, 'tB5GrY', {2597903.2947307336: 2751790, 8117020.705663682: 'acZXLJlD3Z72yWpua4', 7195764.966826046: 'yZV4RWKlaOnBB'})</w:t>
      </w:r>
    </w:p>
    <w:p>
      <w:r>
        <w:t>(2254092, 3753252.8317560675, 'n3Gic8', {'zhkXliGNFQ0BA8X': 4324562, 'e': 9269708.377463436})</w:t>
      </w:r>
    </w:p>
    <w:p>
      <w:r>
        <w:t>(2071502, 8700712.01657424, 'E', {6679268.966339943: 3192230.377093929})</w:t>
      </w:r>
    </w:p>
    <w:p>
      <w:r>
        <w:t>(9510394, 592471.2971543111, 'pkiPDkvwgthwNm', {7462519.72398159: 'wq82YMTZN', 9181868.71924884: 2752248.005999498, 'V3gvDrEm5U': 'PwceDEDH'})</w:t>
      </w:r>
    </w:p>
    <w:p>
      <w:r>
        <w:t>(5260527, 8041808.881418683, '1', {2781038: 4252667.027059934, 'TOS': 3619942, 4489583: 'dWXGIER4KdwBA'})</w:t>
      </w:r>
    </w:p>
    <w:p>
      <w:r>
        <w:t>(1808851, 29831.58955750631, 'U', {6622208.223282709: 'NpSSpDKyay7AG8Fo0', '5rvWCnhLKKc7ESOJSU3D': 7833863.694214661, '2j': 'EJ1cVTpgL', 6364738.47677094: 'Uo', 3969526.0500623174: 5543244.589897281})</w:t>
      </w:r>
    </w:p>
    <w:p>
      <w:r>
        <w:t>(6415223, 7558257.192791797, 'pRR80hdgbvw', {2356806: 3485146})</w:t>
      </w:r>
    </w:p>
    <w:p>
      <w:r>
        <w:t>(8454094, 4448558.008974864, 'Esu', {3287993.9825596604: 5661442.7599314395})</w:t>
      </w:r>
    </w:p>
    <w:p>
      <w:r>
        <w:t>(3022804, 5107011.185951027, 'hZFnkET', {'l9Hyz': 'x9N47X5OGPFaAEZ', 8942023.751624173: 'YG9FPZryvtuVM8RfeU', 4629476: 'EoTCvbxkXnXba'})</w:t>
      </w:r>
    </w:p>
    <w:p>
      <w:r>
        <w:t>(3834139, 9392342.104308823, 'c5Q26wMhuGNUeW0pZidn', {1454854: '3S', 3137991.4410924492: 7749386.870434077, 4072370.8721104213: 6119331})</w:t>
      </w:r>
    </w:p>
    <w:p>
      <w:r>
        <w:t>(3645382, 7127132.802096009, 'bDs', {'B3wq': 'baxOH', 'OgwwpEZbkHnomQpTS': 4912892.211382251, 1620375: 7962901.772713638})</w:t>
      </w:r>
    </w:p>
    <w:p>
      <w:r>
        <w:t>(8957005, 9133569.216933604, 'SmqlLkuIfZ', {7671598: '4e7'})</w:t>
      </w:r>
    </w:p>
    <w:p>
      <w:r>
        <w:t>(373926, 2748281.2286803415, 'gfCGI0yXt8diBQ', {5245009: 3336128.7740131016, 7904245: 'E'})</w:t>
      </w:r>
    </w:p>
    <w:p>
      <w:r>
        <w:t>(824687, 8023513.363194478, 'cm', {'n1yci': 'VdxwGRuUkY', 9817685: 4392671.045131767, 6385705: 7793601.998148231, 2433993: 'X2YflgSdnRR'})</w:t>
      </w:r>
    </w:p>
    <w:p>
      <w:r>
        <w:t>(8236208, 316144.9699976793, 'pSG', {'ftegXz03GR29': 6799880, 'C0b4vve5panrljZ': 2849807.7137175906})</w:t>
      </w:r>
    </w:p>
    <w:p>
      <w:r>
        <w:t>(6778388, 8803465.73008827, 'qd', {3563976: 'lfIH4jJtdG', 4259788.440190373: 'dmScgB1', 4940621: 2951844.006636255})</w:t>
      </w:r>
    </w:p>
    <w:p>
      <w:r>
        <w:t>(4127444, 6635268.216835639, 'aGAgEpXTajt6tnb', {'bnWzCYL89r1XeTR': 'Yx4ImyAqPpsX', 1093940.0945890998: 2848621, 'tpF8ouhHls6v': 'Q6VCh'})</w:t>
      </w:r>
    </w:p>
    <w:p>
      <w:r>
        <w:t>(3686312, 8188332.04754701, '7PUEd64PvjxDv7Egh9Z', {'O': 'pcVZT2BHRRh5', 8768243: 177102, 5251483.465461792: 'M0cwEYOks5saxhzV'})</w:t>
      </w:r>
    </w:p>
    <w:p>
      <w:r>
        <w:t>(7242866, 1750470.6811269, 'qpnkyW8sZ5iwo3M77H', {9248107.947669975: 9686672})</w:t>
      </w:r>
    </w:p>
    <w:p>
      <w:r>
        <w:t>(3128391, 5852215.385182768, '6kBo6oqd9LRnnf1Ey', {'ilJYAPUhtQHmQJU9Olv0': 'uaOUkC'})</w:t>
      </w:r>
    </w:p>
    <w:p>
      <w:r>
        <w:t>(4256703, 7090616.086292815, 'u0pbrsyK0B1YHflzkR', {4078519.307450584: 6298725})</w:t>
      </w:r>
    </w:p>
    <w:p>
      <w:r>
        <w:t>(6871401, 4324471.288004067, 'fW1vn224nNaJ', {3181892: 2040573, '9Tg': 6410822, 'Kn': 51018, 'KN8X': 4012368, 'd0gXPjmneWL': 8375815.8646471435})</w:t>
      </w:r>
    </w:p>
    <w:p>
      <w:r>
        <w:t>(7439282, 3153949.801622741, 'idQyP6J', {9506686.239588108: 555078.5300483785})</w:t>
      </w:r>
    </w:p>
    <w:p>
      <w:r>
        <w:t>(2826674, 4866371.886914715, 'wmMYodb7pdg20hum', {9712260.205234632: 9251378, 267754: 6702368.269090061, 5393060: 4096726, 4542981: 4821579.790926551, 4387966: 1206976.111519934})</w:t>
      </w:r>
    </w:p>
    <w:p>
      <w:r>
        <w:t>(7728230, 6778805.732852925, 'eB7oB9tDj682', {'DFt49CSb4Yfruvsjp': 9169111})</w:t>
      </w:r>
    </w:p>
    <w:p>
      <w:r>
        <w:t>(282653, 2274266.592537392, 'ful8GSsIdg9h', {4882345: 3933529.1021476393, 7566600: 491335.1447175773})</w:t>
      </w:r>
    </w:p>
    <w:p>
      <w:r>
        <w:t>(342796, 1525708.0529638557, 'vl8Zm', {8610089.398737803: 646998, 6634362: 4567057})</w:t>
      </w:r>
    </w:p>
    <w:p>
      <w:r>
        <w:t>(7339426, 9892382.967716353, 'a2gjjTcxknI', {9786766: 534591, 7668709: 3529483.945532319})</w:t>
      </w:r>
    </w:p>
    <w:p>
      <w:r>
        <w:t>(5619881, 8435068.662990637, 'n1x', {1299333.3552449127: 225542.36941309535, 6164407: 8187925.575543137, 2378012: 7413659})</w:t>
      </w:r>
    </w:p>
    <w:p>
      <w:r>
        <w:t>(6183634, 9217535.732119936, '9HoJmraMUVNSulM', {9005172: 5818911.569972128, 7337782: 'SDnx1', 805407.0132498181: 3965263})</w:t>
      </w:r>
    </w:p>
    <w:p>
      <w:r>
        <w:t>(29902, 9468127.424817186, 'Ef2FxeIvuf64V', {3019188.819394617: 5833433, 5027208: 'ih4', 4698098.150802622: 'U', 491209.53528170695: 8174357})</w:t>
      </w:r>
    </w:p>
    <w:p>
      <w:r>
        <w:t>(6441325, 3345852.152742512, 'oqd', {791300: 'nk4kPo5zzj3fGK'})</w:t>
      </w:r>
    </w:p>
    <w:p>
      <w:r>
        <w:t>(5475450, 5421970.166284753, 'j4BEVt8DawgPZ8eWR', {5595380: 7722458, 5345586: 9143897.934477031, 7965445.867825736: 'vagOHwZz0wLygoA7rc', 'HI': 264864})</w:t>
      </w:r>
    </w:p>
    <w:p>
      <w:r>
        <w:t>(7511345, 1990862.0870779492, '1YIjDhtlVQBo7tJL', {5032258: 8376495.52814957, 9809238.55363434: 9686069, 6869242: 'KEwzL9fsKPoal'})</w:t>
      </w:r>
    </w:p>
    <w:p>
      <w:r>
        <w:t>(6546565, 9950429.2987025, '2MbCGzzLXp', {6591041.834954087: 'ewMHq6A'})</w:t>
      </w:r>
    </w:p>
    <w:p>
      <w:r>
        <w:t>(811809, 9323345.145709509, 'UMRel3GvVgXcak4KPpdY', {'6MUEQwaVdqEurZoar': 'YPJOxmjd4FIy9L'})</w:t>
      </w:r>
    </w:p>
    <w:p>
      <w:r>
        <w:t>(1900288, 1124151.8336365186, '9s8mlSohRED1S', {4303541: 'SXVXWUl1m8E4ks9p0', 3293606.223563291: '2lTQjBielP6ZgjXg0wZ', 3596731: 5397832, 899386.588425356: 'RqdAoC'})</w:t>
      </w:r>
    </w:p>
    <w:p>
      <w:r>
        <w:t>(4754758, 8303044.968810414, 'v', {612294.0021519774: 4995099.222130906})</w:t>
      </w:r>
    </w:p>
    <w:p>
      <w:r>
        <w:t>(4105967, 7413207.345111105, 'fWwSZyOMEcti0Rgjf', {'hK0T2jfMX': 8745653, 3637068: 6372937.928634913, 8565414.835046243: 8702979})</w:t>
      </w:r>
    </w:p>
    <w:p>
      <w:r>
        <w:t>(708670, 5051234.968964158, 'wnUoiSIO67W', {9697606.946684798: 1262565.1832790151})</w:t>
      </w:r>
    </w:p>
    <w:p>
      <w:r>
        <w:t>(9386108, 7899010.429844089, 'FKPOsLd7w8UGLVn', {1736755.2201102888: 7705225, 7434539: 6873872, 'JuTu': 7354532, 3605253.1270898525: 756874.9277198805})</w:t>
      </w:r>
    </w:p>
    <w:p>
      <w:r>
        <w:t>(1167866, 7815850.609118545, 'wQ7E6jJtXSQ', {'p': 2486566.747762479, 'C18ZMIFCxFrjHXKHx8I': 7282780.897877391})</w:t>
      </w:r>
    </w:p>
    <w:p>
      <w:r>
        <w:t>(9237938, 7491256.558352351, 'D', {'YnLjLYATPWv4MIl': 827415.0023766547, 3177941.756396747: '0bDlp1zk707z4MtQhFac', 4366289: 9767555.75389321, 6666016: 8885509.365415534, 8775693: 7693872})</w:t>
      </w:r>
    </w:p>
    <w:p>
      <w:r>
        <w:t>(6402633, 5223987.159108988, '070Gz', {'EWhyxz4EY': 'kcpc4FI'})</w:t>
      </w:r>
    </w:p>
    <w:p>
      <w:r>
        <w:t>(7519507, 4773737.3455789555, 'CPRj0g1pCPAT2348tf', {'CKxH0kME': 'SqmRyJQvaP4', 7793480: 7661604.7603837075, 9317281.832097247: 'cOr7D', 3001856.6922942116: 4424273.981900735})</w:t>
      </w:r>
    </w:p>
    <w:p>
      <w:r>
        <w:t>(9379388, 2335576.107417404, 'ohZmDoLMss', {2427228.0328129535: 4589904.127696291})</w:t>
      </w:r>
    </w:p>
    <w:p>
      <w:r>
        <w:t>(519930, 7555975.793194421, '3bG2', {'m7': 'hF', 6779830: 693948, 'gsphRIHga3Mu': 7424885.5547894295, 8222291: 'lPrlbYuia11', 5338589: 5639211})</w:t>
      </w:r>
    </w:p>
    <w:p>
      <w:r>
        <w:t>(239583, 6408038.816176666, 'AOc9slV374ww5qqUjhZ', {'u36yOEZtUR': 8447342, 'dnKrWd2Yr': 7461726.115151437, 2077036: 4136169, 3406297: 8709123, 378976: 5665718.477602414})</w:t>
      </w:r>
    </w:p>
    <w:p>
      <w:r>
        <w:t>(2503535, 6414193.1534374915, 'WIoOCFcB7tI8cLT', {8589742: 7063433, 7078153: 'zSKtGkqF5h0B4kaigq7T', 3563601.935860364: 2245537})</w:t>
      </w:r>
    </w:p>
    <w:p>
      <w:r>
        <w:t>(9581499, 8165903.003702842, 'jrYSeKppQZTl1q4fLc', {'yLEiS08Y4V5OfrDR': 'y80SVcBy2J9mu6', 'n0Jxl8Z3qbyMMgz7mvPg': '1S3qWlP3McUF8fhtHr2W'})</w:t>
      </w:r>
    </w:p>
    <w:p>
      <w:r>
        <w:t>(9737745, 8283103.564693608, '7kcR', {'EA0pckMK9g3XYbwJoW': 5884102, 'hm': 8282895, 'I3O': 'ahiFlVbhWPwulTZbKBc1'})</w:t>
      </w:r>
    </w:p>
    <w:p>
      <w:r>
        <w:t>(9276371, 1772071.2235569502, '7', {'ef0aoq': 4808262.097970329, 'NRgQ2': 'btaHeCXE9LKUl4v', 531516.2594799461: 9668454, 'doECGFqzAjMfuXGt': 4025606})</w:t>
      </w:r>
    </w:p>
    <w:p>
      <w:r>
        <w:t>(4599166, 3026648.674721866, 'RQh1q0XcUqdQ32iKNNK', {6639980.410844792: 4193551.2349395654, 5709782.261069041: 2528386.9518652223, 5267685: 170878.11674588948, 660378: 'vTURiZT5muR2K0fRmD4n'})</w:t>
      </w:r>
    </w:p>
    <w:p>
      <w:r>
        <w:t>(1158839, 6857438.78005149, 'Po1RXD7ibA', {7561353: 242471.6124846238, 'eBSovlRKI9A71Pa': 'levHjNoENF'})</w:t>
      </w:r>
    </w:p>
    <w:p>
      <w:r>
        <w:t>(2052862, 1296128.641471812, '81WYVG', {2303557: 'hhxspeE2UmrAVg', 'QyvfPiMA': 5933306.594604161, 4440570.9028657: 'NcdvMsQ', 7535950: 'Pf6', 'rWNfi1NlsZ8VCpWV': 2953050.1029426083})</w:t>
      </w:r>
    </w:p>
    <w:p>
      <w:r>
        <w:t>(7704514, 8850585.408870455, 'vrVLl', {'hVMDHSidWFma': 'tQSsZb7zpEoz0yuO', 1188026.679952975: 737547.6084872568, 9661773.631683055: 'M', 'mLfYU0rw96o': 6452097})</w:t>
      </w:r>
    </w:p>
    <w:p>
      <w:r>
        <w:t>(8788144, 7312289.942309988, '5M0uyXMbBW9AGwQ', {'niziL70w': 9159490.397003422})</w:t>
      </w:r>
    </w:p>
    <w:p>
      <w:r>
        <w:t>(6123548, 5828878.379591502, 'a6c2G8t', {7274058.027402911: 5229323})</w:t>
      </w:r>
    </w:p>
    <w:p>
      <w:r>
        <w:t>(5671205, 1445421.490851796, 'RcfMZTeb9EoAtv5hy35', {7764943: 2181560})</w:t>
      </w:r>
    </w:p>
    <w:p>
      <w:r>
        <w:t>(56132, 6244895.822493284, 'JxO3438xEKRbunKPBz', {7891752.280401455: '3KJ3WLCbDJpEUEO', 4696964.383869745: 4081482, 'PUKBtkJsg5WetcKLXUpd': 565719, 'DALlhNjthdb': 4678713.008989262})</w:t>
      </w:r>
    </w:p>
    <w:p>
      <w:r>
        <w:t>(2741927, 6869560.200078221, '2E3h', {4737159: 5526697, '7UvmvMtiA8J': 'h5zabBf4bSrbxtf6W', '0gJJXqEnUeCc': 'w5zk9yi3HfWzIKgku0K', 9171299.725836674: 'EXTsDhL'})</w:t>
      </w:r>
    </w:p>
    <w:p>
      <w:r>
        <w:t>(8225969, 9826739.257943908, 'a3m47XKNoK', {'IrBj8O5Eydk97zg4nH': 9300544})</w:t>
      </w:r>
    </w:p>
    <w:p>
      <w:r>
        <w:t>(1149213, 5765380.051942854, 'Fxo', {'pwyVxaB4t4lBa75fQ6': 1752923, 4642235.0849173: 7893168})</w:t>
      </w:r>
    </w:p>
    <w:p>
      <w:r>
        <w:t>(1778527, 9808533.036717169, 'XkZqEM9UpzVq7qef', {6552140: 'WHI', 6766015: 6598953, 2026237: 81676.03850342764, 5117574: 5102589})</w:t>
      </w:r>
    </w:p>
    <w:p>
      <w:r>
        <w:t>(5464062, 3607854.179689336, 'Sd4YC5', {7257777: 8870329, 6684220.159981504: 'CYmM', 6678963: 'wAw7jxzM'})</w:t>
      </w:r>
    </w:p>
    <w:p>
      <w:r>
        <w:t>(8865800, 6151587.19196212, 'OnBBPEl1pL42uw', {9180085: 3442276, 5122832.600299065: 'kxbjp', 3721151: 8735865})</w:t>
      </w:r>
    </w:p>
    <w:p>
      <w:r>
        <w:t>(1784320, 1256542.7274274344, 'B33dxafwzELqD3', {8952930.817871885: 'K2mrniVMyn9N7inkBR6', 9513987: 'Q', 2303108.7063837484: 2675259})</w:t>
      </w:r>
    </w:p>
    <w:p>
      <w:r>
        <w:t>(6337124, 3154134.127668278, 'K6RNaZINLQ7ny1T', {5369400: 3111810.42510418, 6783300: 7941904, 'yj': 744139, 5091597.635290147: 5158926})</w:t>
      </w:r>
    </w:p>
    <w:p>
      <w:r>
        <w:t>(6134130, 8795456.431201896, 'M86ixVJRZwGNH', {'ezamZ8M7ZRJIout': 'N3H0Z9YtXz4gw5W', 1930300: 5107642, 6241014: 'JVHsAy99poiS8fc7gGKT', 4597163: 'Snr1k73hFOZCxlgfrs0X', 2630854.4939184655: 'aA0FBbFGanXGap'})</w:t>
      </w:r>
    </w:p>
    <w:p>
      <w:r>
        <w:t>(7604454, 493385.2516876513, 'zR1xfBbva2n', {'qqBIwIeaAfE4s9DUPC': 'h4SjAHGnB2z8V4S', 4329552.09105898: 'UfQ02', 2743095: 'jE96Wm'})</w:t>
      </w:r>
    </w:p>
    <w:p>
      <w:r>
        <w:t>(6988400, 6920144.0505298, '763QX7QQ2Tl3Z2N', {3875584: 'XctfJ', 9618149: 870573.5852407604})</w:t>
      </w:r>
    </w:p>
    <w:p>
      <w:r>
        <w:t>(6600634, 9788567.834488954, 'LtD', {5321360: 6598390, 'tj5ROAfeaw1': 2004906.0916360873, 'mU2w4sbh': '5SIHg49', 8326132.161464742: 1198474.5456597689, 4631874: 'H4E'})</w:t>
      </w:r>
    </w:p>
    <w:p>
      <w:r>
        <w:t>(6156885, 1970811.3701785912, 'ept2CfTMUjtHBSFTDS1', {9489715: 'uz9UFQ8GPDyIgVbI7K', 1151826: 'T6b8E9ccBSdw5ASw', 4073829: 'uW9sFm'})</w:t>
      </w:r>
    </w:p>
    <w:p>
      <w:r>
        <w:t>(5230173, 7258353.765377079, 'hEDx3ZGFtC', {'ib': 4725976.686776045})</w:t>
      </w:r>
    </w:p>
    <w:p>
      <w:r>
        <w:t>(5696494, 1569711.3721717105, 'doHpY', {1229462.926232906: 'D2p6', 5205879: 'PXFtqFZOp', 'sTdk9N7yhWy': 9705887.246532163})</w:t>
      </w:r>
    </w:p>
    <w:p>
      <w:r>
        <w:t>(5625793, 7058365.587609667, 'u', {4074220: 890848})</w:t>
      </w:r>
    </w:p>
    <w:p>
      <w:r>
        <w:t>(3845801, 3003201.637220798, 'yUeca', {626806.3218284082: 5893887.74203276, 8022637: 9511874})</w:t>
      </w:r>
    </w:p>
    <w:p>
      <w:r>
        <w:t>(7815655, 9079236.417100383, 'td', {'OznxD': 'PRxPKdPugUbozi4Vg', 'ZSCIB3VX': 3541042.115585361, '5FBW0a': '8', 'nwMLka1vH4XTMuUH': 3207333.606680176, 9564088.902415074: 3066977.0061971215})</w:t>
      </w:r>
    </w:p>
    <w:p>
      <w:r>
        <w:t>(2936160, 8349890.9415211, 'kL8rFpJTZ4Tif5FYDI3z', {2381164.126280835: '91NcUR1nK', 'mn9qQ9': 'PIIxOCSwqO064tF', 'p6D7YirO': 'S22VV4P', 7637295.29120302: 3925040})</w:t>
      </w:r>
    </w:p>
    <w:p>
      <w:r>
        <w:t>(3765009, 7007251.994416468, 'skvU9MOfKJFjM9W', {2614978.427371204: '0Op'})</w:t>
      </w:r>
    </w:p>
    <w:p>
      <w:r>
        <w:t>(9969833, 8160529.197374037, 'k', {'aS': 9800129.438593743, 'geoyVXO9hTTr335': 3701620})</w:t>
      </w:r>
    </w:p>
    <w:p>
      <w:r>
        <w:t>(8022060, 6538580.210296122, 'wXJoctyaene8dZtXoSZX', {4504642: 6305110, 'CWty5T03VGhglZjGGs': 'sYzQWWv6qa', 'Kvd0CbSMvoC6smCK5cdD': 'VM4MnToU3uvV', 5013816: 6284015})</w:t>
      </w:r>
    </w:p>
    <w:p>
      <w:r>
        <w:t>(456634, 6325181.407443815, 'zAK', {363815: 3094955.6600432703})</w:t>
      </w:r>
    </w:p>
    <w:p>
      <w:r>
        <w:t>(1683462, 1125932.6555948746, 'slxe5uw31p7XnYD', {829261: 1075244.352529221})</w:t>
      </w:r>
    </w:p>
    <w:p>
      <w:r>
        <w:t>(3542827, 7394355.708595835, 'gKThzWwjkJx48jkzXo', {'MphKOqCWYO8eDz3feKv': 'kxknPa', 1302780: 5503005.55551009})</w:t>
      </w:r>
    </w:p>
    <w:p>
      <w:r>
        <w:t>(8491567, 2114457.602959947, 'S', {1676394: 'p6thUeoSlar7LEoQQoP', 'rXBnkuC6js': 'pGGA01s1kDF4TlyUyW', 1364533: 5073861.819889718})</w:t>
      </w:r>
    </w:p>
    <w:p>
      <w:r>
        <w:t>(8492305, 881918.3127986374, 'D', {3219586: 2024107.3267872622, 7988668.645131072: 6259513, 8996392.959912647: 9944291, 'dcs2uZxv': 4013964.0692219283, 3289175: 3264962})</w:t>
      </w:r>
    </w:p>
    <w:p>
      <w:r>
        <w:t>(856422, 19064.253017821997, 'zm7ovKxJo', {'02': 7836597.93197103})</w:t>
      </w:r>
    </w:p>
    <w:p>
      <w:r>
        <w:t>(5208429, 3404274.8253099374, 'MX1mQUgGASeWay', {'W': 7944560, 9924305: 'C507thPP7FQs', 5943160: 525615, 8631574.850860579: 9219517})</w:t>
      </w:r>
    </w:p>
    <w:p>
      <w:r>
        <w:t>(7626479, 7635139.746130584, '18MNcYLFQbZCqqTsMfEl', {3915719: 7246391.23937852, 'u01e': 9214380.45344217, 3582570: 7724667, 'JnAqiu8BGtfLf7': 1582669})</w:t>
      </w:r>
    </w:p>
    <w:p>
      <w:r>
        <w:t>(363637, 915931.0089271322, 'rqgg1futrwElWleT', {4142283: 5197914.214277492, '9RT39bkE2RzCUto8MmB1': 8820207.0149792})</w:t>
      </w:r>
    </w:p>
    <w:p>
      <w:r>
        <w:t>(7992549, 6163804.456835558, '8dKC0N2PPB2', {3052120.0015896345: 'FYizZOhWuJj', 'UjAIArWFQ6M': 1027648})</w:t>
      </w:r>
    </w:p>
    <w:p>
      <w:r>
        <w:t>(1683640, 8336208.014431835, 'VPRzoAox52W', {'iu68DvQV': 2947622, 7136273: 'Qyt6gpgqo4dsbfb'})</w:t>
      </w:r>
    </w:p>
    <w:p>
      <w:r>
        <w:t>(3053711, 5771104.6308609545, 'V', {2264559.692958065: 5694708.48890814, 4666561: '9'})</w:t>
      </w:r>
    </w:p>
    <w:p>
      <w:r>
        <w:t>(5529560, 6734528.689319105, 'QNTrS5et', {8910151.882864192: 9003811.765998349})</w:t>
      </w:r>
    </w:p>
    <w:p>
      <w:r>
        <w:t>(378266, 5550921.04349349, '1G1qfe3gOt17jB0Ymjvx', {'rXt3etpipSSL': 5673402.880291656})</w:t>
      </w:r>
    </w:p>
    <w:p>
      <w:r>
        <w:t>(8404874, 1975286.6522520552, 'rXaZkFByFip', {'psZqM': 1282127.6954969564})</w:t>
      </w:r>
    </w:p>
    <w:p>
      <w:r>
        <w:t>(1194816, 4841703.697799814, 'KK90', {1270098: '9jm30', 6789262.173219041: 5048677, 7574892.398956827: 'r0TD6JV1Vm75y9nCN', 6157175.177273384: 'f8B2O886rYPF3X'})</w:t>
      </w:r>
    </w:p>
    <w:p>
      <w:r>
        <w:t>(2460404, 3778647.055205573, 'AB5GZnHFiOKHEm', {2127631.010090004: 5803923, 'BnEfiGdK2uL1VcUew36': 4804377.320295603, 'QDrctP': 8485214})</w:t>
      </w:r>
    </w:p>
    <w:p>
      <w:r>
        <w:t>(8679096, 6043064.138251394, 'v', {4670251: 5804956, 8493177: 6063116})</w:t>
      </w:r>
    </w:p>
    <w:p>
      <w:r>
        <w:t>(8747406, 9693276.369289158, 'cso7g', {8490751.179513497: 7700195, 'B5f1EfGGzKcSi': 9919914.159645105, 9661717: 'eQGYP1OC'})</w:t>
      </w:r>
    </w:p>
    <w:p>
      <w:r>
        <w:t>(8114451, 4096583.8199146255, 'R', {6411036: 617845.4300442027, 'V0e9jeUDJY3': '6GwkgUIA04u', 4111481: 429992, 6431120: 8679300.520699665, 1630113: 'ChZyMjz89acfUGh'})</w:t>
      </w:r>
    </w:p>
    <w:p>
      <w:r>
        <w:t>(4284129, 9056238.482171003, 'f3anOURl', {2134742.6837103055: 'Cr1cErF5A', 'Vi2gAU7vNuvT7mdh': 7314922.642607903, 8846244.836142935: 4201055})</w:t>
      </w:r>
    </w:p>
    <w:p>
      <w:r>
        <w:t>(911940, 9268157.548771473, 'zmLS9gI2u', {'oI': 1809575.2980829806, 6197825.58403772: 1305599, 4097205: 223288.82646209025, 'mJLq': 1380042})</w:t>
      </w:r>
    </w:p>
    <w:p>
      <w:r>
        <w:t>(8804315, 1509441.7178046538, 'BibpuhnNWy4UsvqgGcg', {4674030: 'GOEcaciYaroGBpe', 71103.45894383197: 6458749, 7340364.755646804: 'SNrLFoI1BovFIJtG3yuq', 6540963: 'SfElOglqxo'})</w:t>
      </w:r>
    </w:p>
    <w:p>
      <w:r>
        <w:t>(4278084, 9487959.205158822, 'OW6frcvx3', {8823643.670250176: 2377874.1145084314, 'hetn4OanZ': 'xbLOGm72m0Zd'})</w:t>
      </w:r>
    </w:p>
    <w:p>
      <w:r>
        <w:t>(6679159, 1726989.3581718144, 'jwMFjmV9', {'puPRTMvwRsFRb': 8582505.18701281})</w:t>
      </w:r>
    </w:p>
    <w:p>
      <w:r>
        <w:t>(9454495, 4365186.163599998, 'DObIi6SWB3Xt', {2397559: 4869846, 3048677.4490246903: 'RXvFpb', 7042878.675148414: 851713})</w:t>
      </w:r>
    </w:p>
    <w:p>
      <w:r>
        <w:t>(4160500, 8177862.73240161, '4AXcizug4LZ0rhl4Ru', {9122595: '82ICz', 3882269.7148942766: 7668879.005092919, 'o': 'eBWgsXQZ4x2g5', 'XpKLV6p9Vtlo4': '0iSAcunDH1oEtHCdd'})</w:t>
      </w:r>
    </w:p>
    <w:p>
      <w:r>
        <w:t>(8438865, 8040384.740063804, 'j5O34casELbe', {'w9HCM8DmBQHI': 'Cade9eskqWyODd97', 9325421: 7129990.255617272, 5732002: 4884597.851758498})</w:t>
      </w:r>
    </w:p>
    <w:p>
      <w:r>
        <w:t>(7510309, 9487259.921438446, '5SBrNFFb5sT5', {2398708: 'cyeZ8jfchRGaE', 885350: 1165784, 5022140.019128338: 7939425, 'rEMFY4t9': 7250050.923372101, 6388155.609324662: 2754422})</w:t>
      </w:r>
    </w:p>
    <w:p>
      <w:r>
        <w:t>(819274, 5307109.212067897, 'wrD', {6887913: 'l0IB', 3785222.6642068755: 9642092, 9801304.674270937: 'o1yA28XrKL9EBAJEhx', '97jup': 3031976})</w:t>
      </w:r>
    </w:p>
    <w:p>
      <w:r>
        <w:t>(7791020, 9095459.461094981, 'BRhENqc7c83', {6447156: 2955090.9929872258, 2378052.7144761374: 2920631.1664591213, '47': 3634845})</w:t>
      </w:r>
    </w:p>
    <w:p>
      <w:r>
        <w:t>(1823595, 4845918.811343111, '4', {'cklPLxjycFWnEiYB0': 'bE', 5388380.448842242: 'J9A'})</w:t>
      </w:r>
    </w:p>
    <w:p>
      <w:r>
        <w:t>(1496922, 6674668.158996925, 'vCFH', {7035969.250839842: '6ZueOtUDRUBljF', 5123055: 493071.4171959683})</w:t>
      </w:r>
    </w:p>
    <w:p>
      <w:r>
        <w:t>(6789923, 531573.4828218044, 'zpLN6ABuxhAJdbtxoDIx', {7789253.830610734: 8934492, 5829655: 1395085.2745525644})</w:t>
      </w:r>
    </w:p>
    <w:p>
      <w:r>
        <w:t>(3473637, 1675816.0248557052, '2FxoVZjagwDA', {'aTj': 2214406.462460422, 7492294.395604315: 96985.43693087868, 9321827.526123462: 'XFJwNCYhxuuQ'})</w:t>
      </w:r>
    </w:p>
    <w:p>
      <w:r>
        <w:t>(8156460, 8852132.528166674, 'Cy', {6562086.407429153: 1330305, 8844283: 463550.7730594235, 'D8V7xHBa': 2386665, 185448: 3324200, 2092624.3826990942: 5103317.750511048})</w:t>
      </w:r>
    </w:p>
    <w:p>
      <w:r>
        <w:t>(431128, 3501623.7542495653, '0qvNtqcJYENNdqCM030', {7525719.40416018: 9931478.788267337, 8645611: 462008.7611161328, 7068393.134268099: 1804995.1990539837, 6853428.925178576: 'nkLoESR1dqgO'})</w:t>
      </w:r>
    </w:p>
    <w:p>
      <w:r>
        <w:t>(1036803, 3016056.0540303593, 'ZrCE5IzeEzK2dtr11K', {'z6': 'LndsI9rTbrhgOe'})</w:t>
      </w:r>
    </w:p>
    <w:p>
      <w:r>
        <w:t>(9605655, 3248937.428992614, 'dE', {9955400.87079774: 1569774.7350677394})</w:t>
      </w:r>
    </w:p>
    <w:p>
      <w:r>
        <w:t>(1126747, 9161613.607775679, 'bYykI4', {'fEFc54FQXmU': 7345886})</w:t>
      </w:r>
    </w:p>
    <w:p>
      <w:r>
        <w:t>(2208664, 1160883.8472715456, 'tUltrkKJNMhEnUy', {'JNot': 9399605, 8366057.922408143: 9111810.088727476, 7276524.320413812: 659438.9797815981, 5387616.93998162: 5421192})</w:t>
      </w:r>
    </w:p>
    <w:p>
      <w:r>
        <w:t>(213240, 9295731.02998695, '1pbbVBwSxv6mO', {8695822.606776226: 4895259.025019641, 229804.6201216919: 36452.05888321623, 6930200.189958788: 8815937.174069274, 5080388: 6876720, 2304170.1797755267: 5386289})</w:t>
      </w:r>
    </w:p>
    <w:p>
      <w:r>
        <w:t>(167159, 6175445.079930641, 'meW', {9065855: 9307725.596300375, 499797: 2714542, 'bEVppQeCz': 5836153.26341236, 4670232: 'mx'})</w:t>
      </w:r>
    </w:p>
    <w:p>
      <w:r>
        <w:t>(3083426, 6686202.113163334, 'LF0N', {5277191: 'YJY96t3azBZKA5', 1432263: 2116209.5964671713, 3538576: 'jLN6h39yl45m', 6812540: 7447014, 'JH11Nhq5QFy6xJP62y': 6961370})</w:t>
      </w:r>
    </w:p>
    <w:p>
      <w:r>
        <w:t>(6794906, 9460374.029370042, 'gD1tEVJNqMrOEe9eUSg', {'sNCOL6FWDSjYWTVjXTS': '8xUK3nTxGl9', 8797664: 4401886.024529392, 1510796.404576119: 'RZa9vhRPM7ricrFNHHj', 1280008: 'vf6JXnJFB4AqG9h3ulMZ', 9239763.308448408: 'XKFnvWK5edich'})</w:t>
      </w:r>
    </w:p>
    <w:p>
      <w:r>
        <w:t>(3120640, 1805471.2763658897, 'bN0z', {321103: 9373600, 9714275: 3587786.377196598, 6629539.850490412: 7982577.64763247})</w:t>
      </w:r>
    </w:p>
    <w:p>
      <w:r>
        <w:t>(8791934, 296544.49186817586, 'QaH', {7128192.994330201: 'y', 6605231.394726003: 3899957})</w:t>
      </w:r>
    </w:p>
    <w:p>
      <w:r>
        <w:t>(1517568, 6212996.162568739, 'UZgm', {8805389: 2525186.564573987, 'lmafB': 9251757.05902144})</w:t>
      </w:r>
    </w:p>
    <w:p>
      <w:r>
        <w:t>(379882, 1452490.4619127477, '2RyZiZN2XUSKuK', {'mpgY': 1439066.7853630634, '0k1s8Ifwof7': '0p9oALUFt'})</w:t>
      </w:r>
    </w:p>
    <w:p>
      <w:r>
        <w:t>(5745757, 7379334.237081915, 'kqV', {4626883.416739067: 15838, 1863484.0567625088: 8598467.415089173})</w:t>
      </w:r>
    </w:p>
    <w:p>
      <w:r>
        <w:t>(4170577, 6621203.036667608, 'emF', {1405687.3743180665: 7000657, 2796629.4482756983: 4064565, 5770352: 1979444, 2483180.7950108876: 'Pib', 5836813.225183025: 3805470.2505654534})</w:t>
      </w:r>
    </w:p>
    <w:p>
      <w:r>
        <w:t>(9030272, 3441094.410917781, 'u6KeLGbgvj8hdx', {8999368: 7213005.198789143, 7930453: 'w', '7skkippieF22SIxdJaw': 4438511.338102267, 2811475.716801225: 5684006.24927466, 246948: 'Y43hfsD9A06JQhp'})</w:t>
      </w:r>
    </w:p>
    <w:p>
      <w:r>
        <w:t>(222833, 9913.428267092073, 'l4AgKA7u', {9571050.393805277: 'k1plk'})</w:t>
      </w:r>
    </w:p>
    <w:p>
      <w:r>
        <w:t>(7485561, 563941.4535886189, 'NUCtvF528Ko', {9496684: '2hOBcKavEBHdRc0', 8442799: 8940997.545946084, 1766162: 'vN9FWLI', 4484839: 9773078, 'hQv2Slueb15': 4770275})</w:t>
      </w:r>
    </w:p>
    <w:p>
      <w:r>
        <w:t>(340637, 2380419.994738595, 'jwiVoh5FPS', {4967859.253068018: 2469529.8493515947, 7599373.199085714: 'PP3MKxEVpKjAFMLv'})</w:t>
      </w:r>
    </w:p>
    <w:p>
      <w:r>
        <w:t>(8937286, 7622643.453521853, 'ONoJy', {'yjiS': 'TvliIj7QL8gdbLwoP8', 'PH': 'BXgv', 'VHGEZ9bkLEk5ocPfxRL': 8259239, 'jxnyfeTzH': 9576669})</w:t>
      </w:r>
    </w:p>
    <w:p>
      <w:r>
        <w:t>(4272747, 1824022.217069613, '7XYUvVS', {8741656.698097728: 6607552, 4674583: 'K5FAeix', 8796802: 8281668, 6135181: 'pSWh2ZWVVBT1jzm'})</w:t>
      </w:r>
    </w:p>
    <w:p>
      <w:r>
        <w:t>(9205442, 5589974.315891702, 'YWsyz3ZjrGPWRu4THVa', {2910163: 'l8hNnl8rT6UBpxO', 'cV1dxyo21c8': '4UtQuNz0jYuQwwo', 7392405.689818084: 3660010, 2042485.0117381432: 'eC2KTazH9cm', 4549732: 5838473.662241921})</w:t>
      </w:r>
    </w:p>
    <w:p>
      <w:r>
        <w:t>(1488012, 8168200.680911839, 'CAmB8bPX69a', {1453707: 'WAAALEFthizlAt8ETvxO', '3tTv1urbM6olSKuOLvZg': 'nmMZce3MYfHYVac'})</w:t>
      </w:r>
    </w:p>
    <w:p>
      <w:r>
        <w:t>(3590062, 1812491.8624541154, 'HaL07hvUlnG6Fwu', {6032332: 'xqzOEVYoG077G', 'uywA': 4919225.805558895})</w:t>
      </w:r>
    </w:p>
    <w:p>
      <w:r>
        <w:t>(7971364, 1907471.1328225457, 'tVL77Il9IF07vto0', {8619868.77713138: 7506485, 'q39eu9JvI': '5VOpvLjklVWQIqT4ri9', 'oHBjUuttFERosf': 'cBDgqg9yMkl2FSSVZ', 4616397: 2872217.4828742277, 8866410.144107243: 3990449})</w:t>
      </w:r>
    </w:p>
    <w:p>
      <w:r>
        <w:t>(9774110, 9991039.702370903, 'B0t4VExrWJqXg8iT24qw', {'xIeKmfI9f4yA7B': 9060486.111253893})</w:t>
      </w:r>
    </w:p>
    <w:p>
      <w:r>
        <w:t>(5707715, 6043113.703568932, '5dff506kTw2q', {8356009: 'oB', 2199025.7382904743: '0DFPg1rflIfpVZ', 'RfF1qzr': 4852728, 1580711.4524566745: 'sKFUE09GsaJ'})</w:t>
      </w:r>
    </w:p>
    <w:p>
      <w:r>
        <w:t>(4875229, 8852096.806515997, 'qPGl', {2181042: 3096598, 'L3X0XkwPAiB7WhonnU': 6185132, 8773228.22460312: 'KNUdD0e9tc2', 'QC7DhdS8Nfff': 456850.4242205462})</w:t>
      </w:r>
    </w:p>
    <w:p>
      <w:r>
        <w:t>(3194354, 893242.3340134654, 'ffWMOPk40amD', {8955318: 8979149.321623772, 2232098.90751731: 'CBOM7Gc8FORAut'})</w:t>
      </w:r>
    </w:p>
    <w:p>
      <w:r>
        <w:t>(7327922, 9345803.788922891, '9LqcsVRUw', {'0DY7gYyW0DcH3iE': '4TGDFnRrVgZ', 'IKRe8p6': 'Zb', 3840337.912502908: 1549594, 'fMyhwG': 'dbguz7xwQSQmzf'})</w:t>
      </w:r>
    </w:p>
    <w:p>
      <w:r>
        <w:t>(5140826, 6519969.98379012, 'N0w4H7mbgju', {4201494: 'RZ6afcF3D29WfToG'})</w:t>
      </w:r>
    </w:p>
    <w:p>
      <w:r>
        <w:t>(7913756, 8252433.928904049, 'aMDvxnfhcUlxR', {2582974.622198285: 1851339.8572391737, 'nqDeZ7zNb1QfD': 'crtv', 'Br3S1Cw': 5739601.831170605, 4975498: 4714716, 'jCK0V09rYahVPee97jM': 'Om3'})</w:t>
      </w:r>
    </w:p>
    <w:p>
      <w:r>
        <w:t>(8785459, 7454970.335050659, 'gX', {9057135.673341397: 4288789, 'YyyTXhchlU40o3w': '5mdaw5XkT2g2yUT8M', 7997672: 9997540, '0ZLEBIE5FHMs': 6795563.75075994})</w:t>
      </w:r>
    </w:p>
    <w:p>
      <w:r>
        <w:t>(5967442, 2847005.47074499, '3Ecu96alGDZ0', {7393698.593029827: 8135552.20701216, 9574447: '0ypW4BSluHCijeF60MQ', '1PsHTbti3szH9P': 'RwY5GMN7XJqkkWdW44v'})</w:t>
      </w:r>
    </w:p>
    <w:p>
      <w:r>
        <w:t>(6056678, 2345676.2652811967, 'EMaCCD5yfd9lf', {2600913.643181193: 'kG9rMB0xLi564fDQ'})</w:t>
      </w:r>
    </w:p>
    <w:p>
      <w:r>
        <w:t>(6441188, 8533698.464223925, 'vKuul0s1', {'gbAzjuA1': 7969869.598183753, 862348: 'C11egzbro', 'wX': 'DH0zlYzzBGXngOt', 2998933: 8636652.229975255})</w:t>
      </w:r>
    </w:p>
    <w:p>
      <w:r>
        <w:t>(6909437, 7012803.8672913825, 'i2DS6zvIuur4FW1ud', {'H47Z6L27cAE0': 7292149})</w:t>
      </w:r>
    </w:p>
    <w:p>
      <w:r>
        <w:t>(6032884, 5630961.845373973, 'lg', {'iaRrMac2wHJPW': 6315499, 'CgBo4VlsXiOjT4KBcc': 2453209, 17263: 'FfF4cHC3hhZ'})</w:t>
      </w:r>
    </w:p>
    <w:p>
      <w:r>
        <w:t>(800156, 169838.02910198853, 'GIDu7Ci2UJjyc7zG', {2321908.128812439: 5933866.326962779, 8569673: 3417155})</w:t>
      </w:r>
    </w:p>
    <w:p>
      <w:r>
        <w:t>(1989566, 1555552.2625381013, 'M1SP8RUNrJt5SvWVSfJb', {2505639.4906845945: 4654542.884096695, 6086496: 5440273})</w:t>
      </w:r>
    </w:p>
    <w:p>
      <w:r>
        <w:t>(1134029, 7356005.0868539, '3sAk', {'yh5la3z5K': 'CltfcSckiPwkj', 8553108.744165761: 230052.43173795377, 6797678: 4343566.85682093, 5675145: 2066867})</w:t>
      </w:r>
    </w:p>
    <w:p>
      <w:r>
        <w:t>(3506408, 2611990.633964999, 'bzsshHw581CQ', {5375412.039502718: 'smH', 1634602.9822783382: 8845234.107262572, 6956627.610516711: 5625386.317216318})</w:t>
      </w:r>
    </w:p>
    <w:p>
      <w:r>
        <w:t>(45047, 4601122.874591258, 'AKVWGyLoLTsvNRJrM', {'vT0cDPEiRJ0Vk1ZDvKwG': 2772273})</w:t>
      </w:r>
    </w:p>
    <w:p>
      <w:r>
        <w:t>(3753343, 9992620.324166616, 'S2yHvrpMh7QZdH4vb', {1519049.5325938568: 'Ml', '9nSG6Xz': 9506788, 8823311: 433613.6978450789, 9276725: 'jT', 9938072: '6cePzTz'})</w:t>
      </w:r>
    </w:p>
    <w:p>
      <w:r>
        <w:t>(8217244, 1390994.8121952254, 'ojJOA6t', {542357: 'NLg37OZMNNp', '4OKmhcOTRKXdC': 'RC0xaO3Wx3Ckbab', 'R': 8514592.276965247, 728857.045802751: 2121574.476957655, 9937844: 4911572})</w:t>
      </w:r>
    </w:p>
    <w:p>
      <w:r>
        <w:t>(4994304, 1442103.4191030778, 'I9IMoMnf54O8pcNk7', {'GWBcmixCakv': '4I1TRBVxmABuFuEiGop', 4657279.240689588: 4231492, 1556608.5839230171: 3288260})</w:t>
      </w:r>
    </w:p>
    <w:p>
      <w:r>
        <w:t>(2398197, 8082251.500403957, 'X7DhJjyxKcPgLpm', {9527518: 'gLk', 'yPCFyUMyPZ12oFX': 7253640})</w:t>
      </w:r>
    </w:p>
    <w:p>
      <w:r>
        <w:t>(3103232, 5989559.048485229, 'aK7Q', {4078168.791040377: 138405, 'gZhT8RCmRz': 4646693, 270737: 'ag65FZ5Ol2dcWVVg', 6704900: 467222, 535936: 2852770})</w:t>
      </w:r>
    </w:p>
    <w:p>
      <w:r>
        <w:t>(5467993, 3868393.606870623, 'dKC', {5514873.855776218: 3510741.063989343, 'wB7': 1263435.2626016454, 1511143.2882449783: 5928716, 'ze5MNg22qsk3Sl': 'ZwF1gZuuk1Z', 'b': 876833.8669261433})</w:t>
      </w:r>
    </w:p>
    <w:p>
      <w:r>
        <w:t>(8574047, 8094224.2470770795, 'D6Q6tB', {8922075.204312073: 8715158.353697628, 3654467: 'cQ'})</w:t>
      </w:r>
    </w:p>
    <w:p>
      <w:r>
        <w:t>(5536358, 9084607.427296216, '1VfvfbvjxES3gY', {'1YSQNmvRtnH1ZeD9g0G': 'g'})</w:t>
      </w:r>
    </w:p>
    <w:p>
      <w:r>
        <w:t>(3898005, 7564818.658428268, 'uqCJ4Eut2VfW2wW', {5926683.260771357: 4033402, 8428492.29419271: 6081809, 9369380.052004207: 129464.45464286138})</w:t>
      </w:r>
    </w:p>
    <w:p>
      <w:r>
        <w:t>(4088871, 4186595.4861660236, 'I4mxt1P0', {162166.5924504856: 3210389, 5963529: 1931530})</w:t>
      </w:r>
    </w:p>
    <w:p>
      <w:r>
        <w:t>(1586743, 3129959.5010874905, '11LFVzV9WQFD5wwVN', {4996214: '3AO', 'rc212GLjU': 3123787, 'yYBahgBH2Qg': '3JRvABd2', 8369592: 'qoEF8v9Gh', 1161103.102206008: 'vvrTJDU'})</w:t>
      </w:r>
    </w:p>
    <w:p>
      <w:r>
        <w:t>(866058, 5832701.008108968, '4Li6B8f9vIDlR', {3553790.339357217: 2497616.8074144456, 8964063.311708575: 6669118, 965552.2894198964: 'bmyGoSpIQs', 'vDWFXs': 'dv9PZHdcbwRYtI', 'Rlk7EVzUr8B': 6655296})</w:t>
      </w:r>
    </w:p>
    <w:p>
      <w:r>
        <w:t>(7642978, 1191763.7974502991, 'LLMec', {'788ofHITLBhtmg': 'F', 8835618.540302822: 'm', 'cxGj3SO7xe5u': 6581384, 849573: 'w2Xzx21'})</w:t>
      </w:r>
    </w:p>
    <w:p>
      <w:r>
        <w:t>(1534377, 6244534.671780525, 'oEIJziorvRvkE', {8853299: 'leVmT8r', 'MH3VRd': '8LpdUtVIK1', 6199573.386571331: 3612398.4252080764, 6670771.4679633165: 'il7p3P', 'G6ldxHz': 3435458})</w:t>
      </w:r>
    </w:p>
    <w:p>
      <w:r>
        <w:t>(8009080, 2331687.577833098, 'nT606IN9c12ENLBMi', {2131854: 'XyL9oVhSvJrsn', 'UC58XZXg7yuaYY': 3463420.951691296, '7BO1xNfFqO': 8216279, 5813715: 3313006.589604116, 895288: 1736003})</w:t>
      </w:r>
    </w:p>
    <w:p>
      <w:r>
        <w:t>(4069449, 4290808.509009039, 'd9tnj', {6910655: 'OHfkLw7Cx'})</w:t>
      </w:r>
    </w:p>
    <w:p>
      <w:r>
        <w:t>(1174503, 9207266.771380544, 'hdZRLqv', {3664815: 1257875.7480266257, 9336687.93532916: 5903192.756727023, 3989156: 4904843})</w:t>
      </w:r>
    </w:p>
    <w:p>
      <w:r>
        <w:t>(2555204, 5964631.71199817, 'sOs0WfcttIC', {7141823.692301465: 9745134.982699625, 'v72q9PStM': 5878283, '2XnCbJxzYz3Bll73HWN': 'olPrIw5', 7432426: 8417302.122922515})</w:t>
      </w:r>
    </w:p>
    <w:p>
      <w:r>
        <w:t>(9001011, 5159540.32842752, 'Qt2izkR3qbOab', {1177476: 'FmbiD6Q', 585573: 6789673})</w:t>
      </w:r>
    </w:p>
    <w:p>
      <w:r>
        <w:t>(3444387, 9663873.579187974, '9pqBSG6jug6Yi6LOJ', {'5WxFblCOu': 5883574.247960588, 9602672: 1888781})</w:t>
      </w:r>
    </w:p>
    <w:p>
      <w:r>
        <w:t>(4236172, 5879486.148386256, '8wIW8k', {6599341.896599742: 107665.67045313203, 'KnjE2H8l': 1253449, 9341624: 'fDgxSwPl1pgaYE3s9gd'})</w:t>
      </w:r>
    </w:p>
    <w:p>
      <w:r>
        <w:t>(8529857, 8797821.985649114, 'RD8QQNRtmL98PoHLbo9', {2400704.302415042: 3678388.5188996023})</w:t>
      </w:r>
    </w:p>
    <w:p>
      <w:r>
        <w:t>(2763755, 80947.2162698488, 'rdZVm2Lb', {911183.4783545969: 3607344.9882492083})</w:t>
      </w:r>
    </w:p>
    <w:p>
      <w:r>
        <w:t>(3790523, 5606810.171446676, 'RzoD', {449917: 6497094.135802561, 6714837.234046288: 9868854, 'bu0wP3Dgh7xDnPdA': 'C1a', 7750760.505978435: 1622191.0756876345, 6049942.859301756: 3303410.933596551})</w:t>
      </w:r>
    </w:p>
    <w:p>
      <w:r>
        <w:t>(7881083, 3551777.7609319966, 'ajbEO2ZQv4J', {'aoPFC4EbXbYNCzou2S': 7877608.288689243, 32462: 1611610.221622558, 2169596: 1007921.4507152146, 3200417: 1791539})</w:t>
      </w:r>
    </w:p>
    <w:p>
      <w:r>
        <w:t>(7351852, 2275625.3414147166, 'xu6jgEVLOjnXCm09KUSS', {1112941: 'mtKLEbMPzvR', 3400230: 'OFIU16rAPAZfn'})</w:t>
      </w:r>
    </w:p>
    <w:p>
      <w:r>
        <w:t>(4675236, 5593724.060609406, '49so7ASYLoKWP', {'pCw': 6008524.618637325, 3359663: 2124419.577169423, 'HwwSfdmaKy': 'C7', 'PT48Xq5cEMq2Y': 'ADyxgOjL4YFM23oM', 7346094.826446626: 8035255.97107792})</w:t>
      </w:r>
    </w:p>
    <w:p>
      <w:r>
        <w:t>(1136422, 8377100.390371941, 'hgJYW2DZ6', {7817121: 6955911, 'sukuKpupX': 6057703.3284593215, 'k': 'a4miBYxzQDgkTyKhgXd', 8530276.902816292: 5488168.28223192})</w:t>
      </w:r>
    </w:p>
    <w:p>
      <w:r>
        <w:t>(2790421, 9444354.000386536, 'wnCRioz', {7877162.11111472: 'nQoO6C'})</w:t>
      </w:r>
    </w:p>
    <w:p>
      <w:r>
        <w:t>(7542328, 2692105.7310901843, 'zF7N5yJu', {5759264.236102217: 8229178.47881487, 6875667: 2065217, 8850551.366920887: 9225594})</w:t>
      </w:r>
    </w:p>
    <w:p>
      <w:r>
        <w:t>(641597, 4459535.772846051, 'X4', {8373967.588947636: 5915560, 8131501.69862698: 7070888.412170135})</w:t>
      </w:r>
    </w:p>
    <w:p>
      <w:r>
        <w:t>(4950418, 6509535.319001751, 'XMAJUPev', {2463264: '0yZsFQEEUwapc'})</w:t>
      </w:r>
    </w:p>
    <w:p>
      <w:r>
        <w:t>(6155801, 9898935.12803567, 'SbEHk8tndZeFOE', {111196: 7281429, '3M8': 7184928.784812468, 3257646: 'i3Rsnld', 5363559: 9657697, 'pevmkzWskgK59KFyO': 2365151})</w:t>
      </w:r>
    </w:p>
    <w:p>
      <w:r>
        <w:t>(2786344, 2651018.0797021952, 'xCBVAWtsHNUoiUijwQ6', {7545674.481550199: 4384698, 5851544.654417148: 1512408.2222660528, 1105667.1864093738: 9953948.064006569})</w:t>
      </w:r>
    </w:p>
    <w:p>
      <w:r>
        <w:t>(6509360, 4596046.286868796, 'ircYEJZVPp9Ijzvow', {2967760: 564499, 2611595: 'XCWTm8s', 6576983.715008375: 7195196, 7133886: 8336660.065465975, 2263038.461281237: 9963628.613154322})</w:t>
      </w:r>
    </w:p>
    <w:p>
      <w:r>
        <w:t>(8348904, 5364238.872704698, 'Yha5HlNcHBAP62p', {9366742: 8738174.245403448, 'HlSV': 7118986, 901831: 9474230, 'RPNP2FQyDSYLBwZwH6bJ': 'CrSbMGLeF9vRb8AQwz2', 'bLRv': 1570656.2390686162})</w:t>
      </w:r>
    </w:p>
    <w:p>
      <w:r>
        <w:t>(808944, 6197137.784069758, 'sj49Ws3Uk', {8430025.893690169: 8819763, 9647095.874289677: 'noq7NQhr6YWqC02Id'})</w:t>
      </w:r>
    </w:p>
    <w:p>
      <w:r>
        <w:t>(9427858, 3896408.909368806, 'uf8uy5F', {9135270: 5687003})</w:t>
      </w:r>
    </w:p>
    <w:p>
      <w:r>
        <w:t>(512612, 2768045.398534822, 'wV0Lr7iBV9zKb1GO0Vrm', {3467943: 1220217.4480354511, 9727280: 8632584.096741032, 'nsKzNxtMTccOv7': 6574647, 1489411: 4344939, 'M5XlIQ': 'es1m'})</w:t>
      </w:r>
    </w:p>
    <w:p>
      <w:r>
        <w:t>(1377706, 6305789.604037628, 'IlalfswJwmH', {8911028: 139680.97875116882, 4387608: 2241461.338550157, 6996761: 7730006.52663246, 4928120: 9737654.153849255})</w:t>
      </w:r>
    </w:p>
    <w:p>
      <w:r>
        <w:t>(9004117, 586074.2906466832, 'PMwiv', {5079142: 'ItFv8cp', 7138943.561059443: 6395552.990949613, 'Zcj64Dx2JA': 5085606, 6585395: 3603302, 113244: 5497849})</w:t>
      </w:r>
    </w:p>
    <w:p>
      <w:r>
        <w:t>(6197858, 2267703.7416415024, 'cfboS3vOtGnMjlMiOCzz', {1985.807682608476: 5837435.703056275, 'LBMyn2yt6TSMTo60cV': 6605632, '2gwaJBXiy7gTNM': 8776511.649838408})</w:t>
      </w:r>
    </w:p>
    <w:p>
      <w:r>
        <w:t>(4986680, 6776053.985928596, 'jMwIauiEFOn', {4985413.6503723655: 5271466.778827627, '0rJpz7HQIa6I6SVFz': 5387108.257215091, 352266.86063473014: 8220128, 8821783.567455009: 4678089})</w:t>
      </w:r>
    </w:p>
    <w:p>
      <w:r>
        <w:t>(1666223, 7255323.134941162, '0O', {1401962.560859471: 9239796, 'ZuTFs': 633819, 7288994.43575381: '80Q0HgzHk'})</w:t>
      </w:r>
    </w:p>
    <w:p>
      <w:r>
        <w:t>(8501861, 3507660.8101685615, 'NsuQ21K', {928646: 70115})</w:t>
      </w:r>
    </w:p>
    <w:p>
      <w:r>
        <w:t>(9879072, 7332451.422877265, 'df2CUP', {6152615.594019719: 6534286, 'frrN2': 'amEqF45EQnvQ', 4515945.922571648: 5357604.15913639, 7532108: 656752.3382048368})</w:t>
      </w:r>
    </w:p>
    <w:p>
      <w:r>
        <w:t>(31281, 1178533.9003419392, 'pqb', {1264797.6304502927: 'zwV8vVQIURK1yt', 977966.649268921: 6685213.940068307, 'AxwDm': 361448})</w:t>
      </w:r>
    </w:p>
    <w:p>
      <w:r>
        <w:t>(4522220, 4596949.107603762, 'GYwtFNWfDGS9RZZ', {5388586: 7283538, 'aG0mHn24N': 2499455.484884786, '8lI9PFsnofUht': 'Z5xTbXxK', 8076813.471909952: 7393642, 1577789: 'NJJ5HwlGKOpxAWnr'})</w:t>
      </w:r>
    </w:p>
    <w:p>
      <w:r>
        <w:t>(1601338, 8524563.580670128, 'mNvzzf', {6654516: 2306424.5575977326, 3571941.42301665: 4005597.59699029, 6175156: 5785233.8083283715, 'BoUPXD': 7099191})</w:t>
      </w:r>
    </w:p>
    <w:p>
      <w:r>
        <w:t>(2363376, 663512.6236551725, 'LIEucMGMG38D6Uh', {2947938.9973593485: 7453578, 2683123.896482129: 6656006.705555364, '4fPt8qUH': 5488916.165080207})</w:t>
      </w:r>
    </w:p>
    <w:p>
      <w:r>
        <w:t>(2019996, 6177289.587992969, 'wlqAP4WKwpEyyoOO', {4897016.896543773: 1122716, 4635916: 'MylJ4T', 8229638: 6809436})</w:t>
      </w:r>
    </w:p>
    <w:p>
      <w:r>
        <w:t>(7074213, 5384106.784169831, 'VnCJhSNoIqtXg', {'8H': 8685986, 'PkInYvmnjulA': 'gA7Q2GgTH1bC'})</w:t>
      </w:r>
    </w:p>
    <w:p>
      <w:r>
        <w:t>(8095175, 2334588.6886294684, 'fINzbyrgSi8', {'QNNsw9qpOLe': '3ZWQZCmMu58BruOB4', 4253988: 3713757, 921319: 6786602.57146032})</w:t>
      </w:r>
    </w:p>
    <w:p>
      <w:r>
        <w:t>(5364176, 5726082.635161975, 'ZU0O70FGC', {2522142.6346414145: 'Acc', 'bmEgEY': 8068635.471849159})</w:t>
      </w:r>
    </w:p>
    <w:p>
      <w:r>
        <w:t>(9408460, 2868876.3853575704, 'IIpiAnyqF', {'Wy1tyj1U': 1918014.8958116139})</w:t>
      </w:r>
    </w:p>
    <w:p>
      <w:r>
        <w:t>(8506061, 4513539.471597478, 'M2gMX', {3267409: 9978171})</w:t>
      </w:r>
    </w:p>
    <w:p>
      <w:r>
        <w:t>(3667604, 1601356.7815420192, 'vs1', {7923124: 5346049.254855681, 'uHlny2Wji4ahpJiKQWqM': 1464437, 'MwdQ8i': 'egO5lZ', 2896331.957662832: 216566.95398934666})</w:t>
      </w:r>
    </w:p>
    <w:p>
      <w:r>
        <w:t>(4532711, 996265.6033592421, '4PJAvTn6yPO', {'m2UVHODY282MNLVSb78': 'HJWfv89FSxw', 5180352: 'LVTi4DO8W1IV', 3380343.1579078226: 8747595.048664529, 9575916.866054246: 7981330, 'TIWfZk4EP': 2529817})</w:t>
      </w:r>
    </w:p>
    <w:p>
      <w:r>
        <w:t>(3361414, 6000769.020484995, 't9JpshwCyw0W0gQ', {'4U2xecjEaM01C': 9982356.681658238, 'z3g6kdoVhHFFluiqj': 6572192})</w:t>
      </w:r>
    </w:p>
    <w:p>
      <w:r>
        <w:t>(9289579, 9497126.864573032, 'ySPZlkm60JVZnE', {6301776: 146612.90388788827})</w:t>
      </w:r>
    </w:p>
    <w:p>
      <w:r>
        <w:t>(2553936, 4821795.730092805, 's', {5889071.631123676: 7925415, 2716215: 2180460, '9JIAF3QLIb': 6316683.9171877755, 6637785.165692393: 779194.8250335145, 8888071: 9087768})</w:t>
      </w:r>
    </w:p>
    <w:p>
      <w:r>
        <w:t>(1344429, 5320569.630532877, 'XRcoDKKZ3FVC5NnuDu', {6314025: 1798539})</w:t>
      </w:r>
    </w:p>
    <w:p>
      <w:r>
        <w:t>(3860118, 4462288.404455407, '8ItiJU6rTm', {9654922.33277725: 'sIwRsQr2l36btEI0m'})</w:t>
      </w:r>
    </w:p>
    <w:p>
      <w:r>
        <w:t>(6433898, 4024520.5181742916, 'ldFQnbCU', {'UW887tk': 'FhfdBSFV'})</w:t>
      </w:r>
    </w:p>
    <w:p>
      <w:r>
        <w:t>(1220188, 5578979.134688792, 'UmA9i2ylfBq9tu4r', {6252972: 527230, 3341353: 3804945})</w:t>
      </w:r>
    </w:p>
    <w:p>
      <w:r>
        <w:t>(697151, 6805130.847351215, 'yN9re', {'9O': 7038410, 9702790.559187954: 'FJ9v4L', 1793375.5156634324: 'KT1YdNuVq', 2415856: 7803625})</w:t>
      </w:r>
    </w:p>
    <w:p>
      <w:r>
        <w:t>(1011872, 5570467.146582745, 'vO9o', {'sgD1P7': 'uU8CBX', 9235165: 8334886, 3178940: 8568569.85300182, 5029267.978226514: 8019263.386802559, 7119576.787400145: 4210403.969016436})</w:t>
      </w:r>
    </w:p>
    <w:p>
      <w:r>
        <w:t>(5268869, 1992003.8702899145, 'CSFFotW17gxhMxrfN', {2500141.0640592338: 'N91PWL2djk', 9195638.832643798: 'nebcHZjj7', 9359766: 'u6Oczax2ulPeZz', 92550.04321891192: 'dcLuXhmkBKLwnPkzI', 'LznQCJD': 1662085.1141521619})</w:t>
      </w:r>
    </w:p>
    <w:p>
      <w:r>
        <w:t>(2343855, 2338840.702274687, 'OMKNCKics1qjxu2ShVvb', {'vRi': 4136426.617300544, 5533992.637699795: 142994, 'Qk2aZ39UpN3pfFFfTu': 4798513, '66JKYdc0PrgcG4B': 4777269.522858126})</w:t>
      </w:r>
    </w:p>
    <w:p>
      <w:r>
        <w:t>(6802249, 1228947.4303157532, 'hTYIJ49Ad', {663189: 'yeevbQZ02el5Wx', 9236345: 4548705.49755739, 'L07HhlXyP2z7GXEz': 4588453, 1876242.8331078228: 5495398.88628226, 'r0QAqNC8P9TmqM4ho': 'CWX'})</w:t>
      </w:r>
    </w:p>
    <w:p>
      <w:r>
        <w:t>(5932732, 9671131.998780211, '2DAffgt', {3101900: 'xyYCBFxxtPkC', 585038.7944354618: '0rgEVtUvUjHOHOYPXwtz', '4l': 'NtSjxkq', 6260711.745886973: 'xTXry7m7'})</w:t>
      </w:r>
    </w:p>
    <w:p>
      <w:r>
        <w:t>(2631132, 7101045.249677753, 'O', {'sM8VEMb7': 9034567.130923672})</w:t>
      </w:r>
    </w:p>
    <w:p>
      <w:r>
        <w:t>(5567117, 7388543.148848326, 'TOK39xr', {'KLdkML': 8183797.021723538})</w:t>
      </w:r>
    </w:p>
    <w:p>
      <w:r>
        <w:t>(2660571, 1523502.8649939396, 'o', {6273801: 'aOEC1', 9608508: 4319569, 9773240.299468433: 'ekNT8t0tTddyXDqNx7', 1701095: 'u6QSPkq', 'l5V7HM': 5686167})</w:t>
      </w:r>
    </w:p>
    <w:p>
      <w:r>
        <w:t>(3074370, 3607231.410411693, 't0u8', {8076951.646321224: 8800120})</w:t>
      </w:r>
    </w:p>
    <w:p>
      <w:r>
        <w:t>(3323358, 2014838.5901965227, 'f1', {'JgXx8RTh3bftk9vjFu2a': 5838009, 6796534.257254594: '6mbp9K', 2434908: 'LlXrKUpY4x8Kb', 7654683: 'ECUgKhd2b4Lb'})</w:t>
      </w:r>
    </w:p>
    <w:p>
      <w:r>
        <w:t>(7326393, 1000041.7882416412, '7KqKQ784MKmYDN', {'J1iMpCkIMUjQrJzs': 'V', 3626530.6254948303: 6177579, '0iVTx9e': 8433984.50307541})</w:t>
      </w:r>
    </w:p>
    <w:p>
      <w:r>
        <w:t>(5620813, 1771008.2131273819, 'fn9UuyVTPWh5wdVQnK', {6663752: 'lpdsR9OGBKCB1QqFo', 2161068.706037119: 'lso0UOeze', 'P9uxEyP89a5cufu8G': 'oYniGwAqqyVwmqnX', 7919549.16210846: '3q8R9SlblQe'})</w:t>
      </w:r>
    </w:p>
    <w:p>
      <w:r>
        <w:t>(1406176, 1298517.7532330572, 'oV7wie7ILnilnz', {7976945: 4146002.9307985813, 6106290: 5211626, 9749601.61876699: 'XvxGPC', 2383641.3353134966: 'UGIjX0v2HS'})</w:t>
      </w:r>
    </w:p>
    <w:p>
      <w:r>
        <w:t>(8925020, 3908625.6455830857, 'B9XkONga', {1297839: 'WgjOM7'})</w:t>
      </w:r>
    </w:p>
    <w:p>
      <w:r>
        <w:t>(4115953, 1947336.5422342094, 'XVSA5BBfdLicT', {4859655: 'oZwMhQlxhoHBT', 1686997.8922522722: 'Td'})</w:t>
      </w:r>
    </w:p>
    <w:p>
      <w:r>
        <w:t>(794397, 659280.4641721939, '8MZl', {2212269.980957361: 5474529, 7440954: 8332196, 'D9U7zFomIFcfP6xdkKvu': 3551964.91655971, 7957120.875786888: 'WpSXUVO7Nmzj'})</w:t>
      </w:r>
    </w:p>
    <w:p>
      <w:r>
        <w:t>(3529322, 6679122.96621542, 'fXbCKWqCMjBNeGZ1yEQ', {5130129: '7g'})</w:t>
      </w:r>
    </w:p>
    <w:p>
      <w:r>
        <w:t>(2487755, 5969200.211746978, 'n1qXqTbWL', {6805007.3254186185: 7913171.951974025})</w:t>
      </w:r>
    </w:p>
    <w:p>
      <w:r>
        <w:t>(3334604, 6664013.072069996, 'prw9SSz4hwI', {6479204.989527932: 6483306.184836427, 'cEZu7zDuy2TA692IQLiR': 'rdm26NlH8'})</w:t>
      </w:r>
    </w:p>
    <w:p>
      <w:r>
        <w:t>(4550380, 8545744.339756642, 'Ub7dL', {4084231.2853364903: 6454659, 8831468.823952058: 1976684.7352485505, 'UyT7vfNwrb': '1mhV9IZbIO', 'RXew': 1701272.4404926915, 623270: 'w12s6I4'})</w:t>
      </w:r>
    </w:p>
    <w:p>
      <w:r>
        <w:t>(423456, 1627490.1821058397, 'H', {'3PzNGFuH62': 2839463, 6186086.768245068: 'nzc016VnhaHFXb', 6814512: 9954355, 2042803: 7041638.401113473, 5920340: 'Z'})</w:t>
      </w:r>
    </w:p>
    <w:p>
      <w:r>
        <w:t>(3082996, 7800286.060691108, 'fV9vA0BL84gsj6dud', {9563248: 3375326, 'EQgE1GN8LpBEi': 9491022, 141569.49971302346: 2313865, 5673859.63335717: 7842531, 3148154: 8681606})</w:t>
      </w:r>
    </w:p>
    <w:p>
      <w:r>
        <w:t>(1924503, 3750989.7183435014, 'xgjJDyFAv', {9295383.84058146: 4968852.771779837, '8CVhllvcfemG': 8185544.815135152})</w:t>
      </w:r>
    </w:p>
    <w:p>
      <w:r>
        <w:t>(4643584, 2665049.4145472213, '2H', {7383103: 362551, 7202526: 1166752.3223608788, 't': 8480971.751961187, 2475703: 4043346})</w:t>
      </w:r>
    </w:p>
    <w:p>
      <w:r>
        <w:t>(3705149, 8143080.896961449, 'pNRXN8hsFnTTCXnBj', {2881079.329683972: 7577630, 3783426.1607732787: 'DkA5cuY', 2377163: 6399580.788942141, 7742137: 4554384.139062581, 'KKC6Sj': 3546189.5335594253})</w:t>
      </w:r>
    </w:p>
    <w:p>
      <w:r>
        <w:t>(7250870, 5249095.470047024, 'h8NAaQjyGJVdN8VCooB', {5550998: 9939055})</w:t>
      </w:r>
    </w:p>
    <w:p>
      <w:r>
        <w:t>(8062604, 1122748.1810637019, 'pbkNU1T', {5765787: 6463910.662236282, 3421764.479817516: 2491917.062277057, 1348504.6024061553: 5885398, 1317169.2902133502: 1755548, 3083345.8295241822: 'WONV'})</w:t>
      </w:r>
    </w:p>
    <w:p>
      <w:r>
        <w:t>(711485, 8720738.658800386, 'dZyxRQDFbQn6Lqb', {'xrbQE9fZWS8QaC1swYzQ': 9230523})</w:t>
      </w:r>
    </w:p>
    <w:p>
      <w:r>
        <w:t>(5046363, 8456729.141951438, 'gW9', {8167793: 'A9', 3106478.2043746044: 6288040})</w:t>
      </w:r>
    </w:p>
    <w:p>
      <w:r>
        <w:t>(6361594, 5023824.473167771, '9YyM', {4314857.442919434: 489961.8210135426})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